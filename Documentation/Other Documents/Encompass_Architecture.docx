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0196" w14:textId="72F36341" w:rsidR="00332348" w:rsidRPr="00332348" w:rsidRDefault="00332348" w:rsidP="00E7787E">
      <w:pPr>
        <w:pStyle w:val="ContactInfo"/>
        <w:jc w:val="both"/>
      </w:pPr>
    </w:p>
    <w:p w14:paraId="26FBC93B" w14:textId="13C9A508" w:rsidR="00332348" w:rsidRPr="00332348" w:rsidRDefault="00332348" w:rsidP="00853188">
      <w:pPr>
        <w:jc w:val="both"/>
      </w:pPr>
    </w:p>
    <w:p w14:paraId="1C8E988F" w14:textId="32E4E70B" w:rsidR="00332348" w:rsidRPr="00332348" w:rsidRDefault="00F97976" w:rsidP="00853188">
      <w:pPr>
        <w:jc w:val="both"/>
      </w:pPr>
      <w:r>
        <w:rPr>
          <w:noProof/>
        </w:rPr>
        <mc:AlternateContent>
          <mc:Choice Requires="wps">
            <w:drawing>
              <wp:anchor distT="0" distB="0" distL="114300" distR="114300" simplePos="0" relativeHeight="251652096" behindDoc="0" locked="0" layoutInCell="1" allowOverlap="1" wp14:anchorId="4B1C5C3F" wp14:editId="44CF9705">
                <wp:simplePos x="0" y="0"/>
                <wp:positionH relativeFrom="page">
                  <wp:posOffset>1485900</wp:posOffset>
                </wp:positionH>
                <wp:positionV relativeFrom="paragraph">
                  <wp:posOffset>182245</wp:posOffset>
                </wp:positionV>
                <wp:extent cx="5092995" cy="1009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92995" cy="1009650"/>
                        </a:xfrm>
                        <a:prstGeom prst="rect">
                          <a:avLst/>
                        </a:prstGeom>
                        <a:noFill/>
                        <a:ln w="6350">
                          <a:noFill/>
                        </a:ln>
                      </wps:spPr>
                      <wps:txb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C5C3F" id="_x0000_t202" coordsize="21600,21600" o:spt="202" path="m,l,21600r21600,l21600,xe">
                <v:stroke joinstyle="miter"/>
                <v:path gradientshapeok="t" o:connecttype="rect"/>
              </v:shapetype>
              <v:shape id="Text Box 6" o:spid="_x0000_s1026" type="#_x0000_t202" style="position:absolute;left:0;text-align:left;margin-left:117pt;margin-top:14.35pt;width:401pt;height:7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" filled="f" stroked="f" strokeweight=".5pt">
                <v:textbox>
                  <w:txbxContent>
                    <w:p w14:paraId="04900830" w14:textId="1517B7D2" w:rsidR="00490A5A" w:rsidRPr="00E064D7" w:rsidRDefault="00490A5A">
                      <w:pPr>
                        <w:rPr>
                          <w:rFonts w:ascii="Arial" w:hAnsi="Arial" w:cs="Arial"/>
                          <w:color w:val="032A59"/>
                          <w:sz w:val="118"/>
                          <w:szCs w:val="118"/>
                          <w:lang w:val="en-GB"/>
                        </w:rPr>
                      </w:pPr>
                      <w:r w:rsidRPr="00E064D7">
                        <w:rPr>
                          <w:rFonts w:ascii="Arial" w:hAnsi="Arial" w:cs="Arial"/>
                          <w:color w:val="032A59"/>
                          <w:sz w:val="118"/>
                          <w:szCs w:val="118"/>
                          <w:lang w:val="en-GB"/>
                        </w:rPr>
                        <w:t>ENCOMPASS</w:t>
                      </w:r>
                    </w:p>
                  </w:txbxContent>
                </v:textbox>
                <w10:wrap anchorx="page"/>
              </v:shape>
            </w:pict>
          </mc:Fallback>
        </mc:AlternateContent>
      </w:r>
    </w:p>
    <w:p w14:paraId="220F36D7" w14:textId="54469592" w:rsidR="00332348" w:rsidRPr="00332348" w:rsidRDefault="00332348" w:rsidP="00853188">
      <w:pPr>
        <w:jc w:val="both"/>
      </w:pPr>
    </w:p>
    <w:p w14:paraId="6AE34B3E" w14:textId="162FFDD6" w:rsidR="00332348" w:rsidRPr="00332348" w:rsidRDefault="00332348" w:rsidP="00853188">
      <w:pPr>
        <w:jc w:val="both"/>
      </w:pPr>
    </w:p>
    <w:p w14:paraId="6FCAC50F" w14:textId="57A39B23" w:rsidR="00332348" w:rsidRPr="00332348" w:rsidRDefault="00F97976" w:rsidP="00853188">
      <w:pPr>
        <w:jc w:val="both"/>
      </w:pPr>
      <w:r>
        <w:rPr>
          <w:noProof/>
        </w:rPr>
        <w:drawing>
          <wp:anchor distT="0" distB="0" distL="114300" distR="114300" simplePos="0" relativeHeight="251638784" behindDoc="0" locked="0" layoutInCell="1" allowOverlap="1" wp14:anchorId="77441E98" wp14:editId="28183C57">
            <wp:simplePos x="0" y="0"/>
            <wp:positionH relativeFrom="rightMargin">
              <wp:posOffset>-2282825</wp:posOffset>
            </wp:positionH>
            <wp:positionV relativeFrom="paragraph">
              <wp:posOffset>106045</wp:posOffset>
            </wp:positionV>
            <wp:extent cx="1531088" cy="990213"/>
            <wp:effectExtent l="0" t="0" r="0" b="635"/>
            <wp:wrapNone/>
            <wp:docPr id="2053628154"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154" name="Picture 3" descr="A picture containing icon&#10;&#10;Description automatically generated"/>
                    <pic:cNvPicPr/>
                  </pic:nvPicPr>
                  <pic:blipFill>
                    <a:blip r:embed="rId11"/>
                    <a:stretch>
                      <a:fillRect/>
                    </a:stretch>
                  </pic:blipFill>
                  <pic:spPr>
                    <a:xfrm>
                      <a:off x="0" y="0"/>
                      <a:ext cx="1531088" cy="99021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472" behindDoc="0" locked="0" layoutInCell="1" allowOverlap="1" wp14:anchorId="6EB361FA" wp14:editId="37F297CE">
            <wp:simplePos x="0" y="0"/>
            <wp:positionH relativeFrom="margin">
              <wp:posOffset>686435</wp:posOffset>
            </wp:positionH>
            <wp:positionV relativeFrom="paragraph">
              <wp:posOffset>17780</wp:posOffset>
            </wp:positionV>
            <wp:extent cx="2927404" cy="1127051"/>
            <wp:effectExtent l="0" t="0" r="6350" b="0"/>
            <wp:wrapNone/>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404"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53EF03" w14:textId="727B0A48" w:rsidR="00332348" w:rsidRPr="00332348" w:rsidRDefault="00332348" w:rsidP="00853188">
      <w:pPr>
        <w:jc w:val="both"/>
      </w:pPr>
    </w:p>
    <w:p w14:paraId="31851A3C" w14:textId="110B3108" w:rsidR="00332348" w:rsidRPr="00332348" w:rsidRDefault="00332348" w:rsidP="00853188">
      <w:pPr>
        <w:jc w:val="both"/>
      </w:pPr>
    </w:p>
    <w:p w14:paraId="3C279E96" w14:textId="4060CC94" w:rsidR="00332348" w:rsidRPr="00332348" w:rsidRDefault="00332348" w:rsidP="00853188">
      <w:pPr>
        <w:jc w:val="both"/>
      </w:pPr>
    </w:p>
    <w:tbl>
      <w:tblPr>
        <w:tblStyle w:val="GridTable5Dark-Accent5"/>
        <w:tblpPr w:leftFromText="180" w:rightFromText="180" w:vertAnchor="text" w:horzAnchor="margin" w:tblpXSpec="center" w:tblpY="462"/>
        <w:tblW w:w="0" w:type="auto"/>
        <w:tblLook w:val="04A0" w:firstRow="1" w:lastRow="0" w:firstColumn="1" w:lastColumn="0" w:noHBand="0" w:noVBand="1"/>
      </w:tblPr>
      <w:tblGrid>
        <w:gridCol w:w="2836"/>
        <w:gridCol w:w="2688"/>
      </w:tblGrid>
      <w:tr w:rsidR="00F97976" w14:paraId="10A05A46" w14:textId="77777777" w:rsidTr="00F9797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836" w:type="dxa"/>
            <w:shd w:val="clear" w:color="auto" w:fill="A896F4"/>
          </w:tcPr>
          <w:p w14:paraId="6B6E8B2E" w14:textId="77777777" w:rsidR="00F97976" w:rsidRPr="00332348" w:rsidRDefault="00F97976" w:rsidP="00F97976">
            <w:pPr>
              <w:pStyle w:val="ContactInfo"/>
              <w:jc w:val="both"/>
            </w:pPr>
            <w:r w:rsidRPr="00332348">
              <w:t>Name</w:t>
            </w:r>
          </w:p>
        </w:tc>
        <w:tc>
          <w:tcPr>
            <w:tcW w:w="2688" w:type="dxa"/>
            <w:shd w:val="clear" w:color="auto" w:fill="A896F4"/>
          </w:tcPr>
          <w:p w14:paraId="0ADE639E" w14:textId="77777777" w:rsidR="00F97976" w:rsidRPr="00332348" w:rsidRDefault="00F97976" w:rsidP="00F97976">
            <w:pPr>
              <w:pStyle w:val="ContactInfo"/>
              <w:jc w:val="both"/>
              <w:cnfStyle w:val="100000000000" w:firstRow="1" w:lastRow="0" w:firstColumn="0" w:lastColumn="0" w:oddVBand="0" w:evenVBand="0" w:oddHBand="0" w:evenHBand="0" w:firstRowFirstColumn="0" w:firstRowLastColumn="0" w:lastRowFirstColumn="0" w:lastRowLastColumn="0"/>
            </w:pPr>
            <w:r w:rsidRPr="00332348">
              <w:t>Student Number</w:t>
            </w:r>
          </w:p>
        </w:tc>
      </w:tr>
      <w:tr w:rsidR="00F97976" w14:paraId="451FF98A"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2B3F9E8"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JULIANNA VENTER</w:t>
            </w:r>
          </w:p>
        </w:tc>
        <w:tc>
          <w:tcPr>
            <w:tcW w:w="2688" w:type="dxa"/>
            <w:shd w:val="clear" w:color="auto" w:fill="E9E4FC"/>
          </w:tcPr>
          <w:p w14:paraId="7D87283F"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U20433752</w:t>
            </w:r>
          </w:p>
        </w:tc>
      </w:tr>
      <w:tr w:rsidR="00F97976" w14:paraId="0E6C5C29"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6B4F853" w14:textId="77777777" w:rsidR="00F97976" w:rsidRPr="009C27D5" w:rsidRDefault="00F97976" w:rsidP="009C27D5">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MORGAN BENTLEY</w:t>
            </w:r>
          </w:p>
        </w:tc>
        <w:tc>
          <w:tcPr>
            <w:tcW w:w="2688" w:type="dxa"/>
            <w:shd w:val="clear" w:color="auto" w:fill="F0EDFD"/>
          </w:tcPr>
          <w:p w14:paraId="17A77626"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U18103007</w:t>
            </w:r>
          </w:p>
        </w:tc>
      </w:tr>
      <w:tr w:rsidR="00F97976" w14:paraId="4E2ACF6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6E1847E4"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Keabetswe Mothapo</w:t>
            </w:r>
          </w:p>
        </w:tc>
        <w:tc>
          <w:tcPr>
            <w:tcW w:w="2688" w:type="dxa"/>
            <w:shd w:val="clear" w:color="auto" w:fill="E9E4FC"/>
          </w:tcPr>
          <w:p w14:paraId="348ADC1B" w14:textId="77777777" w:rsidR="00F97976" w:rsidRPr="00332348" w:rsidRDefault="00F97976" w:rsidP="00F97976">
            <w:pPr>
              <w:pStyle w:val="ContactInfo"/>
              <w:tabs>
                <w:tab w:val="left" w:pos="318"/>
                <w:tab w:val="right" w:pos="2472"/>
              </w:tabs>
              <w:cnfStyle w:val="000000100000" w:firstRow="0" w:lastRow="0" w:firstColumn="0" w:lastColumn="0" w:oddVBand="0" w:evenVBand="0" w:oddHBand="1" w:evenHBand="0" w:firstRowFirstColumn="0" w:firstRowLastColumn="0" w:lastRowFirstColumn="0" w:lastRowLastColumn="0"/>
            </w:pPr>
            <w:r>
              <w:tab/>
            </w:r>
            <w:r>
              <w:tab/>
              <w:t>U21543462</w:t>
            </w:r>
          </w:p>
        </w:tc>
      </w:tr>
      <w:tr w:rsidR="00F97976" w14:paraId="01AD9DC3" w14:textId="77777777" w:rsidTr="00F97976">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5B6362DB"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Ronin Brookes</w:t>
            </w:r>
          </w:p>
        </w:tc>
        <w:tc>
          <w:tcPr>
            <w:tcW w:w="2688" w:type="dxa"/>
            <w:shd w:val="clear" w:color="auto" w:fill="F0EDFD"/>
          </w:tcPr>
          <w:p w14:paraId="0ED44D7E" w14:textId="77777777" w:rsidR="00F97976" w:rsidRPr="00332348" w:rsidRDefault="00F97976" w:rsidP="00F97976">
            <w:pPr>
              <w:pStyle w:val="ContactInfo"/>
              <w:cnfStyle w:val="000000000000" w:firstRow="0" w:lastRow="0" w:firstColumn="0" w:lastColumn="0" w:oddVBand="0" w:evenVBand="0" w:oddHBand="0" w:evenHBand="0" w:firstRowFirstColumn="0" w:firstRowLastColumn="0" w:lastRowFirstColumn="0" w:lastRowLastColumn="0"/>
            </w:pPr>
            <w:r>
              <w:t>U19069686</w:t>
            </w:r>
          </w:p>
        </w:tc>
      </w:tr>
      <w:tr w:rsidR="00F97976" w14:paraId="5F27F3E6" w14:textId="77777777" w:rsidTr="00F97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shd w:val="clear" w:color="auto" w:fill="D6CEFA"/>
          </w:tcPr>
          <w:p w14:paraId="7C8A0426" w14:textId="77777777" w:rsidR="00F97976" w:rsidRPr="009C27D5" w:rsidRDefault="00F97976" w:rsidP="00F97976">
            <w:pPr>
              <w:spacing w:before="1680"/>
              <w:ind w:right="72"/>
              <w:contextualSpacing/>
              <w:jc w:val="both"/>
              <w:rPr>
                <w:rFonts w:ascii="Calibri" w:eastAsia="Times New Roman" w:hAnsi="Calibri" w:cs="Times New Roman"/>
                <w:b w:val="0"/>
                <w:bCs w:val="0"/>
                <w:caps/>
                <w:kern w:val="22"/>
                <w:sz w:val="24"/>
                <w:szCs w:val="24"/>
                <w:lang w:eastAsia="ja-JP"/>
                <w14:ligatures w14:val="standard"/>
              </w:rPr>
            </w:pPr>
            <w:r w:rsidRPr="009C27D5">
              <w:rPr>
                <w:rFonts w:ascii="Calibri" w:eastAsia="Times New Roman" w:hAnsi="Calibri" w:cs="Times New Roman"/>
                <w:b w:val="0"/>
                <w:bCs w:val="0"/>
                <w:caps/>
                <w:kern w:val="22"/>
                <w:sz w:val="24"/>
                <w:szCs w:val="24"/>
                <w:lang w:eastAsia="ja-JP"/>
                <w14:ligatures w14:val="standard"/>
              </w:rPr>
              <w:t>Sameet Keshav</w:t>
            </w:r>
          </w:p>
        </w:tc>
        <w:tc>
          <w:tcPr>
            <w:tcW w:w="2688" w:type="dxa"/>
            <w:shd w:val="clear" w:color="auto" w:fill="E9E4FC"/>
          </w:tcPr>
          <w:p w14:paraId="55CE1C7E" w14:textId="77777777" w:rsidR="00F97976" w:rsidRPr="00332348" w:rsidRDefault="00F97976" w:rsidP="00F97976">
            <w:pPr>
              <w:pStyle w:val="ContactInfo"/>
              <w:cnfStyle w:val="000000100000" w:firstRow="0" w:lastRow="0" w:firstColumn="0" w:lastColumn="0" w:oddVBand="0" w:evenVBand="0" w:oddHBand="1" w:evenHBand="0" w:firstRowFirstColumn="0" w:firstRowLastColumn="0" w:lastRowFirstColumn="0" w:lastRowLastColumn="0"/>
            </w:pPr>
            <w:r>
              <w:t>U21479373</w:t>
            </w:r>
          </w:p>
        </w:tc>
      </w:tr>
    </w:tbl>
    <w:p w14:paraId="0FC3DC1A" w14:textId="2F7457C2" w:rsidR="00332348" w:rsidRPr="00332348" w:rsidRDefault="00332348" w:rsidP="00853188">
      <w:pPr>
        <w:jc w:val="both"/>
      </w:pPr>
    </w:p>
    <w:p w14:paraId="043A8C13" w14:textId="70095FA6" w:rsidR="00332348" w:rsidRPr="00332348" w:rsidRDefault="00332348" w:rsidP="00853188">
      <w:pPr>
        <w:jc w:val="both"/>
      </w:pPr>
    </w:p>
    <w:p w14:paraId="3EEE36A0" w14:textId="205D2129" w:rsidR="00332348" w:rsidRPr="00332348" w:rsidRDefault="00332348" w:rsidP="00853188">
      <w:pPr>
        <w:jc w:val="both"/>
      </w:pPr>
    </w:p>
    <w:p w14:paraId="7E8BD0C1" w14:textId="5650601C" w:rsidR="00332348" w:rsidRPr="00332348" w:rsidRDefault="00332348" w:rsidP="00853188">
      <w:pPr>
        <w:jc w:val="both"/>
      </w:pPr>
    </w:p>
    <w:p w14:paraId="7630A710" w14:textId="4CF75A41" w:rsidR="00332348" w:rsidRPr="00332348" w:rsidRDefault="00332348" w:rsidP="00853188">
      <w:pPr>
        <w:jc w:val="both"/>
      </w:pPr>
    </w:p>
    <w:p w14:paraId="0A58ABFE" w14:textId="5C9531B1" w:rsidR="00332348" w:rsidRDefault="00D15B68" w:rsidP="00853188">
      <w:pPr>
        <w:jc w:val="both"/>
        <w:rPr>
          <w:sz w:val="20"/>
          <w:szCs w:val="18"/>
        </w:rPr>
      </w:pPr>
      <w:r>
        <w:rPr>
          <w:noProof/>
        </w:rPr>
        <mc:AlternateContent>
          <mc:Choice Requires="wps">
            <w:drawing>
              <wp:anchor distT="0" distB="0" distL="114300" distR="114300" simplePos="0" relativeHeight="251673600" behindDoc="0" locked="0" layoutInCell="1" allowOverlap="1" wp14:anchorId="6AD8F6E1" wp14:editId="5051E992">
                <wp:simplePos x="0" y="0"/>
                <wp:positionH relativeFrom="page">
                  <wp:posOffset>1406489</wp:posOffset>
                </wp:positionH>
                <wp:positionV relativeFrom="paragraph">
                  <wp:posOffset>4445</wp:posOffset>
                </wp:positionV>
                <wp:extent cx="5146040" cy="1009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46040" cy="1009650"/>
                        </a:xfrm>
                        <a:prstGeom prst="rect">
                          <a:avLst/>
                        </a:prstGeom>
                        <a:noFill/>
                        <a:ln w="6350">
                          <a:noFill/>
                        </a:ln>
                      </wps:spPr>
                      <wps:txb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8F6E1" id="Text Box 13" o:spid="_x0000_s1027" type="#_x0000_t202" style="position:absolute;left:0;text-align:left;margin-left:110.75pt;margin-top:.35pt;width:405.2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" filled="f" stroked="f" strokeweight=".5pt">
                <v:textbox>
                  <w:txbxContent>
                    <w:p w14:paraId="6D2CC1C8" w14:textId="23DAFE57" w:rsidR="006500C9" w:rsidRPr="006500C9" w:rsidRDefault="00762DCE" w:rsidP="00D15B68">
                      <w:pPr>
                        <w:jc w:val="center"/>
                        <w:rPr>
                          <w:rFonts w:ascii="Arial" w:hAnsi="Arial" w:cs="Arial"/>
                          <w:color w:val="032A59"/>
                          <w:sz w:val="56"/>
                          <w:szCs w:val="56"/>
                          <w:lang w:val="en-GB"/>
                        </w:rPr>
                      </w:pPr>
                      <w:r>
                        <w:rPr>
                          <w:rFonts w:ascii="Arial" w:hAnsi="Arial" w:cs="Arial"/>
                          <w:color w:val="032A59"/>
                          <w:sz w:val="56"/>
                          <w:szCs w:val="56"/>
                          <w:lang w:val="en-GB"/>
                        </w:rPr>
                        <w:t>Architecture Document</w:t>
                      </w:r>
                      <w:r w:rsidR="002B5394">
                        <w:rPr>
                          <w:rFonts w:ascii="Arial" w:hAnsi="Arial" w:cs="Arial"/>
                          <w:color w:val="032A59"/>
                          <w:sz w:val="56"/>
                          <w:szCs w:val="56"/>
                          <w:lang w:val="en-GB"/>
                        </w:rPr>
                        <w:t xml:space="preserve"> </w:t>
                      </w:r>
                    </w:p>
                  </w:txbxContent>
                </v:textbox>
                <w10:wrap anchorx="page"/>
              </v:shape>
            </w:pict>
          </mc:Fallback>
        </mc:AlternateContent>
      </w:r>
    </w:p>
    <w:p w14:paraId="314147B9" w14:textId="21C9B904" w:rsidR="00332348" w:rsidRDefault="00332348" w:rsidP="00853188">
      <w:pPr>
        <w:tabs>
          <w:tab w:val="left" w:pos="1206"/>
        </w:tabs>
        <w:jc w:val="both"/>
      </w:pPr>
      <w:r>
        <w:tab/>
      </w:r>
    </w:p>
    <w:p w14:paraId="7651C61F" w14:textId="77777777" w:rsidR="00332348" w:rsidRDefault="00332348" w:rsidP="00524827">
      <w:pPr>
        <w:tabs>
          <w:tab w:val="left" w:pos="1206"/>
        </w:tabs>
        <w:jc w:val="right"/>
      </w:pPr>
    </w:p>
    <w:p w14:paraId="0AB378A9" w14:textId="11736E12" w:rsidR="00332348" w:rsidRPr="00CF31E1" w:rsidRDefault="00332348" w:rsidP="00853188">
      <w:pPr>
        <w:tabs>
          <w:tab w:val="left" w:pos="1206"/>
        </w:tabs>
        <w:jc w:val="both"/>
        <w:rPr>
          <w:sz w:val="20"/>
          <w:szCs w:val="20"/>
        </w:rPr>
      </w:pPr>
    </w:p>
    <w:p w14:paraId="76CD39C4" w14:textId="77777777" w:rsidR="007F3902" w:rsidRPr="007F3902" w:rsidRDefault="007F3902" w:rsidP="007F3902">
      <w:pPr>
        <w:tabs>
          <w:tab w:val="left" w:pos="1206"/>
        </w:tabs>
        <w:spacing w:line="360" w:lineRule="auto"/>
        <w:jc w:val="both"/>
        <w:rPr>
          <w:rFonts w:ascii="Arial" w:hAnsi="Arial" w:cs="Arial"/>
          <w:color w:val="5C5C5C" w:themeColor="accent1" w:themeTint="BF"/>
          <w:sz w:val="24"/>
          <w:szCs w:val="24"/>
          <w:lang w:val="en-ZA"/>
        </w:rPr>
      </w:pPr>
    </w:p>
    <w:sdt>
      <w:sdtPr>
        <w:rPr>
          <w:rFonts w:asciiTheme="minorHAnsi" w:eastAsiaTheme="minorHAnsi" w:hAnsiTheme="minorHAnsi" w:cstheme="minorBidi"/>
          <w:color w:val="auto"/>
          <w:sz w:val="22"/>
          <w:szCs w:val="22"/>
        </w:rPr>
        <w:id w:val="513045486"/>
        <w:docPartObj>
          <w:docPartGallery w:val="Table of Contents"/>
          <w:docPartUnique/>
        </w:docPartObj>
      </w:sdtPr>
      <w:sdtEndPr>
        <w:rPr>
          <w:b/>
          <w:bCs/>
          <w:noProof/>
        </w:rPr>
      </w:sdtEndPr>
      <w:sdtContent>
        <w:p w14:paraId="482C581F" w14:textId="661002DC" w:rsidR="000B4880" w:rsidRDefault="000B4880">
          <w:pPr>
            <w:pStyle w:val="TOCHeading"/>
          </w:pPr>
          <w:r>
            <w:t>Contents</w:t>
          </w:r>
        </w:p>
        <w:p w14:paraId="5207A653" w14:textId="122E358B" w:rsidR="00B55C46" w:rsidRDefault="000B4880">
          <w:pPr>
            <w:pStyle w:val="TOC1"/>
            <w:tabs>
              <w:tab w:val="right" w:leader="dot" w:pos="9350"/>
            </w:tabs>
            <w:rPr>
              <w:rFonts w:eastAsiaTheme="minorEastAsia"/>
              <w:b w:val="0"/>
              <w:bCs w:val="0"/>
              <w:caps w:val="0"/>
              <w:noProof/>
              <w:kern w:val="2"/>
              <w:sz w:val="22"/>
              <w:szCs w:val="22"/>
              <w14:ligatures w14:val="standardContextual"/>
            </w:rPr>
          </w:pPr>
          <w:r>
            <w:fldChar w:fldCharType="begin"/>
          </w:r>
          <w:r>
            <w:instrText xml:space="preserve"> TOC \o "1-3" \h \z \u </w:instrText>
          </w:r>
          <w:r>
            <w:fldChar w:fldCharType="separate"/>
          </w:r>
          <w:hyperlink w:anchor="_Toc138499432" w:history="1">
            <w:r w:rsidR="00B55C46" w:rsidRPr="00DC312E">
              <w:rPr>
                <w:rStyle w:val="Hyperlink"/>
                <w:rFonts w:ascii="Arial" w:hAnsi="Arial" w:cs="Arial"/>
                <w:noProof/>
              </w:rPr>
              <w:t>Design Strategy Based on quality requirements and decomposition.</w:t>
            </w:r>
            <w:r w:rsidR="00B55C46">
              <w:rPr>
                <w:noProof/>
                <w:webHidden/>
              </w:rPr>
              <w:tab/>
            </w:r>
            <w:r w:rsidR="00B55C46">
              <w:rPr>
                <w:noProof/>
                <w:webHidden/>
              </w:rPr>
              <w:fldChar w:fldCharType="begin"/>
            </w:r>
            <w:r w:rsidR="00B55C46">
              <w:rPr>
                <w:noProof/>
                <w:webHidden/>
              </w:rPr>
              <w:instrText xml:space="preserve"> PAGEREF _Toc138499432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0A84ACAD" w14:textId="02EE24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3" w:history="1">
            <w:r w:rsidR="00B55C46" w:rsidRPr="00DC312E">
              <w:rPr>
                <w:rStyle w:val="Hyperlink"/>
                <w:rFonts w:ascii="Arial" w:hAnsi="Arial" w:cs="Arial"/>
                <w:noProof/>
              </w:rPr>
              <w:t>Quality requirements:</w:t>
            </w:r>
            <w:r w:rsidR="00B55C46">
              <w:rPr>
                <w:noProof/>
                <w:webHidden/>
              </w:rPr>
              <w:tab/>
            </w:r>
            <w:r w:rsidR="00B55C46">
              <w:rPr>
                <w:noProof/>
                <w:webHidden/>
              </w:rPr>
              <w:fldChar w:fldCharType="begin"/>
            </w:r>
            <w:r w:rsidR="00B55C46">
              <w:rPr>
                <w:noProof/>
                <w:webHidden/>
              </w:rPr>
              <w:instrText xml:space="preserve"> PAGEREF _Toc138499433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1EE11941" w14:textId="7EDE1964"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4" w:history="1">
            <w:r w:rsidR="00B55C46" w:rsidRPr="00DC312E">
              <w:rPr>
                <w:rStyle w:val="Hyperlink"/>
                <w:rFonts w:ascii="Arial" w:hAnsi="Arial" w:cs="Arial"/>
                <w:noProof/>
              </w:rPr>
              <w:t>Decomposition:</w:t>
            </w:r>
            <w:r w:rsidR="00B55C46">
              <w:rPr>
                <w:noProof/>
                <w:webHidden/>
              </w:rPr>
              <w:tab/>
            </w:r>
            <w:r w:rsidR="00B55C46">
              <w:rPr>
                <w:noProof/>
                <w:webHidden/>
              </w:rPr>
              <w:fldChar w:fldCharType="begin"/>
            </w:r>
            <w:r w:rsidR="00B55C46">
              <w:rPr>
                <w:noProof/>
                <w:webHidden/>
              </w:rPr>
              <w:instrText xml:space="preserve"> PAGEREF _Toc138499434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3C929321" w14:textId="62B6C7DC"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35" w:history="1">
            <w:r w:rsidR="00B55C46" w:rsidRPr="00DC312E">
              <w:rPr>
                <w:rStyle w:val="Hyperlink"/>
                <w:rFonts w:ascii="Arial" w:hAnsi="Arial" w:cs="Arial"/>
                <w:noProof/>
              </w:rPr>
              <w:t>Architectural Patterns and Styles</w:t>
            </w:r>
            <w:r w:rsidR="00B55C46">
              <w:rPr>
                <w:noProof/>
                <w:webHidden/>
              </w:rPr>
              <w:tab/>
            </w:r>
            <w:r w:rsidR="00B55C46">
              <w:rPr>
                <w:noProof/>
                <w:webHidden/>
              </w:rPr>
              <w:fldChar w:fldCharType="begin"/>
            </w:r>
            <w:r w:rsidR="00B55C46">
              <w:rPr>
                <w:noProof/>
                <w:webHidden/>
              </w:rPr>
              <w:instrText xml:space="preserve"> PAGEREF _Toc138499435 \h </w:instrText>
            </w:r>
            <w:r w:rsidR="00B55C46">
              <w:rPr>
                <w:noProof/>
                <w:webHidden/>
              </w:rPr>
            </w:r>
            <w:r w:rsidR="00B55C46">
              <w:rPr>
                <w:noProof/>
                <w:webHidden/>
              </w:rPr>
              <w:fldChar w:fldCharType="separate"/>
            </w:r>
            <w:r w:rsidR="00B55C46">
              <w:rPr>
                <w:noProof/>
                <w:webHidden/>
              </w:rPr>
              <w:t>3</w:t>
            </w:r>
            <w:r w:rsidR="00B55C46">
              <w:rPr>
                <w:noProof/>
                <w:webHidden/>
              </w:rPr>
              <w:fldChar w:fldCharType="end"/>
            </w:r>
          </w:hyperlink>
        </w:p>
        <w:p w14:paraId="5E231B86" w14:textId="36DD7CF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6" w:history="1">
            <w:r w:rsidR="00B55C46" w:rsidRPr="00DC312E">
              <w:rPr>
                <w:rStyle w:val="Hyperlink"/>
                <w:rFonts w:ascii="Arial" w:hAnsi="Arial" w:cs="Arial"/>
                <w:noProof/>
              </w:rPr>
              <w:t>Event-Driven Architecture</w:t>
            </w:r>
            <w:r w:rsidR="00B55C46">
              <w:rPr>
                <w:noProof/>
                <w:webHidden/>
              </w:rPr>
              <w:tab/>
            </w:r>
            <w:r w:rsidR="00B55C46">
              <w:rPr>
                <w:noProof/>
                <w:webHidden/>
              </w:rPr>
              <w:fldChar w:fldCharType="begin"/>
            </w:r>
            <w:r w:rsidR="00B55C46">
              <w:rPr>
                <w:noProof/>
                <w:webHidden/>
              </w:rPr>
              <w:instrText xml:space="preserve"> PAGEREF _Toc138499436 \h </w:instrText>
            </w:r>
            <w:r w:rsidR="00B55C46">
              <w:rPr>
                <w:noProof/>
                <w:webHidden/>
              </w:rPr>
            </w:r>
            <w:r w:rsidR="00B55C46">
              <w:rPr>
                <w:noProof/>
                <w:webHidden/>
              </w:rPr>
              <w:fldChar w:fldCharType="separate"/>
            </w:r>
            <w:r w:rsidR="00B55C46">
              <w:rPr>
                <w:noProof/>
                <w:webHidden/>
              </w:rPr>
              <w:t>4</w:t>
            </w:r>
            <w:r w:rsidR="00B55C46">
              <w:rPr>
                <w:noProof/>
                <w:webHidden/>
              </w:rPr>
              <w:fldChar w:fldCharType="end"/>
            </w:r>
          </w:hyperlink>
        </w:p>
        <w:p w14:paraId="03E3C8E9" w14:textId="4D19714A"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7" w:history="1">
            <w:r w:rsidR="00B55C46" w:rsidRPr="00DC312E">
              <w:rPr>
                <w:rStyle w:val="Hyperlink"/>
                <w:rFonts w:ascii="Arial" w:hAnsi="Arial" w:cs="Arial"/>
                <w:noProof/>
              </w:rPr>
              <w:t>Monolithic &amp; CQRS</w:t>
            </w:r>
            <w:r w:rsidR="00B55C46">
              <w:rPr>
                <w:noProof/>
                <w:webHidden/>
              </w:rPr>
              <w:tab/>
            </w:r>
            <w:r w:rsidR="00B55C46">
              <w:rPr>
                <w:noProof/>
                <w:webHidden/>
              </w:rPr>
              <w:fldChar w:fldCharType="begin"/>
            </w:r>
            <w:r w:rsidR="00B55C46">
              <w:rPr>
                <w:noProof/>
                <w:webHidden/>
              </w:rPr>
              <w:instrText xml:space="preserve"> PAGEREF _Toc138499437 \h </w:instrText>
            </w:r>
            <w:r w:rsidR="00B55C46">
              <w:rPr>
                <w:noProof/>
                <w:webHidden/>
              </w:rPr>
            </w:r>
            <w:r w:rsidR="00B55C46">
              <w:rPr>
                <w:noProof/>
                <w:webHidden/>
              </w:rPr>
              <w:fldChar w:fldCharType="separate"/>
            </w:r>
            <w:r w:rsidR="00B55C46">
              <w:rPr>
                <w:noProof/>
                <w:webHidden/>
              </w:rPr>
              <w:t>5</w:t>
            </w:r>
            <w:r w:rsidR="00B55C46">
              <w:rPr>
                <w:noProof/>
                <w:webHidden/>
              </w:rPr>
              <w:fldChar w:fldCharType="end"/>
            </w:r>
          </w:hyperlink>
        </w:p>
        <w:p w14:paraId="549F5554" w14:textId="13DAED1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8" w:history="1">
            <w:r w:rsidR="00B55C46" w:rsidRPr="00DC312E">
              <w:rPr>
                <w:rStyle w:val="Hyperlink"/>
                <w:rFonts w:ascii="Arial" w:hAnsi="Arial" w:cs="Arial"/>
                <w:noProof/>
              </w:rPr>
              <w:t>Multi-Tier</w:t>
            </w:r>
            <w:r w:rsidR="00B55C46">
              <w:rPr>
                <w:noProof/>
                <w:webHidden/>
              </w:rPr>
              <w:tab/>
            </w:r>
            <w:r w:rsidR="00B55C46">
              <w:rPr>
                <w:noProof/>
                <w:webHidden/>
              </w:rPr>
              <w:fldChar w:fldCharType="begin"/>
            </w:r>
            <w:r w:rsidR="00B55C46">
              <w:rPr>
                <w:noProof/>
                <w:webHidden/>
              </w:rPr>
              <w:instrText xml:space="preserve"> PAGEREF _Toc138499438 \h </w:instrText>
            </w:r>
            <w:r w:rsidR="00B55C46">
              <w:rPr>
                <w:noProof/>
                <w:webHidden/>
              </w:rPr>
            </w:r>
            <w:r w:rsidR="00B55C46">
              <w:rPr>
                <w:noProof/>
                <w:webHidden/>
              </w:rPr>
              <w:fldChar w:fldCharType="separate"/>
            </w:r>
            <w:r w:rsidR="00B55C46">
              <w:rPr>
                <w:noProof/>
                <w:webHidden/>
              </w:rPr>
              <w:t>6</w:t>
            </w:r>
            <w:r w:rsidR="00B55C46">
              <w:rPr>
                <w:noProof/>
                <w:webHidden/>
              </w:rPr>
              <w:fldChar w:fldCharType="end"/>
            </w:r>
          </w:hyperlink>
        </w:p>
        <w:p w14:paraId="7F996AAD" w14:textId="718706A7"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39" w:history="1">
            <w:r w:rsidR="00B55C46" w:rsidRPr="00DC312E">
              <w:rPr>
                <w:rStyle w:val="Hyperlink"/>
                <w:rFonts w:ascii="Arial" w:hAnsi="Arial" w:cs="Arial"/>
                <w:noProof/>
              </w:rPr>
              <w:t>Model-View-Controller</w:t>
            </w:r>
            <w:r w:rsidR="00B55C46">
              <w:rPr>
                <w:noProof/>
                <w:webHidden/>
              </w:rPr>
              <w:tab/>
            </w:r>
            <w:r w:rsidR="00B55C46">
              <w:rPr>
                <w:noProof/>
                <w:webHidden/>
              </w:rPr>
              <w:fldChar w:fldCharType="begin"/>
            </w:r>
            <w:r w:rsidR="00B55C46">
              <w:rPr>
                <w:noProof/>
                <w:webHidden/>
              </w:rPr>
              <w:instrText xml:space="preserve"> PAGEREF _Toc138499439 \h </w:instrText>
            </w:r>
            <w:r w:rsidR="00B55C46">
              <w:rPr>
                <w:noProof/>
                <w:webHidden/>
              </w:rPr>
            </w:r>
            <w:r w:rsidR="00B55C46">
              <w:rPr>
                <w:noProof/>
                <w:webHidden/>
              </w:rPr>
              <w:fldChar w:fldCharType="separate"/>
            </w:r>
            <w:r w:rsidR="00B55C46">
              <w:rPr>
                <w:noProof/>
                <w:webHidden/>
              </w:rPr>
              <w:t>7</w:t>
            </w:r>
            <w:r w:rsidR="00B55C46">
              <w:rPr>
                <w:noProof/>
                <w:webHidden/>
              </w:rPr>
              <w:fldChar w:fldCharType="end"/>
            </w:r>
          </w:hyperlink>
        </w:p>
        <w:p w14:paraId="3B9E7605" w14:textId="48366FFB"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0" w:history="1">
            <w:r w:rsidR="00B55C46" w:rsidRPr="00DC312E">
              <w:rPr>
                <w:rStyle w:val="Hyperlink"/>
                <w:rFonts w:ascii="Arial" w:hAnsi="Arial" w:cs="Arial"/>
                <w:noProof/>
              </w:rPr>
              <w:t>Architecture Design:</w:t>
            </w:r>
            <w:r w:rsidR="00B55C46">
              <w:rPr>
                <w:noProof/>
                <w:webHidden/>
              </w:rPr>
              <w:tab/>
            </w:r>
            <w:r w:rsidR="00B55C46">
              <w:rPr>
                <w:noProof/>
                <w:webHidden/>
              </w:rPr>
              <w:fldChar w:fldCharType="begin"/>
            </w:r>
            <w:r w:rsidR="00B55C46">
              <w:rPr>
                <w:noProof/>
                <w:webHidden/>
              </w:rPr>
              <w:instrText xml:space="preserve"> PAGEREF _Toc138499440 \h </w:instrText>
            </w:r>
            <w:r w:rsidR="00B55C46">
              <w:rPr>
                <w:noProof/>
                <w:webHidden/>
              </w:rPr>
            </w:r>
            <w:r w:rsidR="00B55C46">
              <w:rPr>
                <w:noProof/>
                <w:webHidden/>
              </w:rPr>
              <w:fldChar w:fldCharType="separate"/>
            </w:r>
            <w:r w:rsidR="00B55C46">
              <w:rPr>
                <w:noProof/>
                <w:webHidden/>
              </w:rPr>
              <w:t>9</w:t>
            </w:r>
            <w:r w:rsidR="00B55C46">
              <w:rPr>
                <w:noProof/>
                <w:webHidden/>
              </w:rPr>
              <w:fldChar w:fldCharType="end"/>
            </w:r>
          </w:hyperlink>
        </w:p>
        <w:p w14:paraId="49226B5E" w14:textId="1AFE667E"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1" w:history="1">
            <w:r w:rsidR="00B55C46" w:rsidRPr="00DC312E">
              <w:rPr>
                <w:rStyle w:val="Hyperlink"/>
                <w:rFonts w:ascii="Arial" w:hAnsi="Arial" w:cs="Arial"/>
                <w:noProof/>
              </w:rPr>
              <w:t>Architectural Quality Requirements</w:t>
            </w:r>
            <w:r w:rsidR="00B55C46">
              <w:rPr>
                <w:noProof/>
                <w:webHidden/>
              </w:rPr>
              <w:tab/>
            </w:r>
            <w:r w:rsidR="00B55C46">
              <w:rPr>
                <w:noProof/>
                <w:webHidden/>
              </w:rPr>
              <w:fldChar w:fldCharType="begin"/>
            </w:r>
            <w:r w:rsidR="00B55C46">
              <w:rPr>
                <w:noProof/>
                <w:webHidden/>
              </w:rPr>
              <w:instrText xml:space="preserve"> PAGEREF _Toc138499441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487DCEEA" w14:textId="45F80480"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2" w:history="1">
            <w:r w:rsidR="00B55C46" w:rsidRPr="00DC312E">
              <w:rPr>
                <w:rStyle w:val="Hyperlink"/>
                <w:rFonts w:ascii="Arial" w:hAnsi="Arial" w:cs="Arial"/>
                <w:noProof/>
              </w:rPr>
              <w:t>Maintainability</w:t>
            </w:r>
            <w:r w:rsidR="00B55C46">
              <w:rPr>
                <w:noProof/>
                <w:webHidden/>
              </w:rPr>
              <w:tab/>
            </w:r>
            <w:r w:rsidR="00B55C46">
              <w:rPr>
                <w:noProof/>
                <w:webHidden/>
              </w:rPr>
              <w:fldChar w:fldCharType="begin"/>
            </w:r>
            <w:r w:rsidR="00B55C46">
              <w:rPr>
                <w:noProof/>
                <w:webHidden/>
              </w:rPr>
              <w:instrText xml:space="preserve"> PAGEREF _Toc138499442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D77B1B7" w14:textId="07CE5EEE"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3" w:history="1">
            <w:r w:rsidR="00B55C46" w:rsidRPr="00DC312E">
              <w:rPr>
                <w:rStyle w:val="Hyperlink"/>
                <w:rFonts w:ascii="Arial" w:hAnsi="Arial" w:cs="Arial"/>
                <w:noProof/>
              </w:rPr>
              <w:t>Scalability and Performance</w:t>
            </w:r>
            <w:r w:rsidR="00B55C46">
              <w:rPr>
                <w:noProof/>
                <w:webHidden/>
              </w:rPr>
              <w:tab/>
            </w:r>
            <w:r w:rsidR="00B55C46">
              <w:rPr>
                <w:noProof/>
                <w:webHidden/>
              </w:rPr>
              <w:fldChar w:fldCharType="begin"/>
            </w:r>
            <w:r w:rsidR="00B55C46">
              <w:rPr>
                <w:noProof/>
                <w:webHidden/>
              </w:rPr>
              <w:instrText xml:space="preserve"> PAGEREF _Toc138499443 \h </w:instrText>
            </w:r>
            <w:r w:rsidR="00B55C46">
              <w:rPr>
                <w:noProof/>
                <w:webHidden/>
              </w:rPr>
            </w:r>
            <w:r w:rsidR="00B55C46">
              <w:rPr>
                <w:noProof/>
                <w:webHidden/>
              </w:rPr>
              <w:fldChar w:fldCharType="separate"/>
            </w:r>
            <w:r w:rsidR="00B55C46">
              <w:rPr>
                <w:noProof/>
                <w:webHidden/>
              </w:rPr>
              <w:t>10</w:t>
            </w:r>
            <w:r w:rsidR="00B55C46">
              <w:rPr>
                <w:noProof/>
                <w:webHidden/>
              </w:rPr>
              <w:fldChar w:fldCharType="end"/>
            </w:r>
          </w:hyperlink>
        </w:p>
        <w:p w14:paraId="13E970A1" w14:textId="5BA79902"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4" w:history="1">
            <w:r w:rsidR="00B55C46" w:rsidRPr="00DC312E">
              <w:rPr>
                <w:rStyle w:val="Hyperlink"/>
                <w:rFonts w:ascii="Arial" w:hAnsi="Arial" w:cs="Arial"/>
                <w:noProof/>
              </w:rPr>
              <w:t>Security</w:t>
            </w:r>
            <w:r w:rsidR="00B55C46">
              <w:rPr>
                <w:noProof/>
                <w:webHidden/>
              </w:rPr>
              <w:tab/>
            </w:r>
            <w:r w:rsidR="00B55C46">
              <w:rPr>
                <w:noProof/>
                <w:webHidden/>
              </w:rPr>
              <w:fldChar w:fldCharType="begin"/>
            </w:r>
            <w:r w:rsidR="00B55C46">
              <w:rPr>
                <w:noProof/>
                <w:webHidden/>
              </w:rPr>
              <w:instrText xml:space="preserve"> PAGEREF _Toc138499444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D929E56" w14:textId="4077A931"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5" w:history="1">
            <w:r w:rsidR="00B55C46" w:rsidRPr="00DC312E">
              <w:rPr>
                <w:rStyle w:val="Hyperlink"/>
                <w:rFonts w:ascii="Arial" w:hAnsi="Arial" w:cs="Arial"/>
                <w:noProof/>
              </w:rPr>
              <w:t>Usability</w:t>
            </w:r>
            <w:r w:rsidR="00B55C46">
              <w:rPr>
                <w:noProof/>
                <w:webHidden/>
              </w:rPr>
              <w:tab/>
            </w:r>
            <w:r w:rsidR="00B55C46">
              <w:rPr>
                <w:noProof/>
                <w:webHidden/>
              </w:rPr>
              <w:fldChar w:fldCharType="begin"/>
            </w:r>
            <w:r w:rsidR="00B55C46">
              <w:rPr>
                <w:noProof/>
                <w:webHidden/>
              </w:rPr>
              <w:instrText xml:space="preserve"> PAGEREF _Toc138499445 \h </w:instrText>
            </w:r>
            <w:r w:rsidR="00B55C46">
              <w:rPr>
                <w:noProof/>
                <w:webHidden/>
              </w:rPr>
            </w:r>
            <w:r w:rsidR="00B55C46">
              <w:rPr>
                <w:noProof/>
                <w:webHidden/>
              </w:rPr>
              <w:fldChar w:fldCharType="separate"/>
            </w:r>
            <w:r w:rsidR="00B55C46">
              <w:rPr>
                <w:noProof/>
                <w:webHidden/>
              </w:rPr>
              <w:t>11</w:t>
            </w:r>
            <w:r w:rsidR="00B55C46">
              <w:rPr>
                <w:noProof/>
                <w:webHidden/>
              </w:rPr>
              <w:fldChar w:fldCharType="end"/>
            </w:r>
          </w:hyperlink>
        </w:p>
        <w:p w14:paraId="7CD13EE0" w14:textId="2AAEBEEF" w:rsidR="00B55C46" w:rsidRDefault="00000000">
          <w:pPr>
            <w:pStyle w:val="TOC2"/>
            <w:tabs>
              <w:tab w:val="right" w:leader="dot" w:pos="9350"/>
            </w:tabs>
            <w:rPr>
              <w:rFonts w:eastAsiaTheme="minorEastAsia"/>
              <w:smallCaps w:val="0"/>
              <w:noProof/>
              <w:kern w:val="2"/>
              <w:sz w:val="22"/>
              <w:szCs w:val="22"/>
              <w14:ligatures w14:val="standardContextual"/>
            </w:rPr>
          </w:pPr>
          <w:hyperlink w:anchor="_Toc138499446" w:history="1">
            <w:r w:rsidR="00B55C46" w:rsidRPr="00DC312E">
              <w:rPr>
                <w:rStyle w:val="Hyperlink"/>
                <w:rFonts w:ascii="Arial" w:hAnsi="Arial" w:cs="Arial"/>
                <w:noProof/>
              </w:rPr>
              <w:t>Reliability</w:t>
            </w:r>
            <w:r w:rsidR="00B55C46">
              <w:rPr>
                <w:noProof/>
                <w:webHidden/>
              </w:rPr>
              <w:tab/>
            </w:r>
            <w:r w:rsidR="00B55C46">
              <w:rPr>
                <w:noProof/>
                <w:webHidden/>
              </w:rPr>
              <w:fldChar w:fldCharType="begin"/>
            </w:r>
            <w:r w:rsidR="00B55C46">
              <w:rPr>
                <w:noProof/>
                <w:webHidden/>
              </w:rPr>
              <w:instrText xml:space="preserve"> PAGEREF _Toc138499446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02661E7A" w14:textId="6D05A3C8"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7" w:history="1">
            <w:r w:rsidR="00B55C46" w:rsidRPr="00DC312E">
              <w:rPr>
                <w:rStyle w:val="Hyperlink"/>
                <w:rFonts w:ascii="Arial" w:hAnsi="Arial" w:cs="Arial"/>
                <w:noProof/>
              </w:rPr>
              <w:t>Architectural Constraints</w:t>
            </w:r>
            <w:r w:rsidR="00B55C46">
              <w:rPr>
                <w:noProof/>
                <w:webHidden/>
              </w:rPr>
              <w:tab/>
            </w:r>
            <w:r w:rsidR="00B55C46">
              <w:rPr>
                <w:noProof/>
                <w:webHidden/>
              </w:rPr>
              <w:fldChar w:fldCharType="begin"/>
            </w:r>
            <w:r w:rsidR="00B55C46">
              <w:rPr>
                <w:noProof/>
                <w:webHidden/>
              </w:rPr>
              <w:instrText xml:space="preserve"> PAGEREF _Toc138499447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22ABCE9E" w14:textId="7EDADE82" w:rsidR="00B55C46" w:rsidRDefault="00000000">
          <w:pPr>
            <w:pStyle w:val="TOC1"/>
            <w:tabs>
              <w:tab w:val="right" w:leader="dot" w:pos="9350"/>
            </w:tabs>
            <w:rPr>
              <w:rFonts w:eastAsiaTheme="minorEastAsia"/>
              <w:b w:val="0"/>
              <w:bCs w:val="0"/>
              <w:caps w:val="0"/>
              <w:noProof/>
              <w:kern w:val="2"/>
              <w:sz w:val="22"/>
              <w:szCs w:val="22"/>
              <w14:ligatures w14:val="standardContextual"/>
            </w:rPr>
          </w:pPr>
          <w:hyperlink w:anchor="_Toc138499448" w:history="1">
            <w:r w:rsidR="00B55C46" w:rsidRPr="00DC312E">
              <w:rPr>
                <w:rStyle w:val="Hyperlink"/>
                <w:rFonts w:ascii="Arial" w:hAnsi="Arial" w:cs="Arial"/>
                <w:noProof/>
              </w:rPr>
              <w:t>Technology Choices:</w:t>
            </w:r>
            <w:r w:rsidR="00B55C46">
              <w:rPr>
                <w:noProof/>
                <w:webHidden/>
              </w:rPr>
              <w:tab/>
            </w:r>
            <w:r w:rsidR="00B55C46">
              <w:rPr>
                <w:noProof/>
                <w:webHidden/>
              </w:rPr>
              <w:fldChar w:fldCharType="begin"/>
            </w:r>
            <w:r w:rsidR="00B55C46">
              <w:rPr>
                <w:noProof/>
                <w:webHidden/>
              </w:rPr>
              <w:instrText xml:space="preserve"> PAGEREF _Toc138499448 \h </w:instrText>
            </w:r>
            <w:r w:rsidR="00B55C46">
              <w:rPr>
                <w:noProof/>
                <w:webHidden/>
              </w:rPr>
            </w:r>
            <w:r w:rsidR="00B55C46">
              <w:rPr>
                <w:noProof/>
                <w:webHidden/>
              </w:rPr>
              <w:fldChar w:fldCharType="separate"/>
            </w:r>
            <w:r w:rsidR="00B55C46">
              <w:rPr>
                <w:noProof/>
                <w:webHidden/>
              </w:rPr>
              <w:t>12</w:t>
            </w:r>
            <w:r w:rsidR="00B55C46">
              <w:rPr>
                <w:noProof/>
                <w:webHidden/>
              </w:rPr>
              <w:fldChar w:fldCharType="end"/>
            </w:r>
          </w:hyperlink>
        </w:p>
        <w:p w14:paraId="683D6783" w14:textId="342241E4" w:rsidR="000B4880" w:rsidRDefault="000B4880">
          <w:r>
            <w:rPr>
              <w:b/>
              <w:bCs/>
              <w:noProof/>
            </w:rPr>
            <w:fldChar w:fldCharType="end"/>
          </w:r>
        </w:p>
      </w:sdtContent>
    </w:sdt>
    <w:p w14:paraId="52F168E9" w14:textId="77777777" w:rsidR="00C5070F" w:rsidRDefault="00C5070F" w:rsidP="00912A95">
      <w:pPr>
        <w:tabs>
          <w:tab w:val="left" w:pos="1206"/>
        </w:tabs>
        <w:spacing w:line="360" w:lineRule="auto"/>
        <w:rPr>
          <w:rFonts w:ascii="Arial" w:hAnsi="Arial" w:cs="Arial"/>
          <w:b/>
          <w:bCs/>
          <w:color w:val="5C5C5C" w:themeColor="accent1" w:themeTint="BF"/>
          <w:sz w:val="24"/>
          <w:szCs w:val="24"/>
        </w:rPr>
      </w:pPr>
    </w:p>
    <w:p w14:paraId="07C1163C" w14:textId="77777777" w:rsidR="00C5070F" w:rsidRDefault="00C5070F">
      <w:pPr>
        <w:rPr>
          <w:rFonts w:ascii="Arial" w:hAnsi="Arial" w:cs="Arial"/>
          <w:b/>
          <w:bCs/>
          <w:color w:val="5C5C5C" w:themeColor="accent1" w:themeTint="BF"/>
          <w:sz w:val="24"/>
          <w:szCs w:val="24"/>
        </w:rPr>
      </w:pPr>
      <w:r>
        <w:rPr>
          <w:rFonts w:ascii="Arial" w:hAnsi="Arial" w:cs="Arial"/>
          <w:b/>
          <w:bCs/>
          <w:color w:val="5C5C5C" w:themeColor="accent1" w:themeTint="BF"/>
          <w:sz w:val="24"/>
          <w:szCs w:val="24"/>
        </w:rPr>
        <w:br w:type="page"/>
      </w:r>
    </w:p>
    <w:p w14:paraId="28B5C7EB" w14:textId="683B8F1A"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0" w:name="_Toc138499432"/>
      <w:r w:rsidRPr="00912A95">
        <w:rPr>
          <w:rFonts w:ascii="Arial" w:hAnsi="Arial" w:cs="Arial"/>
          <w:b/>
          <w:bCs/>
          <w:color w:val="5C5C5C" w:themeColor="accent1" w:themeTint="BF"/>
          <w:sz w:val="24"/>
          <w:szCs w:val="24"/>
        </w:rPr>
        <w:lastRenderedPageBreak/>
        <w:t>Design Strategy</w:t>
      </w:r>
      <w:r w:rsidRPr="00912A95">
        <w:rPr>
          <w:rFonts w:ascii="Arial" w:hAnsi="Arial" w:cs="Arial"/>
          <w:color w:val="5C5C5C" w:themeColor="accent1" w:themeTint="BF"/>
          <w:sz w:val="24"/>
          <w:szCs w:val="24"/>
        </w:rPr>
        <w:br/>
        <w:t>Based on quality requirements and decomposition.</w:t>
      </w:r>
      <w:bookmarkEnd w:id="0"/>
    </w:p>
    <w:p w14:paraId="60C35970"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1" w:name="_Toc138499433"/>
      <w:r w:rsidRPr="00912A95">
        <w:rPr>
          <w:rFonts w:ascii="Arial" w:hAnsi="Arial" w:cs="Arial"/>
          <w:color w:val="5C5C5C" w:themeColor="accent1" w:themeTint="BF"/>
          <w:sz w:val="24"/>
          <w:szCs w:val="24"/>
        </w:rPr>
        <w:t>Quality requirements:</w:t>
      </w:r>
      <w:bookmarkEnd w:id="1"/>
    </w:p>
    <w:p w14:paraId="74688351" w14:textId="73337D95"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Based on determined quality requirements and chosen architectures </w:t>
      </w:r>
      <w:r w:rsidR="00762126" w:rsidRPr="00912A95">
        <w:rPr>
          <w:rFonts w:ascii="Arial" w:hAnsi="Arial" w:cs="Arial"/>
          <w:color w:val="5C5C5C" w:themeColor="accent1" w:themeTint="BF"/>
          <w:sz w:val="24"/>
          <w:szCs w:val="24"/>
        </w:rPr>
        <w:t>reflect</w:t>
      </w:r>
      <w:r w:rsidRPr="00912A95">
        <w:rPr>
          <w:rFonts w:ascii="Arial" w:hAnsi="Arial" w:cs="Arial"/>
          <w:color w:val="5C5C5C" w:themeColor="accent1" w:themeTint="BF"/>
          <w:sz w:val="24"/>
          <w:szCs w:val="24"/>
        </w:rPr>
        <w:t xml:space="preserve"> what the system needs to accomplish these requirements. These include quality attributes and non-functional requirements like scalability, usability, security, reliability, and maintainability.</w:t>
      </w:r>
    </w:p>
    <w:p w14:paraId="6882A126" w14:textId="77777777" w:rsidR="00912A95" w:rsidRPr="00912A95" w:rsidRDefault="00912A95" w:rsidP="00173164">
      <w:pPr>
        <w:tabs>
          <w:tab w:val="left" w:pos="1206"/>
        </w:tabs>
        <w:spacing w:line="360" w:lineRule="auto"/>
        <w:ind w:left="720"/>
        <w:outlineLvl w:val="1"/>
        <w:rPr>
          <w:rFonts w:ascii="Arial" w:hAnsi="Arial" w:cs="Arial"/>
          <w:color w:val="5C5C5C" w:themeColor="accent1" w:themeTint="BF"/>
          <w:sz w:val="24"/>
          <w:szCs w:val="24"/>
        </w:rPr>
      </w:pPr>
      <w:bookmarkStart w:id="2" w:name="_Toc138499434"/>
      <w:r w:rsidRPr="00912A95">
        <w:rPr>
          <w:rFonts w:ascii="Arial" w:hAnsi="Arial" w:cs="Arial"/>
          <w:color w:val="5C5C5C" w:themeColor="accent1" w:themeTint="BF"/>
          <w:sz w:val="24"/>
          <w:szCs w:val="24"/>
        </w:rPr>
        <w:t>Decomposition:</w:t>
      </w:r>
      <w:bookmarkEnd w:id="2"/>
    </w:p>
    <w:p w14:paraId="55DF2F54" w14:textId="3F767AC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Based on taking a monolithic system and breaking it into smaller components, breaking the complex system into more manageable subsystems, helping with understandability and maintainability.</w:t>
      </w:r>
    </w:p>
    <w:p w14:paraId="23765996" w14:textId="5B71DFDF" w:rsidR="00BE413A" w:rsidRPr="00BE413A" w:rsidRDefault="00912A95" w:rsidP="00BE413A">
      <w:pPr>
        <w:tabs>
          <w:tab w:val="left" w:pos="1206"/>
        </w:tabs>
        <w:spacing w:line="360" w:lineRule="auto"/>
        <w:outlineLvl w:val="0"/>
        <w:rPr>
          <w:rFonts w:ascii="Arial" w:hAnsi="Arial" w:cs="Arial"/>
          <w:color w:val="5C5C5C" w:themeColor="accent1" w:themeTint="BF"/>
          <w:sz w:val="24"/>
          <w:szCs w:val="24"/>
        </w:rPr>
      </w:pPr>
      <w:bookmarkStart w:id="3" w:name="_Toc138499435"/>
      <w:r w:rsidRPr="00912A95">
        <w:rPr>
          <w:rFonts w:ascii="Arial" w:hAnsi="Arial" w:cs="Arial"/>
          <w:b/>
          <w:bCs/>
          <w:color w:val="5C5C5C" w:themeColor="accent1" w:themeTint="BF"/>
          <w:sz w:val="24"/>
          <w:szCs w:val="24"/>
        </w:rPr>
        <w:t>Architectural Patterns and Styles</w:t>
      </w:r>
      <w:bookmarkEnd w:id="3"/>
    </w:p>
    <w:p w14:paraId="4C0D0573" w14:textId="0E578D29" w:rsidR="00912A95" w:rsidRPr="00912A95" w:rsidRDefault="00BE413A" w:rsidP="00BE413A">
      <w:pPr>
        <w:tabs>
          <w:tab w:val="left" w:pos="1206"/>
        </w:tabs>
        <w:spacing w:line="360" w:lineRule="auto"/>
        <w:rPr>
          <w:rFonts w:ascii="Arial" w:hAnsi="Arial" w:cs="Arial"/>
          <w:color w:val="5C5C5C" w:themeColor="accent1" w:themeTint="BF"/>
          <w:sz w:val="24"/>
          <w:szCs w:val="24"/>
        </w:rPr>
      </w:pPr>
      <w:r w:rsidRPr="00BE413A">
        <w:rPr>
          <w:rFonts w:ascii="Arial" w:hAnsi="Arial" w:cs="Arial"/>
          <w:color w:val="5C5C5C" w:themeColor="accent1" w:themeTint="BF"/>
          <w:sz w:val="24"/>
          <w:szCs w:val="24"/>
        </w:rPr>
        <w:t xml:space="preserve">Encompass, as a versatile social media application, adopts a robust architectural approach that leverages various patterns to ensure scalability, maintainability, and flexibility. The architectural patterns utilized in Encompass include Event Driven, Monolithic with CQRS, Multi-Tier, and Model-View-Controller (MVC). Each of these patterns brings its own set of benefits and addresses specific aspects of the application's design and functionality. By combining these patterns, Encompass achieves a well-structured and modular architecture that enables efficient handling of events, supports a scalable and efficient monolithic architecture with Command Query Responsibility Segregation (CQRS), separates concerns across multiple tiers, and maintains a clear separation of data, presentation, and business logic through the </w:t>
      </w:r>
      <w:r w:rsidRPr="00BE413A">
        <w:rPr>
          <w:rFonts w:ascii="Arial" w:hAnsi="Arial" w:cs="Arial"/>
          <w:color w:val="5C5C5C" w:themeColor="accent1" w:themeTint="BF"/>
          <w:sz w:val="24"/>
          <w:szCs w:val="24"/>
        </w:rPr>
        <w:lastRenderedPageBreak/>
        <w:t>Model-View-Controller paradigm. This integration of architectural patterns empowers Encompass to deliver a robust and feature-rich social media experience to its users.</w:t>
      </w:r>
    </w:p>
    <w:p w14:paraId="7936F749" w14:textId="4D794202"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4" w:name="_Toc138499436"/>
      <w:r w:rsidRPr="00912A95">
        <w:rPr>
          <w:rFonts w:ascii="Arial" w:hAnsi="Arial" w:cs="Arial"/>
          <w:color w:val="5C5C5C" w:themeColor="accent1" w:themeTint="BF"/>
          <w:sz w:val="24"/>
          <w:szCs w:val="24"/>
          <w:u w:val="single"/>
        </w:rPr>
        <w:t>Event-Driven Architecture</w:t>
      </w:r>
      <w:bookmarkEnd w:id="4"/>
    </w:p>
    <w:p w14:paraId="06F86CD2" w14:textId="654AFF80"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event-driven architecture used within Encompass is essential to mapping out the application’s real-time functionality. This is particularly important considering the need for real time updates on posts, messaging, notifications, as well as the recommendation aspect of the content.</w:t>
      </w:r>
    </w:p>
    <w:p w14:paraId="7ECDAB72" w14:textId="77F386F2"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user establishes a new connection with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 xml:space="preserve"> API, which sends the user actions or commands to the interface, which then transforms the user input into command messages. These command messages are sent to the Message broker, which acts as the central communication hub for the event-driven architecture, which then routes these commands to the appropriate application service.</w:t>
      </w:r>
    </w:p>
    <w:p w14:paraId="69E72C2D" w14:textId="23C8A61F"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Once these commands are routed to their service, they are passed to their respective event handler, which validates the command, executes the business logic of the command, and updates the system’s state. Those generated events then get passed back to the message broker. The message broker then sends the notifier those published events, which in turn delivers them to the </w:t>
      </w:r>
      <w:proofErr w:type="spellStart"/>
      <w:r w:rsidRPr="00912A95">
        <w:rPr>
          <w:rFonts w:ascii="Arial" w:hAnsi="Arial" w:cs="Arial"/>
          <w:color w:val="5C5C5C" w:themeColor="accent1" w:themeTint="BF"/>
          <w:sz w:val="24"/>
          <w:szCs w:val="24"/>
        </w:rPr>
        <w:t>websocket</w:t>
      </w:r>
      <w:proofErr w:type="spellEnd"/>
      <w:r w:rsidRPr="00912A95">
        <w:rPr>
          <w:rFonts w:ascii="Arial" w:hAnsi="Arial" w:cs="Arial"/>
          <w:color w:val="5C5C5C" w:themeColor="accent1" w:themeTint="BF"/>
          <w:sz w:val="24"/>
          <w:szCs w:val="24"/>
        </w:rPr>
        <w:t>.</w:t>
      </w:r>
    </w:p>
    <w:p w14:paraId="6496B993"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respective database (either key/value pair or media, depending on the nature of the event) gets updated based on the processed events, and returns relevant data for any queries.</w:t>
      </w:r>
    </w:p>
    <w:p w14:paraId="055A2694"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6E86BE00"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Why use event driven?</w:t>
      </w:r>
    </w:p>
    <w:p w14:paraId="4233F5B8" w14:textId="77777777" w:rsidR="00912A95" w:rsidRPr="00173164" w:rsidRDefault="00912A95" w:rsidP="00173164">
      <w:pPr>
        <w:pStyle w:val="ListParagraph"/>
        <w:numPr>
          <w:ilvl w:val="0"/>
          <w:numId w:val="40"/>
        </w:numPr>
        <w:tabs>
          <w:tab w:val="left" w:pos="1206"/>
        </w:tabs>
        <w:spacing w:line="360" w:lineRule="auto"/>
        <w:rPr>
          <w:rFonts w:ascii="Arial" w:hAnsi="Arial" w:cs="Arial"/>
          <w:b/>
          <w:bCs/>
          <w:color w:val="5C5C5C" w:themeColor="accent1" w:themeTint="BF"/>
          <w:sz w:val="24"/>
          <w:szCs w:val="24"/>
        </w:rPr>
      </w:pPr>
      <w:r w:rsidRPr="00173164">
        <w:rPr>
          <w:rFonts w:ascii="Arial" w:hAnsi="Arial" w:cs="Arial"/>
          <w:color w:val="5C5C5C" w:themeColor="accent1" w:themeTint="BF"/>
          <w:sz w:val="24"/>
          <w:szCs w:val="24"/>
        </w:rPr>
        <w:t xml:space="preserve">simplifies horizontal scalability in </w:t>
      </w:r>
      <w:hyperlink r:id="rId13" w:history="1">
        <w:r w:rsidRPr="00173164">
          <w:rPr>
            <w:rStyle w:val="Hyperlink"/>
            <w:rFonts w:ascii="Arial" w:hAnsi="Arial" w:cs="Arial"/>
            <w:sz w:val="24"/>
            <w:szCs w:val="24"/>
          </w:rPr>
          <w:t>distributed computing</w:t>
        </w:r>
      </w:hyperlink>
      <w:r w:rsidRPr="00173164">
        <w:rPr>
          <w:rFonts w:ascii="Arial" w:hAnsi="Arial" w:cs="Arial"/>
          <w:color w:val="5C5C5C" w:themeColor="accent1" w:themeTint="BF"/>
          <w:sz w:val="24"/>
          <w:szCs w:val="24"/>
        </w:rPr>
        <w:t xml:space="preserve"> </w:t>
      </w:r>
      <w:proofErr w:type="gramStart"/>
      <w:r w:rsidRPr="00173164">
        <w:rPr>
          <w:rFonts w:ascii="Arial" w:hAnsi="Arial" w:cs="Arial"/>
          <w:color w:val="5C5C5C" w:themeColor="accent1" w:themeTint="BF"/>
          <w:sz w:val="24"/>
          <w:szCs w:val="24"/>
        </w:rPr>
        <w:t>models</w:t>
      </w:r>
      <w:proofErr w:type="gramEnd"/>
    </w:p>
    <w:p w14:paraId="5E666716"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More resilient to failure</w:t>
      </w:r>
    </w:p>
    <w:p w14:paraId="198DAFA1" w14:textId="77777777" w:rsidR="00912A95" w:rsidRPr="00173164" w:rsidRDefault="00912A95" w:rsidP="00173164">
      <w:pPr>
        <w:pStyle w:val="ListParagraph"/>
        <w:numPr>
          <w:ilvl w:val="0"/>
          <w:numId w:val="40"/>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Good for real-time functionality</w:t>
      </w:r>
    </w:p>
    <w:p w14:paraId="2CDF862D" w14:textId="17E310A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br/>
      </w:r>
      <w:r w:rsidRPr="00912A95">
        <w:rPr>
          <w:rFonts w:ascii="Arial" w:hAnsi="Arial" w:cs="Arial"/>
          <w:noProof/>
          <w:color w:val="5C5C5C" w:themeColor="accent1" w:themeTint="BF"/>
          <w:sz w:val="24"/>
          <w:szCs w:val="24"/>
        </w:rPr>
        <w:drawing>
          <wp:inline distT="0" distB="0" distL="0" distR="0" wp14:anchorId="6B3F4801" wp14:editId="22603CBF">
            <wp:extent cx="4882551" cy="2841894"/>
            <wp:effectExtent l="0" t="0" r="0" b="0"/>
            <wp:docPr id="1543540839" name="Picture 2" descr="A picture containing diagram, sketch,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0839" name="Picture 2" descr="A picture containing diagram, sketch, technical drawing, pla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977" cy="2845052"/>
                    </a:xfrm>
                    <a:prstGeom prst="rect">
                      <a:avLst/>
                    </a:prstGeom>
                    <a:noFill/>
                    <a:ln>
                      <a:noFill/>
                    </a:ln>
                  </pic:spPr>
                </pic:pic>
              </a:graphicData>
            </a:graphic>
          </wp:inline>
        </w:drawing>
      </w:r>
      <w:r w:rsidRPr="00912A95">
        <w:rPr>
          <w:rFonts w:ascii="Arial" w:hAnsi="Arial" w:cs="Arial"/>
          <w:color w:val="5C5C5C" w:themeColor="accent1" w:themeTint="BF"/>
          <w:sz w:val="24"/>
          <w:szCs w:val="24"/>
        </w:rPr>
        <w:br/>
      </w:r>
    </w:p>
    <w:p w14:paraId="162B3B1A"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5" w:name="_Toc138499437"/>
      <w:r w:rsidRPr="00912A95">
        <w:rPr>
          <w:rFonts w:ascii="Arial" w:hAnsi="Arial" w:cs="Arial"/>
          <w:color w:val="5C5C5C" w:themeColor="accent1" w:themeTint="BF"/>
          <w:sz w:val="24"/>
          <w:szCs w:val="24"/>
          <w:u w:val="single"/>
        </w:rPr>
        <w:t>Monolithic &amp; CQRS</w:t>
      </w:r>
      <w:bookmarkEnd w:id="5"/>
    </w:p>
    <w:p w14:paraId="13870441" w14:textId="6B73DC38"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All the components and modules of the system are tightly coupled and deployed together. This is used in combination with CQRS to divide the commands (write operations) and the queries (read operations). The system is </w:t>
      </w:r>
      <w:r w:rsidR="00173164" w:rsidRPr="00912A95">
        <w:rPr>
          <w:rFonts w:ascii="Arial" w:hAnsi="Arial" w:cs="Arial"/>
          <w:color w:val="5C5C5C" w:themeColor="accent1" w:themeTint="BF"/>
          <w:sz w:val="24"/>
          <w:szCs w:val="24"/>
        </w:rPr>
        <w:t>self-contained</w:t>
      </w:r>
      <w:r w:rsidRPr="00912A95">
        <w:rPr>
          <w:rFonts w:ascii="Arial" w:hAnsi="Arial" w:cs="Arial"/>
          <w:color w:val="5C5C5C" w:themeColor="accent1" w:themeTint="BF"/>
          <w:sz w:val="24"/>
          <w:szCs w:val="24"/>
        </w:rPr>
        <w:t xml:space="preserve"> and independent, but lacks flexibility, thus implementation of multi-tier and adding CQRS to compensate.</w:t>
      </w:r>
    </w:p>
    <w:p w14:paraId="3DBAE0BE"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p>
    <w:p w14:paraId="454CBC87"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lastRenderedPageBreak/>
        <w:t>Commands:</w:t>
      </w:r>
    </w:p>
    <w:p w14:paraId="2BE96947" w14:textId="77777777"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modifying the state of the chat system.</w:t>
      </w:r>
    </w:p>
    <w:p w14:paraId="3478814A" w14:textId="3B3FD3C3" w:rsidR="00912A95" w:rsidRPr="00173164" w:rsidRDefault="00912A95" w:rsidP="00173164">
      <w:pPr>
        <w:pStyle w:val="ListParagraph"/>
        <w:numPr>
          <w:ilvl w:val="0"/>
          <w:numId w:val="41"/>
        </w:numPr>
        <w:tabs>
          <w:tab w:val="left" w:pos="1206"/>
        </w:tabs>
        <w:spacing w:line="360" w:lineRule="auto"/>
        <w:jc w:val="both"/>
        <w:rPr>
          <w:rFonts w:ascii="Arial" w:hAnsi="Arial" w:cs="Arial"/>
          <w:color w:val="5C5C5C" w:themeColor="accent1" w:themeTint="BF"/>
          <w:sz w:val="24"/>
          <w:szCs w:val="24"/>
        </w:rPr>
      </w:pPr>
      <w:r w:rsidRPr="00173164">
        <w:rPr>
          <w:rFonts w:ascii="Arial" w:hAnsi="Arial" w:cs="Arial"/>
          <w:color w:val="5C5C5C" w:themeColor="accent1" w:themeTint="BF"/>
          <w:sz w:val="24"/>
          <w:szCs w:val="24"/>
        </w:rPr>
        <w:t>Processes message sending, user authentication, and other write</w:t>
      </w:r>
      <w:r w:rsidR="00173164">
        <w:rPr>
          <w:rFonts w:ascii="Arial" w:hAnsi="Arial" w:cs="Arial"/>
          <w:color w:val="5C5C5C" w:themeColor="accent1" w:themeTint="BF"/>
          <w:sz w:val="24"/>
          <w:szCs w:val="24"/>
        </w:rPr>
        <w:t xml:space="preserve"> </w:t>
      </w:r>
      <w:r w:rsidRPr="00173164">
        <w:rPr>
          <w:rFonts w:ascii="Arial" w:hAnsi="Arial" w:cs="Arial"/>
          <w:color w:val="5C5C5C" w:themeColor="accent1" w:themeTint="BF"/>
          <w:sz w:val="24"/>
          <w:szCs w:val="24"/>
        </w:rPr>
        <w:t>operations.</w:t>
      </w:r>
    </w:p>
    <w:p w14:paraId="6915C6B9" w14:textId="14DAEF0B" w:rsidR="00912A95" w:rsidRPr="00173164" w:rsidRDefault="00912A95" w:rsidP="00173164">
      <w:pPr>
        <w:pStyle w:val="ListParagraph"/>
        <w:numPr>
          <w:ilvl w:val="0"/>
          <w:numId w:val="41"/>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Writes events to the event store.</w:t>
      </w:r>
    </w:p>
    <w:p w14:paraId="03758E8A" w14:textId="77777777"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Queries: </w:t>
      </w:r>
    </w:p>
    <w:p w14:paraId="4FE9E3C0"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Responsible for retrieving data from the chat system.</w:t>
      </w:r>
    </w:p>
    <w:p w14:paraId="5AD32F9D"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Handles message retrieval, user profile display, and other read operations.</w:t>
      </w:r>
    </w:p>
    <w:p w14:paraId="72D68554" w14:textId="77777777" w:rsidR="00912A95" w:rsidRPr="00173164" w:rsidRDefault="00912A95" w:rsidP="00173164">
      <w:pPr>
        <w:pStyle w:val="ListParagraph"/>
        <w:numPr>
          <w:ilvl w:val="0"/>
          <w:numId w:val="42"/>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Reads events from the event store and generates query-specific views.</w:t>
      </w:r>
    </w:p>
    <w:p w14:paraId="2AC5EB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20FC5E18" w14:textId="094C0CE5" w:rsidR="00912A95" w:rsidRPr="00912A95" w:rsidRDefault="00912A95" w:rsidP="00173164">
      <w:pPr>
        <w:tabs>
          <w:tab w:val="left" w:pos="1206"/>
        </w:tabs>
        <w:spacing w:line="360" w:lineRule="auto"/>
        <w:outlineLvl w:val="1"/>
        <w:rPr>
          <w:rFonts w:ascii="Arial" w:hAnsi="Arial" w:cs="Arial"/>
          <w:color w:val="5C5C5C" w:themeColor="accent1" w:themeTint="BF"/>
          <w:sz w:val="24"/>
          <w:szCs w:val="24"/>
          <w:u w:val="single"/>
        </w:rPr>
      </w:pPr>
      <w:bookmarkStart w:id="6" w:name="_Toc138499438"/>
      <w:r w:rsidRPr="00912A95">
        <w:rPr>
          <w:rFonts w:ascii="Arial" w:hAnsi="Arial" w:cs="Arial"/>
          <w:color w:val="5C5C5C" w:themeColor="accent1" w:themeTint="BF"/>
          <w:sz w:val="24"/>
          <w:szCs w:val="24"/>
          <w:u w:val="single"/>
        </w:rPr>
        <w:t>Multi-Tier</w:t>
      </w:r>
      <w:bookmarkEnd w:id="6"/>
    </w:p>
    <w:p w14:paraId="359CF0C9" w14:textId="05309D2D"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multi-tier architecture divides the Encompass application into three distinct tiers: the presentation tier, the application/business logic tier, and the data/storage tier. This separation enables modular development, scalability, and ease of maintenance.</w:t>
      </w:r>
    </w:p>
    <w:p w14:paraId="60CE147A" w14:textId="5FA2F59C"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Presentation Tier</w:t>
      </w:r>
      <w:r w:rsidR="00173164">
        <w:rPr>
          <w:rFonts w:ascii="Arial" w:hAnsi="Arial" w:cs="Arial"/>
          <w:i/>
          <w:iCs/>
          <w:color w:val="5C5C5C" w:themeColor="accent1" w:themeTint="BF"/>
          <w:sz w:val="24"/>
          <w:szCs w:val="24"/>
        </w:rPr>
        <w:t>:</w:t>
      </w:r>
    </w:p>
    <w:p w14:paraId="29308B59" w14:textId="457975A4"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presentation tier is responsible for handling user interactions and displaying the app interface. It includes components such as the user interface (UI) and the client-side application logic.</w:t>
      </w:r>
    </w:p>
    <w:p w14:paraId="465EB0BF" w14:textId="09B54422"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Application/Business Logic Tier</w:t>
      </w:r>
      <w:r w:rsidR="00173164" w:rsidRPr="00173164">
        <w:rPr>
          <w:rFonts w:ascii="Arial" w:hAnsi="Arial" w:cs="Arial"/>
          <w:i/>
          <w:iCs/>
          <w:color w:val="5C5C5C" w:themeColor="accent1" w:themeTint="BF"/>
          <w:sz w:val="24"/>
          <w:szCs w:val="24"/>
        </w:rPr>
        <w:t>:</w:t>
      </w:r>
    </w:p>
    <w:p w14:paraId="171A4221" w14:textId="4976C47A"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The application/business logic tier contains the core logic of the Encompass application. It handles user authentication, message processing, AI, and business rules. This tier communicates with the presentation tier and the data/storage tier.</w:t>
      </w:r>
    </w:p>
    <w:p w14:paraId="65679BB7" w14:textId="6C5C5914" w:rsidR="00912A95" w:rsidRPr="00912A95" w:rsidRDefault="00912A95" w:rsidP="00173164">
      <w:pPr>
        <w:tabs>
          <w:tab w:val="left" w:pos="1206"/>
        </w:tabs>
        <w:spacing w:line="360" w:lineRule="auto"/>
        <w:ind w:left="720"/>
        <w:rPr>
          <w:rFonts w:ascii="Arial" w:hAnsi="Arial" w:cs="Arial"/>
          <w:i/>
          <w:iCs/>
          <w:color w:val="5C5C5C" w:themeColor="accent1" w:themeTint="BF"/>
          <w:sz w:val="24"/>
          <w:szCs w:val="24"/>
        </w:rPr>
      </w:pPr>
      <w:r w:rsidRPr="00912A95">
        <w:rPr>
          <w:rFonts w:ascii="Arial" w:hAnsi="Arial" w:cs="Arial"/>
          <w:i/>
          <w:iCs/>
          <w:color w:val="5C5C5C" w:themeColor="accent1" w:themeTint="BF"/>
          <w:sz w:val="24"/>
          <w:szCs w:val="24"/>
        </w:rPr>
        <w:t>Data/Storage Tier</w:t>
      </w:r>
      <w:r w:rsidR="00173164" w:rsidRPr="00173164">
        <w:rPr>
          <w:rFonts w:ascii="Arial" w:hAnsi="Arial" w:cs="Arial"/>
          <w:i/>
          <w:iCs/>
          <w:color w:val="5C5C5C" w:themeColor="accent1" w:themeTint="BF"/>
          <w:sz w:val="24"/>
          <w:szCs w:val="24"/>
        </w:rPr>
        <w:t>:</w:t>
      </w:r>
    </w:p>
    <w:p w14:paraId="37F3EDC6" w14:textId="6F18107E"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data/storage tier handles the persistence and retrieval of relevant data to the Encompass app user.</w:t>
      </w:r>
    </w:p>
    <w:p w14:paraId="23F5A6CA" w14:textId="77777777" w:rsidR="00912A95" w:rsidRPr="00912A95" w:rsidRDefault="00912A95" w:rsidP="00173164">
      <w:pPr>
        <w:tabs>
          <w:tab w:val="left" w:pos="1206"/>
        </w:tabs>
        <w:spacing w:line="360" w:lineRule="auto"/>
        <w:ind w:left="720"/>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220C4F67" w14:textId="6D4A97BE" w:rsidR="00912A95" w:rsidRPr="00173164" w:rsidRDefault="00912A95" w:rsidP="00173164">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Introduces flexibility and </w:t>
      </w:r>
      <w:r w:rsidR="00173164" w:rsidRPr="00173164">
        <w:rPr>
          <w:rFonts w:ascii="Arial" w:hAnsi="Arial" w:cs="Arial"/>
          <w:color w:val="5C5C5C" w:themeColor="accent1" w:themeTint="BF"/>
          <w:sz w:val="24"/>
          <w:szCs w:val="24"/>
        </w:rPr>
        <w:t>reusability.</w:t>
      </w:r>
    </w:p>
    <w:p w14:paraId="6747C324" w14:textId="12DA43F7" w:rsidR="00912A95" w:rsidRPr="00173164" w:rsidRDefault="00912A95" w:rsidP="00912A95">
      <w:pPr>
        <w:pStyle w:val="ListParagraph"/>
        <w:numPr>
          <w:ilvl w:val="0"/>
          <w:numId w:val="43"/>
        </w:numPr>
        <w:tabs>
          <w:tab w:val="left" w:pos="1206"/>
        </w:tabs>
        <w:spacing w:line="360" w:lineRule="auto"/>
        <w:ind w:left="1800"/>
        <w:rPr>
          <w:rFonts w:ascii="Arial" w:hAnsi="Arial" w:cs="Arial"/>
          <w:color w:val="5C5C5C" w:themeColor="accent1" w:themeTint="BF"/>
          <w:sz w:val="24"/>
          <w:szCs w:val="24"/>
        </w:rPr>
      </w:pPr>
      <w:r w:rsidRPr="00173164">
        <w:rPr>
          <w:rFonts w:ascii="Arial" w:hAnsi="Arial" w:cs="Arial"/>
          <w:color w:val="5C5C5C" w:themeColor="accent1" w:themeTint="BF"/>
          <w:sz w:val="24"/>
          <w:szCs w:val="24"/>
        </w:rPr>
        <w:t>Modularity: add or remove tiers instead or reworking entire system</w:t>
      </w:r>
    </w:p>
    <w:p w14:paraId="47163503" w14:textId="77777777" w:rsidR="00912A95" w:rsidRPr="00912A95" w:rsidRDefault="00912A95" w:rsidP="0072298E">
      <w:pPr>
        <w:tabs>
          <w:tab w:val="left" w:pos="1206"/>
        </w:tabs>
        <w:spacing w:line="360" w:lineRule="auto"/>
        <w:outlineLvl w:val="1"/>
        <w:rPr>
          <w:rFonts w:ascii="Arial" w:hAnsi="Arial" w:cs="Arial"/>
          <w:color w:val="5C5C5C" w:themeColor="accent1" w:themeTint="BF"/>
          <w:sz w:val="24"/>
          <w:szCs w:val="24"/>
          <w:u w:val="single"/>
        </w:rPr>
      </w:pPr>
      <w:bookmarkStart w:id="7" w:name="_Toc138499439"/>
      <w:r w:rsidRPr="00912A95">
        <w:rPr>
          <w:rFonts w:ascii="Arial" w:hAnsi="Arial" w:cs="Arial"/>
          <w:color w:val="5C5C5C" w:themeColor="accent1" w:themeTint="BF"/>
          <w:sz w:val="24"/>
          <w:szCs w:val="24"/>
          <w:u w:val="single"/>
        </w:rPr>
        <w:t>Model-View-Controller</w:t>
      </w:r>
      <w:bookmarkEnd w:id="7"/>
    </w:p>
    <w:p w14:paraId="29D4EA03" w14:textId="2A17E5F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Separates the application logic into three interconnected components:</w:t>
      </w:r>
    </w:p>
    <w:p w14:paraId="46B0FA00"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Model:</w:t>
      </w:r>
      <w:r w:rsidRPr="00912A95">
        <w:rPr>
          <w:rFonts w:ascii="Arial" w:hAnsi="Arial" w:cs="Arial"/>
          <w:color w:val="5C5C5C" w:themeColor="accent1" w:themeTint="BF"/>
          <w:sz w:val="24"/>
          <w:szCs w:val="24"/>
        </w:rPr>
        <w:t xml:space="preserve"> </w:t>
      </w:r>
    </w:p>
    <w:p w14:paraId="05CAE2B1" w14:textId="0CB995B5"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Model represents the data and business logic of the application. It encapsulates the data and defines how it can be accessed, modified, or manipulated. The Model component is responsible for maintaining the integrity and consistency of the data.</w:t>
      </w:r>
    </w:p>
    <w:p w14:paraId="3933A123"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View:</w:t>
      </w:r>
      <w:r w:rsidRPr="00912A95">
        <w:rPr>
          <w:rFonts w:ascii="Arial" w:hAnsi="Arial" w:cs="Arial"/>
          <w:color w:val="5C5C5C" w:themeColor="accent1" w:themeTint="BF"/>
          <w:sz w:val="24"/>
          <w:szCs w:val="24"/>
        </w:rPr>
        <w:t xml:space="preserve"> </w:t>
      </w:r>
    </w:p>
    <w:p w14:paraId="3C849C4C" w14:textId="0B958650"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The View represents the presentation layer of the application. It is responsible for displaying the data to the user and providing an interface for user interaction. The </w:t>
      </w:r>
      <w:r w:rsidRPr="00912A95">
        <w:rPr>
          <w:rFonts w:ascii="Arial" w:hAnsi="Arial" w:cs="Arial"/>
          <w:color w:val="5C5C5C" w:themeColor="accent1" w:themeTint="BF"/>
          <w:sz w:val="24"/>
          <w:szCs w:val="24"/>
        </w:rPr>
        <w:lastRenderedPageBreak/>
        <w:t>View receives data from the Model and presents it in a visually understandable format. It also sends user input or actions to the Controller.</w:t>
      </w:r>
    </w:p>
    <w:p w14:paraId="377A192E" w14:textId="77777777" w:rsidR="00173164"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i/>
          <w:iCs/>
          <w:color w:val="5C5C5C" w:themeColor="accent1" w:themeTint="BF"/>
          <w:sz w:val="24"/>
          <w:szCs w:val="24"/>
        </w:rPr>
        <w:t>Controller:</w:t>
      </w:r>
      <w:r w:rsidRPr="00912A95">
        <w:rPr>
          <w:rFonts w:ascii="Arial" w:hAnsi="Arial" w:cs="Arial"/>
          <w:color w:val="5C5C5C" w:themeColor="accent1" w:themeTint="BF"/>
          <w:sz w:val="24"/>
          <w:szCs w:val="24"/>
        </w:rPr>
        <w:t xml:space="preserve"> </w:t>
      </w:r>
    </w:p>
    <w:p w14:paraId="57B85B51" w14:textId="7963703C"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Controller acts as an intermediary between the Model and the View. It receives user input or actions from the View, processes them, and interacts with the Model accordingly. The Controller updates the Model based on user actions and retrieves data from the Model to update the View. It manages the flow of data and controls the overall behavior of the application.</w:t>
      </w:r>
    </w:p>
    <w:p w14:paraId="569409B7" w14:textId="77777777" w:rsidR="00912A95" w:rsidRPr="00912A95" w:rsidRDefault="00912A95" w:rsidP="00173164">
      <w:pPr>
        <w:tabs>
          <w:tab w:val="left" w:pos="1206"/>
        </w:tabs>
        <w:spacing w:line="360" w:lineRule="auto"/>
        <w:ind w:left="720"/>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Advantages:</w:t>
      </w:r>
    </w:p>
    <w:p w14:paraId="0845A2C7" w14:textId="7777777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Easier maintenance, extensibility, and reusability</w:t>
      </w:r>
    </w:p>
    <w:p w14:paraId="728251FB" w14:textId="49081BAF"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Promotes loose </w:t>
      </w:r>
      <w:r w:rsidR="00B60671" w:rsidRPr="00173164">
        <w:rPr>
          <w:rFonts w:ascii="Arial" w:hAnsi="Arial" w:cs="Arial"/>
          <w:color w:val="5C5C5C" w:themeColor="accent1" w:themeTint="BF"/>
          <w:sz w:val="24"/>
          <w:szCs w:val="24"/>
        </w:rPr>
        <w:t>coupling.</w:t>
      </w:r>
    </w:p>
    <w:p w14:paraId="0C8FF20A" w14:textId="5D5F2917" w:rsidR="00912A95" w:rsidRPr="00173164" w:rsidRDefault="00912A95" w:rsidP="00173164">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Each component has its own core functionality independent of other </w:t>
      </w:r>
      <w:r w:rsidR="00B60671" w:rsidRPr="00173164">
        <w:rPr>
          <w:rFonts w:ascii="Arial" w:hAnsi="Arial" w:cs="Arial"/>
          <w:color w:val="5C5C5C" w:themeColor="accent1" w:themeTint="BF"/>
          <w:sz w:val="24"/>
          <w:szCs w:val="24"/>
        </w:rPr>
        <w:t>components.</w:t>
      </w:r>
    </w:p>
    <w:p w14:paraId="3A161CE1" w14:textId="1E87EEC8" w:rsidR="00912A95" w:rsidRPr="00173164" w:rsidRDefault="00912A95" w:rsidP="00912A95">
      <w:pPr>
        <w:pStyle w:val="ListParagraph"/>
        <w:numPr>
          <w:ilvl w:val="0"/>
          <w:numId w:val="44"/>
        </w:numPr>
        <w:tabs>
          <w:tab w:val="left" w:pos="1206"/>
        </w:tabs>
        <w:spacing w:line="360" w:lineRule="auto"/>
        <w:rPr>
          <w:rFonts w:ascii="Arial" w:hAnsi="Arial" w:cs="Arial"/>
          <w:color w:val="5C5C5C" w:themeColor="accent1" w:themeTint="BF"/>
          <w:sz w:val="24"/>
          <w:szCs w:val="24"/>
        </w:rPr>
      </w:pPr>
      <w:r w:rsidRPr="00173164">
        <w:rPr>
          <w:rFonts w:ascii="Arial" w:hAnsi="Arial" w:cs="Arial"/>
          <w:color w:val="5C5C5C" w:themeColor="accent1" w:themeTint="BF"/>
          <w:sz w:val="24"/>
          <w:szCs w:val="24"/>
        </w:rPr>
        <w:t xml:space="preserve">Separates how the information is presented vs how the information is accepted </w:t>
      </w:r>
      <w:r w:rsidR="00B60671" w:rsidRPr="00173164">
        <w:rPr>
          <w:rFonts w:ascii="Arial" w:hAnsi="Arial" w:cs="Arial"/>
          <w:color w:val="5C5C5C" w:themeColor="accent1" w:themeTint="BF"/>
          <w:sz w:val="24"/>
          <w:szCs w:val="24"/>
        </w:rPr>
        <w:t>by</w:t>
      </w:r>
      <w:r w:rsidRPr="00173164">
        <w:rPr>
          <w:rFonts w:ascii="Arial" w:hAnsi="Arial" w:cs="Arial"/>
          <w:color w:val="5C5C5C" w:themeColor="accent1" w:themeTint="BF"/>
          <w:sz w:val="24"/>
          <w:szCs w:val="24"/>
        </w:rPr>
        <w:t xml:space="preserve"> the </w:t>
      </w:r>
      <w:r w:rsidR="00B60671" w:rsidRPr="00173164">
        <w:rPr>
          <w:rFonts w:ascii="Arial" w:hAnsi="Arial" w:cs="Arial"/>
          <w:color w:val="5C5C5C" w:themeColor="accent1" w:themeTint="BF"/>
          <w:sz w:val="24"/>
          <w:szCs w:val="24"/>
        </w:rPr>
        <w:t>user.</w:t>
      </w:r>
    </w:p>
    <w:p w14:paraId="3861D401" w14:textId="605B2226" w:rsidR="00912A95" w:rsidRPr="00912A95" w:rsidRDefault="00912A95" w:rsidP="00173164">
      <w:pPr>
        <w:tabs>
          <w:tab w:val="left" w:pos="1206"/>
        </w:tabs>
        <w:spacing w:line="360" w:lineRule="auto"/>
        <w:outlineLvl w:val="0"/>
        <w:rPr>
          <w:rFonts w:ascii="Arial" w:hAnsi="Arial" w:cs="Arial"/>
          <w:color w:val="5C5C5C" w:themeColor="accent1" w:themeTint="BF"/>
          <w:sz w:val="24"/>
          <w:szCs w:val="24"/>
        </w:rPr>
      </w:pPr>
      <w:bookmarkStart w:id="8" w:name="_Toc138499440"/>
      <w:r w:rsidRPr="00912A95">
        <w:rPr>
          <w:rFonts w:ascii="Arial" w:hAnsi="Arial" w:cs="Arial"/>
          <w:b/>
          <w:bCs/>
          <w:color w:val="5C5C5C" w:themeColor="accent1" w:themeTint="BF"/>
          <w:sz w:val="24"/>
          <w:szCs w:val="24"/>
        </w:rPr>
        <w:lastRenderedPageBreak/>
        <w:t>Architecture Design:</w:t>
      </w:r>
      <w:r w:rsidRPr="00912A95">
        <w:rPr>
          <w:rFonts w:ascii="Arial" w:hAnsi="Arial" w:cs="Arial"/>
          <w:noProof/>
          <w:color w:val="5C5C5C" w:themeColor="accent1" w:themeTint="BF"/>
          <w:sz w:val="24"/>
          <w:szCs w:val="24"/>
        </w:rPr>
        <w:drawing>
          <wp:anchor distT="0" distB="0" distL="114300" distR="114300" simplePos="0" relativeHeight="251807744" behindDoc="0" locked="0" layoutInCell="1" allowOverlap="1" wp14:anchorId="75BA4FC3" wp14:editId="7919A275">
            <wp:simplePos x="0" y="0"/>
            <wp:positionH relativeFrom="column">
              <wp:posOffset>-405765</wp:posOffset>
            </wp:positionH>
            <wp:positionV relativeFrom="paragraph">
              <wp:posOffset>1905635</wp:posOffset>
            </wp:positionV>
            <wp:extent cx="7747000" cy="3935730"/>
            <wp:effectExtent l="635" t="0" r="6985" b="6985"/>
            <wp:wrapTopAndBottom/>
            <wp:docPr id="294897663"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7663" name="Picture 1" descr="A picture containing text, diagram, plan, technical 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747000" cy="3935730"/>
                    </a:xfrm>
                    <a:prstGeom prst="rect">
                      <a:avLst/>
                    </a:prstGeom>
                    <a:noFill/>
                    <a:ln>
                      <a:noFill/>
                    </a:ln>
                  </pic:spPr>
                </pic:pic>
              </a:graphicData>
            </a:graphic>
          </wp:anchor>
        </w:drawing>
      </w:r>
      <w:bookmarkEnd w:id="8"/>
    </w:p>
    <w:p w14:paraId="0CB88CD5" w14:textId="77777777" w:rsidR="00912A95" w:rsidRPr="00912A95" w:rsidRDefault="00912A95" w:rsidP="0072298E">
      <w:pPr>
        <w:tabs>
          <w:tab w:val="left" w:pos="1206"/>
        </w:tabs>
        <w:spacing w:line="360" w:lineRule="auto"/>
        <w:outlineLvl w:val="0"/>
        <w:rPr>
          <w:rFonts w:ascii="Arial" w:hAnsi="Arial" w:cs="Arial"/>
          <w:color w:val="5C5C5C" w:themeColor="accent1" w:themeTint="BF"/>
          <w:sz w:val="24"/>
          <w:szCs w:val="24"/>
        </w:rPr>
      </w:pPr>
      <w:bookmarkStart w:id="9" w:name="_Toc138499441"/>
      <w:r w:rsidRPr="00912A95">
        <w:rPr>
          <w:rFonts w:ascii="Arial" w:hAnsi="Arial" w:cs="Arial"/>
          <w:b/>
          <w:bCs/>
          <w:color w:val="5C5C5C" w:themeColor="accent1" w:themeTint="BF"/>
          <w:sz w:val="24"/>
          <w:szCs w:val="24"/>
        </w:rPr>
        <w:lastRenderedPageBreak/>
        <w:t>Architectural Quality Requirements</w:t>
      </w:r>
      <w:bookmarkEnd w:id="9"/>
    </w:p>
    <w:p w14:paraId="44037783" w14:textId="5C5B32E6" w:rsidR="00912A95" w:rsidRPr="00912A95" w:rsidRDefault="00685D8B" w:rsidP="00912A95">
      <w:pPr>
        <w:tabs>
          <w:tab w:val="left" w:pos="1206"/>
        </w:tabs>
        <w:spacing w:line="360" w:lineRule="auto"/>
        <w:rPr>
          <w:rFonts w:ascii="Arial" w:hAnsi="Arial" w:cs="Arial"/>
          <w:color w:val="5C5C5C" w:themeColor="accent1" w:themeTint="BF"/>
          <w:sz w:val="24"/>
          <w:szCs w:val="24"/>
        </w:rPr>
      </w:pPr>
      <w:r w:rsidRPr="00685D8B">
        <w:rPr>
          <w:rFonts w:ascii="Arial" w:hAnsi="Arial" w:cs="Arial"/>
          <w:color w:val="5C5C5C" w:themeColor="accent1" w:themeTint="BF"/>
          <w:sz w:val="24"/>
          <w:szCs w:val="24"/>
        </w:rPr>
        <w:t>Encompass places a strong emphasis on architectural quality requirements to deliver a high-performing and reliable social media platform. The application's architecture is designed with maintainability in mind, ensuring easy future development and enhancements. Scalability and performance are prioritized through efficient solutions such as horizontal scaling and optimized database queries. Security measures including secure authentication and data encryption protect user information. Usability is enhanced through intuitive interfaces and personalized experiences. Reliability is achieved through fault tolerance and automated testing. By addressing these architectural quality requirements, Encompass aims to provide a seamless, secure, and enjoyable user experience.</w:t>
      </w:r>
    </w:p>
    <w:p w14:paraId="04442838" w14:textId="65BE144E"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0" w:name="_Toc138499442"/>
      <w:r w:rsidRPr="00685D8B">
        <w:rPr>
          <w:rFonts w:ascii="Arial" w:hAnsi="Arial" w:cs="Arial"/>
          <w:color w:val="5C5C5C" w:themeColor="accent1" w:themeTint="BF"/>
          <w:sz w:val="24"/>
          <w:szCs w:val="24"/>
          <w:u w:val="single"/>
        </w:rPr>
        <w:t>Maintainability</w:t>
      </w:r>
      <w:bookmarkEnd w:id="10"/>
    </w:p>
    <w:p w14:paraId="14BB7EF1" w14:textId="78C8C73E"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system should remain easy to maintain throughout development and for any future iterations of the application. This would require the system to be set up in a way that makes the system easy to understand and enable developers to change or update a system component without affecting the other system components. </w:t>
      </w:r>
    </w:p>
    <w:p w14:paraId="6F95DE84" w14:textId="189D550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To quantify this </w:t>
      </w:r>
      <w:proofErr w:type="gramStart"/>
      <w:r w:rsidRPr="00912A95">
        <w:rPr>
          <w:rFonts w:ascii="Arial" w:hAnsi="Arial" w:cs="Arial"/>
          <w:color w:val="5C5C5C" w:themeColor="accent1" w:themeTint="BF"/>
          <w:sz w:val="24"/>
          <w:szCs w:val="24"/>
        </w:rPr>
        <w:t>requirement</w:t>
      </w:r>
      <w:proofErr w:type="gramEnd"/>
      <w:r w:rsidRPr="00912A95">
        <w:rPr>
          <w:rFonts w:ascii="Arial" w:hAnsi="Arial" w:cs="Arial"/>
          <w:color w:val="5C5C5C" w:themeColor="accent1" w:themeTint="BF"/>
          <w:sz w:val="24"/>
          <w:szCs w:val="24"/>
        </w:rPr>
        <w:t xml:space="preserve"> we have designed the system with a modular architecture in mind, like MVC, Multi-tier, and CQRS, so that changes to any component in the respective layer or module can be added without need of in-depth understanding of or attention to the rest of the system. Another aspect would be to keep code modular and follow best coding practices.</w:t>
      </w:r>
    </w:p>
    <w:p w14:paraId="33C1AE5F" w14:textId="44F08A9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1" w:name="_Toc138499443"/>
      <w:r w:rsidRPr="00685D8B">
        <w:rPr>
          <w:rFonts w:ascii="Arial" w:hAnsi="Arial" w:cs="Arial"/>
          <w:color w:val="5C5C5C" w:themeColor="accent1" w:themeTint="BF"/>
          <w:sz w:val="24"/>
          <w:szCs w:val="24"/>
          <w:u w:val="single"/>
        </w:rPr>
        <w:t>Scalability and Performance</w:t>
      </w:r>
      <w:bookmarkEnd w:id="11"/>
    </w:p>
    <w:p w14:paraId="68B1ED6A" w14:textId="7A06128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As a social media application that promotes interaction with (possible) vast communities, the concept of scalability is very important. The application needs to be able to handle an increase in users as well as their personalized data, without sacrificing the applications performance.</w:t>
      </w:r>
    </w:p>
    <w:p w14:paraId="1BB12269" w14:textId="19DF3D8F" w:rsidR="00912A95" w:rsidRPr="00912A95" w:rsidRDefault="00912A95" w:rsidP="00B55C46">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To quantify this requirement, modular design with the architectures mentioned in the above requirement will greatly improve ease of scalability. With the use of AWS services, a flexible option for storage is guaranteed, especially for use with visual media and the data needed for personalization algorithms. The system will be able to handle at least 20 users, with their recommendation/personalization data, before scaling up to AWS’s paid tiers.</w:t>
      </w:r>
    </w:p>
    <w:p w14:paraId="120EE8AF" w14:textId="4BBA4E73"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2" w:name="_Toc138499444"/>
      <w:r w:rsidRPr="00685D8B">
        <w:rPr>
          <w:rFonts w:ascii="Arial" w:hAnsi="Arial" w:cs="Arial"/>
          <w:color w:val="5C5C5C" w:themeColor="accent1" w:themeTint="BF"/>
          <w:sz w:val="24"/>
          <w:szCs w:val="24"/>
          <w:u w:val="single"/>
        </w:rPr>
        <w:t>Security</w:t>
      </w:r>
      <w:bookmarkEnd w:id="12"/>
    </w:p>
    <w:p w14:paraId="06180881" w14:textId="6E6A947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As an application that deals with a lot of user data, especially gathered personal data, security is a primary concern. Architectures like Multi-tier allows for measures to be implemented at each layer.</w:t>
      </w:r>
    </w:p>
    <w:p w14:paraId="3334E7FD" w14:textId="292C790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security requirement will be quantified using encryption and permissions. Users will need authorization and authentication through login details, and details will be encrypted before storage. This extends to non-public data as well.</w:t>
      </w:r>
    </w:p>
    <w:p w14:paraId="20AF584A" w14:textId="51E87069"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3" w:name="_Toc138499445"/>
      <w:r w:rsidRPr="00685D8B">
        <w:rPr>
          <w:rFonts w:ascii="Arial" w:hAnsi="Arial" w:cs="Arial"/>
          <w:color w:val="5C5C5C" w:themeColor="accent1" w:themeTint="BF"/>
          <w:sz w:val="24"/>
          <w:szCs w:val="24"/>
          <w:u w:val="single"/>
        </w:rPr>
        <w:t>Usability</w:t>
      </w:r>
      <w:bookmarkEnd w:id="13"/>
    </w:p>
    <w:p w14:paraId="40705451" w14:textId="758E202C"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primary requirement for a social media application is ease of use. If the application lacks user-friendliness, it will inevitably result in a decline in user engagement and retention. Frustrations and negative user experiences tend to deter users from staying actively involved with the application and its content, potentially leading to user abandonment.</w:t>
      </w:r>
    </w:p>
    <w:p w14:paraId="5CE8DF9D" w14:textId="328FBC48"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Quantified in the UI/UX design to help users navigate the application without confusion or frustration, as well as interactable elements and gamification to keep attention and activity.</w:t>
      </w:r>
    </w:p>
    <w:p w14:paraId="22FC020D" w14:textId="29DC9B18" w:rsidR="00912A95" w:rsidRPr="00685D8B" w:rsidRDefault="00912A95" w:rsidP="0093249E">
      <w:pPr>
        <w:tabs>
          <w:tab w:val="left" w:pos="1206"/>
        </w:tabs>
        <w:spacing w:line="360" w:lineRule="auto"/>
        <w:outlineLvl w:val="1"/>
        <w:rPr>
          <w:rFonts w:ascii="Arial" w:hAnsi="Arial" w:cs="Arial"/>
          <w:color w:val="5C5C5C" w:themeColor="accent1" w:themeTint="BF"/>
          <w:sz w:val="24"/>
          <w:szCs w:val="24"/>
          <w:u w:val="single"/>
        </w:rPr>
      </w:pPr>
      <w:bookmarkStart w:id="14" w:name="_Toc138499446"/>
      <w:r w:rsidRPr="00685D8B">
        <w:rPr>
          <w:rFonts w:ascii="Arial" w:hAnsi="Arial" w:cs="Arial"/>
          <w:color w:val="5C5C5C" w:themeColor="accent1" w:themeTint="BF"/>
          <w:sz w:val="24"/>
          <w:szCs w:val="24"/>
          <w:u w:val="single"/>
        </w:rPr>
        <w:t>Reliability</w:t>
      </w:r>
      <w:bookmarkEnd w:id="14"/>
    </w:p>
    <w:p w14:paraId="221FB6A5" w14:textId="182A768F"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As a social media </w:t>
      </w:r>
      <w:proofErr w:type="gramStart"/>
      <w:r w:rsidRPr="00912A95">
        <w:rPr>
          <w:rFonts w:ascii="Arial" w:hAnsi="Arial" w:cs="Arial"/>
          <w:color w:val="5C5C5C" w:themeColor="accent1" w:themeTint="BF"/>
          <w:sz w:val="24"/>
          <w:szCs w:val="24"/>
        </w:rPr>
        <w:t>app</w:t>
      </w:r>
      <w:proofErr w:type="gramEnd"/>
      <w:r w:rsidRPr="00912A95">
        <w:rPr>
          <w:rFonts w:ascii="Arial" w:hAnsi="Arial" w:cs="Arial"/>
          <w:color w:val="5C5C5C" w:themeColor="accent1" w:themeTint="BF"/>
          <w:sz w:val="24"/>
          <w:szCs w:val="24"/>
        </w:rPr>
        <w:t xml:space="preserve"> the system must be available and operable constantly. It should also support continuous integration featuring bug fixes and updates.</w:t>
      </w:r>
    </w:p>
    <w:p w14:paraId="089F6613" w14:textId="3649C320"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 xml:space="preserve">This is quantifiable by </w:t>
      </w:r>
      <w:proofErr w:type="spellStart"/>
      <w:r w:rsidRPr="00912A95">
        <w:rPr>
          <w:rFonts w:ascii="Arial" w:hAnsi="Arial" w:cs="Arial"/>
          <w:color w:val="5C5C5C" w:themeColor="accent1" w:themeTint="BF"/>
          <w:sz w:val="24"/>
          <w:szCs w:val="24"/>
        </w:rPr>
        <w:t>it’s</w:t>
      </w:r>
      <w:proofErr w:type="spellEnd"/>
      <w:r w:rsidRPr="00912A95">
        <w:rPr>
          <w:rFonts w:ascii="Arial" w:hAnsi="Arial" w:cs="Arial"/>
          <w:color w:val="5C5C5C" w:themeColor="accent1" w:themeTint="BF"/>
          <w:sz w:val="24"/>
          <w:szCs w:val="24"/>
        </w:rPr>
        <w:t xml:space="preserve"> use of AWS hosting for 99% activity once deployed, as well as the ability to deploy new versions once updates are sent out for deployment.</w:t>
      </w:r>
    </w:p>
    <w:p w14:paraId="4D573D64" w14:textId="1A24430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5" w:name="_Toc138499447"/>
      <w:r w:rsidRPr="00912A95">
        <w:rPr>
          <w:rFonts w:ascii="Arial" w:hAnsi="Arial" w:cs="Arial"/>
          <w:b/>
          <w:bCs/>
          <w:color w:val="5C5C5C" w:themeColor="accent1" w:themeTint="BF"/>
          <w:sz w:val="24"/>
          <w:szCs w:val="24"/>
        </w:rPr>
        <w:t>Architectural Constraints</w:t>
      </w:r>
      <w:bookmarkEnd w:id="15"/>
    </w:p>
    <w:p w14:paraId="26DB02EA"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The following constraints are imparted on the system, and solutions to handling them have been discussed in previous sections of this document:</w:t>
      </w:r>
    </w:p>
    <w:p w14:paraId="3B0B9FD4"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System must be horizontally </w:t>
      </w:r>
      <w:proofErr w:type="gramStart"/>
      <w:r w:rsidRPr="008A09C8">
        <w:rPr>
          <w:rFonts w:ascii="Arial" w:hAnsi="Arial" w:cs="Arial"/>
          <w:color w:val="5C5C5C" w:themeColor="accent1" w:themeTint="BF"/>
          <w:sz w:val="24"/>
          <w:szCs w:val="24"/>
        </w:rPr>
        <w:t>scalable</w:t>
      </w:r>
      <w:proofErr w:type="gramEnd"/>
    </w:p>
    <w:p w14:paraId="47FF532B" w14:textId="77777777"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Technologies used must be open source (no monetary cost)</w:t>
      </w:r>
    </w:p>
    <w:p w14:paraId="29267994" w14:textId="57CD463F" w:rsidR="00912A95" w:rsidRPr="008A09C8" w:rsidRDefault="00912A95" w:rsidP="008A09C8">
      <w:pPr>
        <w:pStyle w:val="ListParagraph"/>
        <w:numPr>
          <w:ilvl w:val="0"/>
          <w:numId w:val="46"/>
        </w:numPr>
        <w:tabs>
          <w:tab w:val="left" w:pos="1206"/>
        </w:tabs>
        <w:spacing w:line="360" w:lineRule="auto"/>
        <w:rPr>
          <w:rFonts w:ascii="Arial" w:hAnsi="Arial" w:cs="Arial"/>
          <w:color w:val="5C5C5C" w:themeColor="accent1" w:themeTint="BF"/>
          <w:sz w:val="24"/>
          <w:szCs w:val="24"/>
        </w:rPr>
      </w:pPr>
      <w:r w:rsidRPr="008A09C8">
        <w:rPr>
          <w:rFonts w:ascii="Arial" w:hAnsi="Arial" w:cs="Arial"/>
          <w:color w:val="5C5C5C" w:themeColor="accent1" w:themeTint="BF"/>
          <w:sz w:val="24"/>
          <w:szCs w:val="24"/>
        </w:rPr>
        <w:t xml:space="preserve">The system should have security measures for </w:t>
      </w:r>
      <w:r w:rsidR="00300B4D" w:rsidRPr="008A09C8">
        <w:rPr>
          <w:rFonts w:ascii="Arial" w:hAnsi="Arial" w:cs="Arial"/>
          <w:color w:val="5C5C5C" w:themeColor="accent1" w:themeTint="BF"/>
          <w:sz w:val="24"/>
          <w:szCs w:val="24"/>
        </w:rPr>
        <w:t xml:space="preserve">the </w:t>
      </w:r>
      <w:r w:rsidRPr="008A09C8">
        <w:rPr>
          <w:rFonts w:ascii="Arial" w:hAnsi="Arial" w:cs="Arial"/>
          <w:color w:val="5C5C5C" w:themeColor="accent1" w:themeTint="BF"/>
          <w:sz w:val="24"/>
          <w:szCs w:val="24"/>
        </w:rPr>
        <w:t xml:space="preserve">verification of a </w:t>
      </w:r>
      <w:proofErr w:type="gramStart"/>
      <w:r w:rsidRPr="008A09C8">
        <w:rPr>
          <w:rFonts w:ascii="Arial" w:hAnsi="Arial" w:cs="Arial"/>
          <w:color w:val="5C5C5C" w:themeColor="accent1" w:themeTint="BF"/>
          <w:sz w:val="24"/>
          <w:szCs w:val="24"/>
        </w:rPr>
        <w:t>user</w:t>
      </w:r>
      <w:proofErr w:type="gramEnd"/>
    </w:p>
    <w:p w14:paraId="4412FE41"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5ED6B2B" w14:textId="78CB925C" w:rsidR="00912A95" w:rsidRPr="00912A95" w:rsidRDefault="00912A95" w:rsidP="008A09C8">
      <w:pPr>
        <w:tabs>
          <w:tab w:val="left" w:pos="1206"/>
        </w:tabs>
        <w:spacing w:line="360" w:lineRule="auto"/>
        <w:outlineLvl w:val="0"/>
        <w:rPr>
          <w:rFonts w:ascii="Arial" w:hAnsi="Arial" w:cs="Arial"/>
          <w:color w:val="5C5C5C" w:themeColor="accent1" w:themeTint="BF"/>
          <w:sz w:val="24"/>
          <w:szCs w:val="24"/>
        </w:rPr>
      </w:pPr>
      <w:bookmarkStart w:id="16" w:name="_Toc138499448"/>
      <w:r w:rsidRPr="00912A95">
        <w:rPr>
          <w:rFonts w:ascii="Arial" w:hAnsi="Arial" w:cs="Arial"/>
          <w:b/>
          <w:bCs/>
          <w:color w:val="5C5C5C" w:themeColor="accent1" w:themeTint="BF"/>
          <w:sz w:val="24"/>
          <w:szCs w:val="24"/>
        </w:rPr>
        <w:t>Technology Choices:</w:t>
      </w:r>
      <w:bookmarkEnd w:id="16"/>
      <w:r w:rsidRPr="00912A95">
        <w:rPr>
          <w:rFonts w:ascii="Arial" w:hAnsi="Arial" w:cs="Arial"/>
          <w:b/>
          <w:bCs/>
          <w:color w:val="5C5C5C" w:themeColor="accent1" w:themeTint="BF"/>
          <w:sz w:val="24"/>
          <w:szCs w:val="24"/>
        </w:rPr>
        <w:t xml:space="preserve"> </w:t>
      </w:r>
    </w:p>
    <w:p w14:paraId="40352717" w14:textId="0708EBF1" w:rsidR="00912A95" w:rsidRPr="00F073D8" w:rsidRDefault="00D778F0" w:rsidP="00D778F0">
      <w:pPr>
        <w:tabs>
          <w:tab w:val="left" w:pos="1206"/>
        </w:tabs>
        <w:spacing w:line="360" w:lineRule="auto"/>
        <w:outlineLvl w:val="1"/>
        <w:rPr>
          <w:rFonts w:ascii="Arial" w:hAnsi="Arial" w:cs="Arial"/>
          <w:color w:val="5C5C5C" w:themeColor="accent1" w:themeTint="BF"/>
          <w:sz w:val="24"/>
          <w:szCs w:val="24"/>
          <w:u w:val="single"/>
        </w:rPr>
      </w:pPr>
      <w:r>
        <w:rPr>
          <w:rFonts w:ascii="Arial" w:hAnsi="Arial" w:cs="Arial"/>
          <w:color w:val="5C5C5C" w:themeColor="accent1" w:themeTint="BF"/>
          <w:sz w:val="24"/>
          <w:szCs w:val="24"/>
          <w:u w:val="single"/>
        </w:rPr>
        <w:t>Front-end</w:t>
      </w:r>
      <w:r w:rsidR="00912A95" w:rsidRPr="00F073D8">
        <w:rPr>
          <w:rFonts w:ascii="Arial" w:hAnsi="Arial" w:cs="Arial"/>
          <w:color w:val="5C5C5C" w:themeColor="accent1" w:themeTint="BF"/>
          <w:sz w:val="24"/>
          <w:szCs w:val="24"/>
          <w:u w:val="single"/>
        </w:rPr>
        <w:t>:</w:t>
      </w:r>
      <w:r>
        <w:rPr>
          <w:rFonts w:ascii="Arial" w:hAnsi="Arial" w:cs="Arial"/>
          <w:color w:val="5C5C5C" w:themeColor="accent1" w:themeTint="BF"/>
          <w:sz w:val="24"/>
          <w:szCs w:val="24"/>
          <w:u w:val="single"/>
        </w:rPr>
        <w:t xml:space="preserve"> Angular</w:t>
      </w:r>
    </w:p>
    <w:p w14:paraId="3CC50B77" w14:textId="32F144AC"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Overview:</w:t>
      </w:r>
      <w:r>
        <w:rPr>
          <w:rFonts w:ascii="Arial" w:hAnsi="Arial" w:cs="Arial"/>
          <w:color w:val="5C5C5C" w:themeColor="accent1" w:themeTint="BF"/>
          <w:sz w:val="24"/>
          <w:szCs w:val="24"/>
        </w:rPr>
        <w:t xml:space="preserve"> </w:t>
      </w:r>
      <w:r w:rsidRPr="00D778F0">
        <w:rPr>
          <w:rFonts w:ascii="Arial" w:hAnsi="Arial" w:cs="Arial"/>
          <w:color w:val="5C5C5C" w:themeColor="accent1" w:themeTint="BF"/>
          <w:sz w:val="24"/>
          <w:szCs w:val="24"/>
        </w:rPr>
        <w:t xml:space="preserve">Angular is a popular front-end development framework that can be used to develop Encompass, a social media application. Angular offers a comprehensive set of tools and features that enable the creation of dynamic and interactive web applications. </w:t>
      </w:r>
      <w:r w:rsidRPr="00D778F0">
        <w:rPr>
          <w:rFonts w:ascii="Arial" w:hAnsi="Arial" w:cs="Arial"/>
          <w:color w:val="5C5C5C" w:themeColor="accent1" w:themeTint="BF"/>
          <w:sz w:val="24"/>
          <w:szCs w:val="24"/>
        </w:rPr>
        <w:lastRenderedPageBreak/>
        <w:t>This overview will discuss the pros and cons of using Angular and provide reasons for choosing it as the development framework for Encompass.</w:t>
      </w:r>
    </w:p>
    <w:p w14:paraId="68571675" w14:textId="0CEEAD53"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Pros</w:t>
      </w:r>
      <w:r>
        <w:rPr>
          <w:rFonts w:ascii="Arial" w:hAnsi="Arial" w:cs="Arial"/>
          <w:color w:val="5C5C5C" w:themeColor="accent1" w:themeTint="BF"/>
          <w:sz w:val="24"/>
          <w:szCs w:val="24"/>
        </w:rPr>
        <w:t>:</w:t>
      </w:r>
    </w:p>
    <w:p w14:paraId="1E55A7B4" w14:textId="4A1FC4F8"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Robust and Scalable: Angular provides a structured architecture that promotes modularity and scalability. It offers features like modules, components, and services, allowing for the development of large-scale applications like Encompass without compromising maintainability.</w:t>
      </w:r>
    </w:p>
    <w:p w14:paraId="07A6F7E7" w14:textId="299CC67B"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Two-Way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synchronization between the application's data model and the user interface. This makes it easier to handle user interactions and update the application state in real-time.</w:t>
      </w:r>
    </w:p>
    <w:p w14:paraId="12747CF8" w14:textId="0A8BCD1C"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TypeScript Integration: Angular is built with TypeScript, a statically typed superset of JavaScript. TypeScript enhances code quality, provides better tooling support, and enables easier debugging and refactoring. It also helps catch errors during development, leading to more reliable code.</w:t>
      </w:r>
    </w:p>
    <w:p w14:paraId="63575FFC" w14:textId="130FCBD3" w:rsidR="00D778F0" w:rsidRPr="00D778F0" w:rsidRDefault="00D778F0" w:rsidP="00D778F0">
      <w:pPr>
        <w:pStyle w:val="ListParagraph"/>
        <w:numPr>
          <w:ilvl w:val="0"/>
          <w:numId w:val="49"/>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Extensive Feature Set: Angular comes with a wide range of built-in features and functionalities, including form validation, dependency injection, routing, and testing tools. These features streamline the development process and reduce the need for third-party libraries.</w:t>
      </w:r>
    </w:p>
    <w:p w14:paraId="667FCE79" w14:textId="6CE45AEA" w:rsidR="00D778F0" w:rsidRPr="00D778F0" w:rsidRDefault="00D778F0" w:rsidP="00D778F0">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Cons:</w:t>
      </w:r>
    </w:p>
    <w:p w14:paraId="1908AF29" w14:textId="41C0336E"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Learning Curve: Angular has a steep learning curve, especially for developers who are new to the framework or come from a different background. The extensive documentation and complex concepts may require additional time and effort to fully grasp.</w:t>
      </w:r>
    </w:p>
    <w:p w14:paraId="5F5E294D" w14:textId="5F0D6CCF" w:rsidR="00D778F0" w:rsidRPr="00D778F0" w:rsidRDefault="00D778F0" w:rsidP="00D778F0">
      <w:pPr>
        <w:pStyle w:val="ListParagraph"/>
        <w:numPr>
          <w:ilvl w:val="0"/>
          <w:numId w:val="51"/>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lastRenderedPageBreak/>
        <w:t>Initial Setup Complexity: Setting up an Angular project involves multiple configurations and dependencies. This initial setup process can be complex for developers who are unfamiliar with the framework, potentially leading to delays in project kick-off.</w:t>
      </w:r>
    </w:p>
    <w:p w14:paraId="1253F28B" w14:textId="650FC417" w:rsidR="00D778F0" w:rsidRPr="00D778F0" w:rsidRDefault="00D778F0" w:rsidP="00D778F0">
      <w:pPr>
        <w:tabs>
          <w:tab w:val="left" w:pos="1206"/>
        </w:tabs>
        <w:spacing w:line="360" w:lineRule="auto"/>
        <w:rPr>
          <w:rFonts w:ascii="Arial" w:hAnsi="Arial" w:cs="Arial"/>
          <w:color w:val="5C5C5C" w:themeColor="accent1" w:themeTint="BF"/>
          <w:sz w:val="24"/>
          <w:szCs w:val="24"/>
        </w:rPr>
      </w:pPr>
      <w:r>
        <w:rPr>
          <w:rFonts w:ascii="Arial" w:hAnsi="Arial" w:cs="Arial"/>
          <w:color w:val="5C5C5C" w:themeColor="accent1" w:themeTint="BF"/>
          <w:sz w:val="24"/>
          <w:szCs w:val="24"/>
        </w:rPr>
        <w:t>Reasoning</w:t>
      </w:r>
      <w:r w:rsidRPr="00D778F0">
        <w:rPr>
          <w:rFonts w:ascii="Arial" w:hAnsi="Arial" w:cs="Arial"/>
          <w:color w:val="5C5C5C" w:themeColor="accent1" w:themeTint="BF"/>
          <w:sz w:val="24"/>
          <w:szCs w:val="24"/>
        </w:rPr>
        <w:t>:</w:t>
      </w:r>
    </w:p>
    <w:p w14:paraId="5B4AF725" w14:textId="535A1A2D"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Component-Based Architecture: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component-based architecture aligns well with the modular nature of Encompass, making it easier to manage and reuse components throughout the application.</w:t>
      </w:r>
    </w:p>
    <w:p w14:paraId="7EB590E3" w14:textId="0699F29F"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 xml:space="preserve">Powerful Data Binding: </w:t>
      </w:r>
      <w:proofErr w:type="spellStart"/>
      <w:r w:rsidRPr="00D778F0">
        <w:rPr>
          <w:rFonts w:ascii="Arial" w:hAnsi="Arial" w:cs="Arial"/>
          <w:color w:val="5C5C5C" w:themeColor="accent1" w:themeTint="BF"/>
          <w:sz w:val="24"/>
          <w:szCs w:val="24"/>
        </w:rPr>
        <w:t>Angular's</w:t>
      </w:r>
      <w:proofErr w:type="spellEnd"/>
      <w:r w:rsidRPr="00D778F0">
        <w:rPr>
          <w:rFonts w:ascii="Arial" w:hAnsi="Arial" w:cs="Arial"/>
          <w:color w:val="5C5C5C" w:themeColor="accent1" w:themeTint="BF"/>
          <w:sz w:val="24"/>
          <w:szCs w:val="24"/>
        </w:rPr>
        <w:t xml:space="preserve"> two-way data binding simplifies the development of real-time features in Encompass, such as instant updates to posts, notifications, and user interactions.</w:t>
      </w:r>
    </w:p>
    <w:p w14:paraId="6F8E2066" w14:textId="4CDB5C2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Large Community and Ecosystem: Angular has a thriving community and a vast ecosystem of libraries, tools, and resources. This community support can provide valuable assistance, guidance, and readily available solutions when developing Encompass.</w:t>
      </w:r>
    </w:p>
    <w:p w14:paraId="079BE67E" w14:textId="1999CD76" w:rsidR="00D778F0" w:rsidRPr="00D778F0" w:rsidRDefault="00D778F0" w:rsidP="00D778F0">
      <w:pPr>
        <w:pStyle w:val="ListParagraph"/>
        <w:numPr>
          <w:ilvl w:val="0"/>
          <w:numId w:val="53"/>
        </w:num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Long-Term Support and Maintenance: Angular has a history of long-term support and backward compatibility. Choosing Angular for Encompass ensures ongoing updates, bug fixes, and access to new features, reducing the risk of technology obsolescence.</w:t>
      </w:r>
    </w:p>
    <w:p w14:paraId="71FD2974" w14:textId="21141BA4" w:rsidR="00912A95" w:rsidRPr="00912A95" w:rsidRDefault="00D778F0" w:rsidP="00912A95">
      <w:pPr>
        <w:tabs>
          <w:tab w:val="left" w:pos="1206"/>
        </w:tabs>
        <w:spacing w:line="360" w:lineRule="auto"/>
        <w:rPr>
          <w:rFonts w:ascii="Arial" w:hAnsi="Arial" w:cs="Arial"/>
          <w:color w:val="5C5C5C" w:themeColor="accent1" w:themeTint="BF"/>
          <w:sz w:val="24"/>
          <w:szCs w:val="24"/>
        </w:rPr>
      </w:pPr>
      <w:r w:rsidRPr="00D778F0">
        <w:rPr>
          <w:rFonts w:ascii="Arial" w:hAnsi="Arial" w:cs="Arial"/>
          <w:color w:val="5C5C5C" w:themeColor="accent1" w:themeTint="BF"/>
          <w:sz w:val="24"/>
          <w:szCs w:val="24"/>
        </w:rPr>
        <w:t>In conclusion, using Angular to develop Encompass offers several advantages such as scalability, robustness, two-way data binding, TypeScript integration, and an extensive feature set. While it has a learning curve and initial setup complexity, the component-based architecture, powerful data binding, community support, and long-term maintenance make Angular a compelling choice for developing Encompass as a feature-rich and maintainable social media application.</w:t>
      </w:r>
    </w:p>
    <w:p w14:paraId="182C46D2" w14:textId="05CCF035" w:rsidR="00912A95" w:rsidRPr="00D778F0" w:rsidRDefault="00D778F0" w:rsidP="00912A95">
      <w:pPr>
        <w:tabs>
          <w:tab w:val="left" w:pos="1206"/>
        </w:tabs>
        <w:spacing w:line="360" w:lineRule="auto"/>
        <w:rPr>
          <w:rFonts w:ascii="Arial" w:hAnsi="Arial" w:cs="Arial"/>
          <w:color w:val="5C5C5C" w:themeColor="accent1" w:themeTint="BF"/>
          <w:sz w:val="24"/>
          <w:szCs w:val="24"/>
          <w:u w:val="single"/>
        </w:rPr>
      </w:pPr>
      <w:r w:rsidRPr="00D778F0">
        <w:rPr>
          <w:rFonts w:ascii="Arial" w:hAnsi="Arial" w:cs="Arial"/>
          <w:color w:val="5C5C5C" w:themeColor="accent1" w:themeTint="BF"/>
          <w:sz w:val="24"/>
          <w:szCs w:val="24"/>
          <w:u w:val="single"/>
        </w:rPr>
        <w:lastRenderedPageBreak/>
        <w:t xml:space="preserve">Backend: </w:t>
      </w:r>
      <w:proofErr w:type="spellStart"/>
      <w:r w:rsidRPr="00D778F0">
        <w:rPr>
          <w:rFonts w:ascii="Arial" w:hAnsi="Arial" w:cs="Arial"/>
          <w:color w:val="5C5C5C" w:themeColor="accent1" w:themeTint="BF"/>
          <w:sz w:val="24"/>
          <w:szCs w:val="24"/>
          <w:u w:val="single"/>
        </w:rPr>
        <w:t>NestJS</w:t>
      </w:r>
      <w:proofErr w:type="spellEnd"/>
    </w:p>
    <w:p w14:paraId="75A5AD8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FFFA3BB"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3D392F0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55CED1C6"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7A5280C7"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4A23490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MongoDB:</w:t>
      </w:r>
    </w:p>
    <w:p w14:paraId="46B6742E"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6093D73C"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22B5006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14DE1118"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r w:rsidRPr="00912A95">
        <w:rPr>
          <w:rFonts w:ascii="Arial" w:hAnsi="Arial" w:cs="Arial"/>
          <w:color w:val="5C5C5C" w:themeColor="accent1" w:themeTint="BF"/>
          <w:sz w:val="24"/>
          <w:szCs w:val="24"/>
        </w:rPr>
        <w:t>Reasoning:</w:t>
      </w:r>
    </w:p>
    <w:p w14:paraId="264281BD" w14:textId="77777777" w:rsidR="00912A95" w:rsidRPr="00912A95" w:rsidRDefault="00912A95" w:rsidP="00912A95">
      <w:pPr>
        <w:tabs>
          <w:tab w:val="left" w:pos="1206"/>
        </w:tabs>
        <w:spacing w:line="360" w:lineRule="auto"/>
        <w:rPr>
          <w:rFonts w:ascii="Arial" w:hAnsi="Arial" w:cs="Arial"/>
          <w:color w:val="5C5C5C" w:themeColor="accent1" w:themeTint="BF"/>
          <w:sz w:val="24"/>
          <w:szCs w:val="24"/>
        </w:rPr>
      </w:pPr>
    </w:p>
    <w:p w14:paraId="6077F617"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b/>
          <w:bCs/>
          <w:color w:val="5C5C5C" w:themeColor="accent1" w:themeTint="BF"/>
          <w:sz w:val="24"/>
          <w:szCs w:val="24"/>
        </w:rPr>
        <w:t>AWS Hosting:</w:t>
      </w:r>
    </w:p>
    <w:p w14:paraId="7528C6AA"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Overview:</w:t>
      </w:r>
    </w:p>
    <w:p w14:paraId="385A60B1"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Pros:</w:t>
      </w:r>
    </w:p>
    <w:p w14:paraId="7E3C46BB"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t>Cons:</w:t>
      </w:r>
    </w:p>
    <w:p w14:paraId="69726B5E" w14:textId="77777777" w:rsidR="00912A95" w:rsidRPr="00912A95" w:rsidRDefault="00912A95" w:rsidP="00912A95">
      <w:pPr>
        <w:tabs>
          <w:tab w:val="left" w:pos="1206"/>
        </w:tabs>
        <w:spacing w:line="360" w:lineRule="auto"/>
        <w:jc w:val="both"/>
        <w:rPr>
          <w:rFonts w:ascii="Arial" w:hAnsi="Arial" w:cs="Arial"/>
          <w:color w:val="5C5C5C" w:themeColor="accent1" w:themeTint="BF"/>
          <w:sz w:val="24"/>
          <w:szCs w:val="24"/>
        </w:rPr>
      </w:pPr>
      <w:r w:rsidRPr="00912A95">
        <w:rPr>
          <w:rFonts w:ascii="Arial" w:hAnsi="Arial" w:cs="Arial"/>
          <w:color w:val="5C5C5C" w:themeColor="accent1" w:themeTint="BF"/>
          <w:sz w:val="24"/>
          <w:szCs w:val="24"/>
        </w:rPr>
        <w:lastRenderedPageBreak/>
        <w:t>Reasoning:</w:t>
      </w:r>
    </w:p>
    <w:p w14:paraId="4EFFB8B9" w14:textId="70C20A5D" w:rsidR="009B24C5" w:rsidRPr="007F3902" w:rsidRDefault="007F3902" w:rsidP="004270A6">
      <w:pPr>
        <w:tabs>
          <w:tab w:val="left" w:pos="1206"/>
        </w:tabs>
        <w:spacing w:after="0" w:line="360" w:lineRule="auto"/>
        <w:jc w:val="both"/>
        <w:rPr>
          <w:rFonts w:ascii="Arial" w:hAnsi="Arial" w:cs="Arial"/>
          <w:color w:val="5C5C5C" w:themeColor="accent1" w:themeTint="BF"/>
          <w:sz w:val="24"/>
          <w:szCs w:val="24"/>
          <w:lang w:val="en-ZA"/>
        </w:rPr>
      </w:pPr>
      <w:r>
        <w:rPr>
          <w:noProof/>
        </w:rPr>
        <w:drawing>
          <wp:anchor distT="0" distB="0" distL="114300" distR="114300" simplePos="0" relativeHeight="251746304" behindDoc="0" locked="0" layoutInCell="1" allowOverlap="1" wp14:anchorId="0E88373C" wp14:editId="57DDF3B1">
            <wp:simplePos x="0" y="0"/>
            <wp:positionH relativeFrom="margin">
              <wp:align>center</wp:align>
            </wp:positionH>
            <wp:positionV relativeFrom="paragraph">
              <wp:posOffset>1141095</wp:posOffset>
            </wp:positionV>
            <wp:extent cx="2927350" cy="1126490"/>
            <wp:effectExtent l="0" t="0" r="6350" b="0"/>
            <wp:wrapNone/>
            <wp:docPr id="932654473" name="Picture 93265447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7801" t="21403" r="12188" b="47793"/>
                    <a:stretch/>
                  </pic:blipFill>
                  <pic:spPr bwMode="auto">
                    <a:xfrm>
                      <a:off x="0" y="0"/>
                      <a:ext cx="2927350" cy="1126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mc:AlternateContent>
          <mc:Choice Requires="wps">
            <w:drawing>
              <wp:anchor distT="0" distB="0" distL="114300" distR="114300" simplePos="0" relativeHeight="251806720" behindDoc="1" locked="0" layoutInCell="1" allowOverlap="1" wp14:anchorId="0B3523F6" wp14:editId="738B517F">
                <wp:simplePos x="0" y="0"/>
                <wp:positionH relativeFrom="column">
                  <wp:posOffset>1041621</wp:posOffset>
                </wp:positionH>
                <wp:positionV relativeFrom="paragraph">
                  <wp:posOffset>926962</wp:posOffset>
                </wp:positionV>
                <wp:extent cx="3482671" cy="1709530"/>
                <wp:effectExtent l="0" t="0" r="0" b="0"/>
                <wp:wrapNone/>
                <wp:docPr id="193934299" name="Rectangle 28"/>
                <wp:cNvGraphicFramePr/>
                <a:graphic xmlns:a="http://schemas.openxmlformats.org/drawingml/2006/main">
                  <a:graphicData uri="http://schemas.microsoft.com/office/word/2010/wordprocessingShape">
                    <wps:wsp>
                      <wps:cNvSpPr/>
                      <wps:spPr>
                        <a:xfrm>
                          <a:off x="0" y="0"/>
                          <a:ext cx="3482671" cy="1709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CBEC" id="Rectangle 28" o:spid="_x0000_s1026" style="position:absolute;margin-left:82pt;margin-top:73pt;width:274.25pt;height:134.6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" filled="f" stroked="f" strokeweight="2pt"/>
            </w:pict>
          </mc:Fallback>
        </mc:AlternateContent>
      </w:r>
    </w:p>
    <w:sectPr w:rsidR="009B24C5" w:rsidRPr="007F3902" w:rsidSect="00DB13A3">
      <w:headerReference w:type="default" r:id="rId16"/>
      <w:footerReference w:type="default" r:id="rId17"/>
      <w:footerReference w:type="first" r:id="rId18"/>
      <w:pgSz w:w="12240" w:h="15840" w:code="1"/>
      <w:pgMar w:top="0" w:right="1440" w:bottom="0" w:left="1440" w:header="1584" w:footer="23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32A5" w14:textId="77777777" w:rsidR="00E8700E" w:rsidRDefault="00E8700E">
      <w:pPr>
        <w:spacing w:after="0" w:line="240" w:lineRule="auto"/>
      </w:pPr>
      <w:r>
        <w:separator/>
      </w:r>
    </w:p>
    <w:p w14:paraId="35DEBCCF" w14:textId="77777777" w:rsidR="00E8700E" w:rsidRDefault="00E8700E"/>
  </w:endnote>
  <w:endnote w:type="continuationSeparator" w:id="0">
    <w:p w14:paraId="7A78D653" w14:textId="77777777" w:rsidR="00E8700E" w:rsidRDefault="00E8700E">
      <w:pPr>
        <w:spacing w:after="0" w:line="240" w:lineRule="auto"/>
      </w:pPr>
      <w:r>
        <w:continuationSeparator/>
      </w:r>
    </w:p>
    <w:p w14:paraId="08C31DE0" w14:textId="77777777" w:rsidR="00E8700E" w:rsidRDefault="00E87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6B7ED" w14:textId="7059689D" w:rsidR="0060738C" w:rsidRDefault="00B91495">
    <w:pPr>
      <w:pStyle w:val="Footer"/>
    </w:pPr>
    <w:r>
      <w:rPr>
        <w:noProof/>
      </w:rPr>
      <mc:AlternateContent>
        <mc:Choice Requires="wpg">
          <w:drawing>
            <wp:anchor distT="0" distB="0" distL="114300" distR="114300" simplePos="0" relativeHeight="251665408" behindDoc="0" locked="0" layoutInCell="0" allowOverlap="1" wp14:anchorId="025A9567" wp14:editId="33C45B62">
              <wp:simplePos x="0" y="0"/>
              <wp:positionH relativeFrom="margin">
                <wp:posOffset>-643890</wp:posOffset>
              </wp:positionH>
              <wp:positionV relativeFrom="bottomMargin">
                <wp:posOffset>1002030</wp:posOffset>
              </wp:positionV>
              <wp:extent cx="521970" cy="382905"/>
              <wp:effectExtent l="0" t="19050" r="11430" b="36195"/>
              <wp:wrapNone/>
              <wp:docPr id="26590723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82905"/>
                        <a:chOff x="1731" y="14550"/>
                        <a:chExt cx="660" cy="507"/>
                      </a:xfrm>
                    </wpg:grpSpPr>
                    <wps:wsp>
                      <wps:cNvPr id="243001456"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158167"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795126" name="Text Box 90"/>
                      <wps:cNvSpPr txBox="1">
                        <a:spLocks noChangeArrowheads="1"/>
                      </wps:cNvSpPr>
                      <wps:spPr bwMode="auto">
                        <a:xfrm>
                          <a:off x="1731" y="14696"/>
                          <a:ext cx="66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wps:txbx>
                      <wps:bodyPr rot="0" vert="horz" wrap="square" lIns="0" tIns="27432" rIns="0" bIns="0" anchor="t" anchorCtr="0" upright="1">
                        <a:noAutofit/>
                      </wps:bodyPr>
                    </wps:wsp>
                    <wpg:grpSp>
                      <wpg:cNvPr id="976803550" name="Group 91"/>
                      <wpg:cNvGrpSpPr>
                        <a:grpSpLocks/>
                      </wpg:cNvGrpSpPr>
                      <wpg:grpSpPr bwMode="auto">
                        <a:xfrm>
                          <a:off x="1775" y="14647"/>
                          <a:ext cx="571" cy="314"/>
                          <a:chOff x="1705" y="14935"/>
                          <a:chExt cx="682" cy="375"/>
                        </a:xfrm>
                      </wpg:grpSpPr>
                      <wps:wsp>
                        <wps:cNvPr id="1552496273"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77594"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A9567" id="Group 6" o:spid="_x0000_s1028" style="position:absolute;left:0;text-align:left;margin-left:-50.7pt;margin-top:78.9pt;width:41.1pt;height:30.15pt;z-index:251665408;mso-position-horizontal-relative:margin;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" o:allowincell="f">
              <v:shapetype id="_x0000_t4" coordsize="21600,21600" o:spt="4" path="m10800,l,10800,10800,21600,21600,10800xe">
                <v:stroke joinstyle="miter"/>
                <v:path gradientshapeok="t" o:connecttype="rect" textboxrect="5400,5400,16200,16200"/>
              </v:shapetype>
              <v:shape id="AutoShape 88" o:spid="_x0000_s1029"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" filled="f" strokecolor="#a5a5a5"/>
              <v:rect id="Rectangle 89" o:spid="_x0000_s1030"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" filled="f" strokecolor="#a5a5a5"/>
              <v:shapetype id="_x0000_t202" coordsize="21600,21600" o:spt="202" path="m,l,21600r21600,l21600,xe">
                <v:stroke joinstyle="miter"/>
                <v:path gradientshapeok="t" o:connecttype="rect"/>
              </v:shapetype>
              <v:shape id="Text Box 90" o:spid="_x0000_s1031" type="#_x0000_t202" style="position:absolute;left:1731;top:14696;width:66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" filled="f" stroked="f">
                <v:textbox inset="0,2.16pt,0,0">
                  <w:txbxContent>
                    <w:p w14:paraId="68224398" w14:textId="77777777" w:rsidR="0077316A" w:rsidRPr="0077316A" w:rsidRDefault="0077316A">
                      <w:pPr>
                        <w:spacing w:after="0" w:line="240" w:lineRule="auto"/>
                        <w:jc w:val="center"/>
                        <w:rPr>
                          <w:color w:val="FFFFFF" w:themeColor="background1"/>
                          <w:sz w:val="16"/>
                          <w:szCs w:val="16"/>
                        </w:rPr>
                      </w:pPr>
                      <w:r w:rsidRPr="00B91495">
                        <w:rPr>
                          <w:color w:val="FFFFFF" w:themeColor="background1"/>
                        </w:rPr>
                        <w:fldChar w:fldCharType="begin"/>
                      </w:r>
                      <w:r w:rsidRPr="00B91495">
                        <w:rPr>
                          <w:color w:val="FFFFFF" w:themeColor="background1"/>
                        </w:rPr>
                        <w:instrText xml:space="preserve"> PAGE   \* MERGEFORMAT </w:instrText>
                      </w:r>
                      <w:r w:rsidRPr="00B91495">
                        <w:rPr>
                          <w:color w:val="FFFFFF" w:themeColor="background1"/>
                        </w:rPr>
                        <w:fldChar w:fldCharType="separate"/>
                      </w:r>
                      <w:r w:rsidRPr="00B91495">
                        <w:rPr>
                          <w:noProof/>
                          <w:color w:val="FFFFFF" w:themeColor="background1"/>
                          <w:sz w:val="16"/>
                          <w:szCs w:val="16"/>
                        </w:rPr>
                        <w:t>2</w:t>
                      </w:r>
                      <w:r w:rsidRPr="00B91495">
                        <w:rPr>
                          <w:noProof/>
                          <w:color w:val="FFFFFF" w:themeColor="background1"/>
                          <w:sz w:val="16"/>
                          <w:szCs w:val="16"/>
                        </w:rPr>
                        <w:fldChar w:fldCharType="end"/>
                      </w:r>
                    </w:p>
                  </w:txbxContent>
                </v:textbox>
              </v:shape>
              <v:group id="Group 91" o:spid="_x0000_s1032"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">
                <v:shape id="AutoShape 92" o:spid="_x0000_s1033"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" path="m,l5400,21600r10800,l21600,,,xe" filled="f" strokecolor="#a5a5a5">
                  <v:stroke joinstyle="miter"/>
                  <v:path o:connecttype="custom" o:connectlocs="6,7;3,13;1,7;3,0" o:connectangles="0,0,0,0" textboxrect="4493,4483,17107,17117"/>
                </v:shape>
                <v:shape id="AutoShape 93" o:spid="_x0000_s1034"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" path="m,l5400,21600r10800,l21600,,,xe" filled="f" strokecolor="#a5a5a5">
                  <v:stroke joinstyle="miter"/>
                  <v:path o:connecttype="custom" o:connectlocs="6,7;3,13;1,7;3,0" o:connectangles="0,0,0,0" textboxrect="4493,4483,17107,17117"/>
                </v:shape>
              </v:group>
              <w10:wrap anchorx="margin" anchory="margin"/>
            </v:group>
          </w:pict>
        </mc:Fallback>
      </mc:AlternateContent>
    </w:r>
    <w:r w:rsidR="0077316A">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457F1819" wp14:editId="716EAAA1">
              <wp:simplePos x="0" y="0"/>
              <wp:positionH relativeFrom="page">
                <wp:posOffset>-219456</wp:posOffset>
              </wp:positionH>
              <wp:positionV relativeFrom="paragraph">
                <wp:posOffset>7443</wp:posOffset>
              </wp:positionV>
              <wp:extent cx="8024884" cy="1678314"/>
              <wp:effectExtent l="0" t="0" r="0" b="17145"/>
              <wp:wrapNone/>
              <wp:docPr id="1797230633" name="Group 3"/>
              <wp:cNvGraphicFramePr/>
              <a:graphic xmlns:a="http://schemas.openxmlformats.org/drawingml/2006/main">
                <a:graphicData uri="http://schemas.microsoft.com/office/word/2010/wordprocessingGroup">
                  <wpg:wgp>
                    <wpg:cNvGrpSpPr/>
                    <wpg:grpSpPr>
                      <a:xfrm>
                        <a:off x="0" y="0"/>
                        <a:ext cx="8024884" cy="1678314"/>
                        <a:chOff x="0" y="0"/>
                        <a:chExt cx="4639004" cy="1408458"/>
                      </a:xfrm>
                    </wpg:grpSpPr>
                    <wps:wsp>
                      <wps:cNvPr id="1029105400" name="Freeform: Shape 27"/>
                      <wps:cNvSpPr>
                        <a:spLocks/>
                      </wps:cNvSpPr>
                      <wps:spPr bwMode="auto">
                        <a:xfrm>
                          <a:off x="0" y="614149"/>
                          <a:ext cx="3990543" cy="793027"/>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rgbClr val="442795"/>
                        </a:solidFill>
                        <a:ln>
                          <a:solidFill>
                            <a:srgbClr val="033169"/>
                          </a:solidFill>
                        </a:ln>
                      </wps:spPr>
                      <wps:bodyPr vert="horz" wrap="square" lIns="91440" tIns="45720" rIns="91440" bIns="45720" numCol="1" anchor="t" anchorCtr="0" compatLnSpc="1">
                        <a:prstTxWarp prst="textNoShape">
                          <a:avLst/>
                        </a:prstTxWarp>
                        <a:noAutofit/>
                      </wps:bodyPr>
                    </wps:wsp>
                    <wps:wsp>
                      <wps:cNvPr id="1496319811" name="Freeform: Shape 24"/>
                      <wps:cNvSpPr>
                        <a:spLocks/>
                      </wps:cNvSpPr>
                      <wps:spPr bwMode="auto">
                        <a:xfrm>
                          <a:off x="3875964" y="0"/>
                          <a:ext cx="763040" cy="1408458"/>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rgbClr val="D6CEFA"/>
                        </a:solidFill>
                        <a:ln>
                          <a:noFill/>
                        </a:ln>
                      </wps:spPr>
                      <wps:bodyPr vert="horz" wrap="square" lIns="91440" tIns="45720" rIns="91440" bIns="45720" numCol="1" anchor="t" anchorCtr="0" compatLnSpc="1">
                        <a:prstTxWarp prst="textNoShape">
                          <a:avLst/>
                        </a:prstTxWarp>
                        <a:noAutofit/>
                      </wps:bodyPr>
                    </wps:wsp>
                    <wps:wsp>
                      <wps:cNvPr id="1715938105" name="Freeform 15"/>
                      <wps:cNvSpPr>
                        <a:spLocks/>
                      </wps:cNvSpPr>
                      <wps:spPr bwMode="auto">
                        <a:xfrm>
                          <a:off x="3439236" y="477672"/>
                          <a:ext cx="426802" cy="522790"/>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658673947" name="Freeform 13"/>
                      <wps:cNvSpPr>
                        <a:spLocks/>
                      </wps:cNvSpPr>
                      <wps:spPr bwMode="auto">
                        <a:xfrm>
                          <a:off x="3138985" y="272955"/>
                          <a:ext cx="732210" cy="907195"/>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165003C" id="Group 3" o:spid="_x0000_s1026" style="position:absolute;margin-left:-17.3pt;margin-top:.6pt;width:631.9pt;height:132.15pt;z-index:-251649024;mso-position-horizontal-relative:page;mso-width-relative:margin;mso-height-relative:margin" coordsize="46390,14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">
              <v:shape id="Freeform: Shape 27" o:spid="_x0000_s1027" style="position:absolute;top:6141;width:39905;height:7930;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" path="m,l4583908,,6694833,1543935r-5670895,l9698,1543935r-9698,l,48783r307,l,xe" fillcolor="#442795" strokecolor="#033169">
                <v:path arrowok="t" o:connecttype="custom" o:connectlocs="0,0;2732298,0;3990543,793027;610332,793027;5781,793027;0,793027;0,25057;183,25057" o:connectangles="0,0,0,0,0,0,0,0"/>
              </v:shape>
              <v:shape id="Freeform: Shape 24" o:spid="_x0000_s1028" style="position:absolute;left:38759;width:7631;height:14084;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" path="m1280132,r,2733130l1280131,2733130r,8981l1094394,2742111r,-7l1094254,2742111,,1944324,,926510,1280132,xe" fillcolor="#d6cefa" stroked="f">
                <v:path arrowok="t" o:connecttype="custom" o:connectlocs="763040,0;763040,1403845;763039,1403845;763039,1408458;652328,1408458;652328,1408454;652245,1408458;0,998683;0,475893" o:connectangles="0,0,0,0,0,0,0,0,0"/>
              </v:shape>
              <v:shape id="Freeform 15" o:spid="_x0000_s1029" style="position:absolute;left:34392;top:4776;width:4268;height:522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" path="m443,l,338,443,680,443,xe" fillcolor="white [3212]" stroked="f">
                <v:path arrowok="t" o:connecttype="custom" o:connectlocs="426802,0;0,259857;426802,522790;426802,0" o:connectangles="0,0,0,0"/>
              </v:shape>
              <v:shape id="Freeform 13" o:spid="_x0000_s1030" style="position:absolute;left:31389;top:2729;width:7322;height:907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" path="m760,l,593r760,587l760,946,317,604,760,266,760,xe" fillcolor="#bfbfbf [2412]" stroked="f">
                <v:path arrowok="t" o:connecttype="custom" o:connectlocs="732210,0;0,455904;732210,907195;732210,727294;305409,464361;732210,204503;732210,0" o:connectangles="0,0,0,0,0,0,0"/>
              </v:shape>
              <w10:wrap anchorx="page"/>
            </v:group>
          </w:pict>
        </mc:Fallback>
      </mc:AlternateContent>
    </w:r>
    <w:sdt>
      <w:sdtPr>
        <w:id w:val="1423145644"/>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10C3" w14:textId="77777777" w:rsidR="00E8700E" w:rsidRDefault="00E8700E">
      <w:pPr>
        <w:spacing w:after="0" w:line="240" w:lineRule="auto"/>
      </w:pPr>
      <w:r>
        <w:separator/>
      </w:r>
    </w:p>
    <w:p w14:paraId="650EBD83" w14:textId="77777777" w:rsidR="00E8700E" w:rsidRDefault="00E8700E"/>
  </w:footnote>
  <w:footnote w:type="continuationSeparator" w:id="0">
    <w:p w14:paraId="0943D3BA" w14:textId="77777777" w:rsidR="00E8700E" w:rsidRDefault="00E8700E">
      <w:pPr>
        <w:spacing w:after="0" w:line="240" w:lineRule="auto"/>
      </w:pPr>
      <w:r>
        <w:continuationSeparator/>
      </w:r>
    </w:p>
    <w:p w14:paraId="0A1E346E" w14:textId="77777777" w:rsidR="00E8700E" w:rsidRDefault="00E87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E9CAB" w14:textId="1242F1D2" w:rsidR="00837507" w:rsidRDefault="005C41A9">
    <w:pPr>
      <w:pStyle w:val="Header"/>
    </w:pPr>
    <w:r>
      <w:rPr>
        <w:rFonts w:ascii="Arial" w:hAnsi="Arial" w:cs="Arial"/>
        <w:b/>
        <w:bCs/>
        <w:noProof/>
        <w:sz w:val="32"/>
        <w:szCs w:val="32"/>
      </w:rPr>
      <mc:AlternateContent>
        <mc:Choice Requires="wpg">
          <w:drawing>
            <wp:anchor distT="0" distB="0" distL="114300" distR="114300" simplePos="0" relativeHeight="251663360" behindDoc="1" locked="0" layoutInCell="1" allowOverlap="1" wp14:anchorId="2D43D1F1" wp14:editId="5F906A2F">
              <wp:simplePos x="0" y="0"/>
              <wp:positionH relativeFrom="page">
                <wp:posOffset>13648</wp:posOffset>
              </wp:positionH>
              <wp:positionV relativeFrom="paragraph">
                <wp:posOffset>-1087727</wp:posOffset>
              </wp:positionV>
              <wp:extent cx="7761577" cy="1214651"/>
              <wp:effectExtent l="0" t="0" r="0" b="5080"/>
              <wp:wrapNone/>
              <wp:docPr id="1933614227" name="Group 2"/>
              <wp:cNvGraphicFramePr/>
              <a:graphic xmlns:a="http://schemas.openxmlformats.org/drawingml/2006/main">
                <a:graphicData uri="http://schemas.microsoft.com/office/word/2010/wordprocessingGroup">
                  <wpg:wgp>
                    <wpg:cNvGrpSpPr/>
                    <wpg:grpSpPr>
                      <a:xfrm>
                        <a:off x="0" y="0"/>
                        <a:ext cx="7761577" cy="1214651"/>
                        <a:chOff x="0" y="0"/>
                        <a:chExt cx="4632191" cy="1008149"/>
                      </a:xfrm>
                    </wpg:grpSpPr>
                    <wps:wsp>
                      <wps:cNvPr id="610547771" name="Freeform 6"/>
                      <wps:cNvSpPr>
                        <a:spLocks/>
                      </wps:cNvSpPr>
                      <wps:spPr bwMode="auto">
                        <a:xfrm>
                          <a:off x="2347415" y="245659"/>
                          <a:ext cx="2284302" cy="33827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bg1">
                            <a:lumMod val="75000"/>
                          </a:schemeClr>
                        </a:solidFill>
                        <a:ln>
                          <a:noFill/>
                        </a:ln>
                      </wps:spPr>
                      <wps:bodyPr vert="horz" wrap="square" lIns="91440" tIns="45720" rIns="91440" bIns="45720" numCol="1" anchor="t" anchorCtr="0" compatLnSpc="1">
                        <a:prstTxWarp prst="textNoShape">
                          <a:avLst/>
                        </a:prstTxWarp>
                      </wps:bodyPr>
                    </wps:wsp>
                    <wps:wsp>
                      <wps:cNvPr id="1577012496" name="Rectangle 8"/>
                      <wps:cNvSpPr>
                        <a:spLocks noChangeArrowheads="1"/>
                      </wps:cNvSpPr>
                      <wps:spPr bwMode="auto">
                        <a:xfrm>
                          <a:off x="0" y="0"/>
                          <a:ext cx="4632191" cy="342889"/>
                        </a:xfrm>
                        <a:prstGeom prst="rect">
                          <a:avLst/>
                        </a:prstGeom>
                        <a:solidFill>
                          <a:srgbClr val="442795"/>
                        </a:solidFill>
                        <a:ln>
                          <a:noFill/>
                        </a:ln>
                      </wps:spPr>
                      <wps:bodyPr vert="horz" wrap="square" lIns="91440" tIns="45720" rIns="91440" bIns="45720" numCol="1" anchor="t" anchorCtr="0" compatLnSpc="1">
                        <a:prstTxWarp prst="textNoShape">
                          <a:avLst/>
                        </a:prstTxWarp>
                      </wps:bodyPr>
                    </wps:wsp>
                    <wps:wsp>
                      <wps:cNvPr id="778710124" name="Freeform 5"/>
                      <wps:cNvSpPr>
                        <a:spLocks/>
                      </wps:cNvSpPr>
                      <wps:spPr bwMode="auto">
                        <a:xfrm>
                          <a:off x="0" y="477671"/>
                          <a:ext cx="2573332" cy="530478"/>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rgbClr val="D6CEFA"/>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58B7ED7" id="Group 2" o:spid="_x0000_s1026" style="position:absolute;margin-left:1.05pt;margin-top:-85.65pt;width:611.15pt;height:95.65pt;z-index:-251653120;mso-position-horizontal-relative:page;mso-width-relative:margin;mso-height-relative:margin" coordsize="46321,1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">
              <v:shape id="Freeform 6" o:spid="_x0000_s1027" style="position:absolute;left:23474;top:2456;width:22843;height:3383;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" path="m2371,l,,355,440r2016,l2371,xe" fillcolor="#bfbfbf [2412]" stroked="f">
                <v:path arrowok="t" o:connecttype="custom" o:connectlocs="2284302,0;0,0;342019,338276;2284302,338276;2284302,0" o:connectangles="0,0,0,0,0"/>
              </v:shape>
              <v:rect id="Rectangle 8" o:spid="_x0000_s1028" style="position:absolute;width:46321;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" fillcolor="#442795" stroked="f"/>
              <v:shape id="Freeform 5" o:spid="_x0000_s1029" style="position:absolute;top:4776;width:25733;height:5305;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" path="m2136,l,,,690r2671,l2136,xe" fillcolor="#d6cefa" stroked="f">
                <v:path arrowok="t" o:connecttype="custom" o:connectlocs="2057895,0;0,0;0,530478;2573332,530478;2057895,0"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8F1582"/>
    <w:multiLevelType w:val="hybridMultilevel"/>
    <w:tmpl w:val="825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657C96"/>
    <w:multiLevelType w:val="multilevel"/>
    <w:tmpl w:val="D1A8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556A02"/>
    <w:multiLevelType w:val="hybridMultilevel"/>
    <w:tmpl w:val="46C09B2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3" w15:restartNumberingAfterBreak="0">
    <w:nsid w:val="0B8515D8"/>
    <w:multiLevelType w:val="multilevel"/>
    <w:tmpl w:val="7636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63482"/>
    <w:multiLevelType w:val="hybridMultilevel"/>
    <w:tmpl w:val="5E56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104D6"/>
    <w:multiLevelType w:val="hybridMultilevel"/>
    <w:tmpl w:val="6D80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03B78"/>
    <w:multiLevelType w:val="hybridMultilevel"/>
    <w:tmpl w:val="C29E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91358"/>
    <w:multiLevelType w:val="hybridMultilevel"/>
    <w:tmpl w:val="9FBA1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D5240D"/>
    <w:multiLevelType w:val="hybridMultilevel"/>
    <w:tmpl w:val="9620F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C6C2334"/>
    <w:multiLevelType w:val="hybridMultilevel"/>
    <w:tmpl w:val="1E0E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60140"/>
    <w:multiLevelType w:val="hybridMultilevel"/>
    <w:tmpl w:val="C7C20BB8"/>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1" w15:restartNumberingAfterBreak="0">
    <w:nsid w:val="1CD553BA"/>
    <w:multiLevelType w:val="hybridMultilevel"/>
    <w:tmpl w:val="EA1E13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E457A15"/>
    <w:multiLevelType w:val="hybridMultilevel"/>
    <w:tmpl w:val="AD3458C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3" w15:restartNumberingAfterBreak="0">
    <w:nsid w:val="213403C2"/>
    <w:multiLevelType w:val="hybridMultilevel"/>
    <w:tmpl w:val="8086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4F1AC4"/>
    <w:multiLevelType w:val="hybridMultilevel"/>
    <w:tmpl w:val="06BCA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5941D0"/>
    <w:multiLevelType w:val="hybridMultilevel"/>
    <w:tmpl w:val="F386F4B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6" w15:restartNumberingAfterBreak="0">
    <w:nsid w:val="2B9E1695"/>
    <w:multiLevelType w:val="hybridMultilevel"/>
    <w:tmpl w:val="ED52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E844274"/>
    <w:multiLevelType w:val="hybridMultilevel"/>
    <w:tmpl w:val="2AE87CD2"/>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8" w15:restartNumberingAfterBreak="0">
    <w:nsid w:val="32C8590B"/>
    <w:multiLevelType w:val="hybridMultilevel"/>
    <w:tmpl w:val="89CE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D24DF5"/>
    <w:multiLevelType w:val="hybridMultilevel"/>
    <w:tmpl w:val="F154A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73C3BE5"/>
    <w:multiLevelType w:val="hybridMultilevel"/>
    <w:tmpl w:val="E432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6F5ED0"/>
    <w:multiLevelType w:val="multilevel"/>
    <w:tmpl w:val="1650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630B3"/>
    <w:multiLevelType w:val="multilevel"/>
    <w:tmpl w:val="203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E7FB6"/>
    <w:multiLevelType w:val="hybridMultilevel"/>
    <w:tmpl w:val="8812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92A2F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3EAA2E1B"/>
    <w:multiLevelType w:val="hybridMultilevel"/>
    <w:tmpl w:val="0B3668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6" w15:restartNumberingAfterBreak="0">
    <w:nsid w:val="3F6D7815"/>
    <w:multiLevelType w:val="hybridMultilevel"/>
    <w:tmpl w:val="2C7E3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887315"/>
    <w:multiLevelType w:val="hybridMultilevel"/>
    <w:tmpl w:val="1AA48680"/>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8" w15:restartNumberingAfterBreak="0">
    <w:nsid w:val="46D93D98"/>
    <w:multiLevelType w:val="multilevel"/>
    <w:tmpl w:val="6D1A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06C53"/>
    <w:multiLevelType w:val="hybridMultilevel"/>
    <w:tmpl w:val="F184168C"/>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0" w15:restartNumberingAfterBreak="0">
    <w:nsid w:val="4D52773B"/>
    <w:multiLevelType w:val="hybridMultilevel"/>
    <w:tmpl w:val="F5E2AA44"/>
    <w:lvl w:ilvl="0" w:tplc="2400000F">
      <w:start w:val="1"/>
      <w:numFmt w:val="decimal"/>
      <w:lvlText w:val="%1."/>
      <w:lvlJc w:val="left"/>
      <w:pPr>
        <w:ind w:left="360" w:hanging="360"/>
      </w:pPr>
      <w:rPr>
        <w:rFonts w:hint="default"/>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41" w15:restartNumberingAfterBreak="0">
    <w:nsid w:val="4F693A01"/>
    <w:multiLevelType w:val="hybridMultilevel"/>
    <w:tmpl w:val="DEACE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2013DF2"/>
    <w:multiLevelType w:val="hybridMultilevel"/>
    <w:tmpl w:val="5110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6B3D8C"/>
    <w:multiLevelType w:val="hybridMultilevel"/>
    <w:tmpl w:val="A45E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2A1AF9"/>
    <w:multiLevelType w:val="hybridMultilevel"/>
    <w:tmpl w:val="727681E2"/>
    <w:lvl w:ilvl="0" w:tplc="1BC82B4A">
      <w:start w:val="11"/>
      <w:numFmt w:val="decimal"/>
      <w:lvlText w:val="%1."/>
      <w:lvlJc w:val="left"/>
      <w:pPr>
        <w:ind w:left="360" w:hanging="360"/>
      </w:pPr>
      <w:rPr>
        <w:rFonts w:ascii="Arial" w:hAnsi="Arial" w:cs="Arial" w:hint="default"/>
        <w:b w:val="0"/>
        <w:bCs w:val="0"/>
        <w:color w:val="5C5C5C" w:themeColor="accent1" w:themeTint="BF"/>
        <w:sz w:val="24"/>
        <w:szCs w:val="24"/>
      </w:r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45" w15:restartNumberingAfterBreak="0">
    <w:nsid w:val="696F0A7A"/>
    <w:multiLevelType w:val="hybridMultilevel"/>
    <w:tmpl w:val="5BCCFB6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6" w15:restartNumberingAfterBreak="0">
    <w:nsid w:val="6B031F9D"/>
    <w:multiLevelType w:val="hybridMultilevel"/>
    <w:tmpl w:val="CDCCC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9F2C8A"/>
    <w:multiLevelType w:val="hybridMultilevel"/>
    <w:tmpl w:val="313E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353CF5"/>
    <w:multiLevelType w:val="hybridMultilevel"/>
    <w:tmpl w:val="79CE3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6E726678"/>
    <w:multiLevelType w:val="multilevel"/>
    <w:tmpl w:val="88F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72145B"/>
    <w:multiLevelType w:val="hybridMultilevel"/>
    <w:tmpl w:val="2E5A7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C3A0B7F"/>
    <w:multiLevelType w:val="hybridMultilevel"/>
    <w:tmpl w:val="FF005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120DD"/>
    <w:multiLevelType w:val="hybridMultilevel"/>
    <w:tmpl w:val="E01E740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683364944">
    <w:abstractNumId w:val="9"/>
  </w:num>
  <w:num w:numId="2" w16cid:durableId="1094128695">
    <w:abstractNumId w:val="7"/>
  </w:num>
  <w:num w:numId="3" w16cid:durableId="1557542950">
    <w:abstractNumId w:val="6"/>
  </w:num>
  <w:num w:numId="4" w16cid:durableId="2043628933">
    <w:abstractNumId w:val="5"/>
  </w:num>
  <w:num w:numId="5" w16cid:durableId="594216389">
    <w:abstractNumId w:val="4"/>
  </w:num>
  <w:num w:numId="6" w16cid:durableId="658580104">
    <w:abstractNumId w:val="8"/>
  </w:num>
  <w:num w:numId="7" w16cid:durableId="294263992">
    <w:abstractNumId w:val="3"/>
  </w:num>
  <w:num w:numId="8" w16cid:durableId="1639454764">
    <w:abstractNumId w:val="2"/>
  </w:num>
  <w:num w:numId="9" w16cid:durableId="1549612588">
    <w:abstractNumId w:val="1"/>
  </w:num>
  <w:num w:numId="10" w16cid:durableId="453910312">
    <w:abstractNumId w:val="0"/>
  </w:num>
  <w:num w:numId="11" w16cid:durableId="1892500281">
    <w:abstractNumId w:val="47"/>
  </w:num>
  <w:num w:numId="12" w16cid:durableId="1413821644">
    <w:abstractNumId w:val="43"/>
  </w:num>
  <w:num w:numId="13" w16cid:durableId="1822848731">
    <w:abstractNumId w:val="50"/>
  </w:num>
  <w:num w:numId="14" w16cid:durableId="1556819794">
    <w:abstractNumId w:val="24"/>
  </w:num>
  <w:num w:numId="15" w16cid:durableId="1261373954">
    <w:abstractNumId w:val="37"/>
  </w:num>
  <w:num w:numId="16" w16cid:durableId="454718009">
    <w:abstractNumId w:val="22"/>
  </w:num>
  <w:num w:numId="17" w16cid:durableId="995567845">
    <w:abstractNumId w:val="25"/>
  </w:num>
  <w:num w:numId="18" w16cid:durableId="30033834">
    <w:abstractNumId w:val="12"/>
  </w:num>
  <w:num w:numId="19" w16cid:durableId="441805429">
    <w:abstractNumId w:val="52"/>
  </w:num>
  <w:num w:numId="20" w16cid:durableId="1436049059">
    <w:abstractNumId w:val="27"/>
  </w:num>
  <w:num w:numId="21" w16cid:durableId="1317493408">
    <w:abstractNumId w:val="45"/>
  </w:num>
  <w:num w:numId="22" w16cid:durableId="1853101637">
    <w:abstractNumId w:val="39"/>
  </w:num>
  <w:num w:numId="23" w16cid:durableId="2139489989">
    <w:abstractNumId w:val="20"/>
  </w:num>
  <w:num w:numId="24" w16cid:durableId="1927693657">
    <w:abstractNumId w:val="44"/>
  </w:num>
  <w:num w:numId="25" w16cid:durableId="551965794">
    <w:abstractNumId w:val="35"/>
  </w:num>
  <w:num w:numId="26" w16cid:durableId="213126597">
    <w:abstractNumId w:val="40"/>
  </w:num>
  <w:num w:numId="27" w16cid:durableId="500661893">
    <w:abstractNumId w:val="10"/>
  </w:num>
  <w:num w:numId="28" w16cid:durableId="1113599320">
    <w:abstractNumId w:val="28"/>
  </w:num>
  <w:num w:numId="29" w16cid:durableId="279145673">
    <w:abstractNumId w:val="17"/>
  </w:num>
  <w:num w:numId="30" w16cid:durableId="1388382455">
    <w:abstractNumId w:val="19"/>
  </w:num>
  <w:num w:numId="31" w16cid:durableId="586547939">
    <w:abstractNumId w:val="16"/>
  </w:num>
  <w:num w:numId="32" w16cid:durableId="9525597">
    <w:abstractNumId w:val="34"/>
  </w:num>
  <w:num w:numId="33" w16cid:durableId="130562940">
    <w:abstractNumId w:val="23"/>
  </w:num>
  <w:num w:numId="34" w16cid:durableId="800464303">
    <w:abstractNumId w:val="49"/>
  </w:num>
  <w:num w:numId="35" w16cid:durableId="1790391674">
    <w:abstractNumId w:val="31"/>
  </w:num>
  <w:num w:numId="36" w16cid:durableId="900022696">
    <w:abstractNumId w:val="11"/>
  </w:num>
  <w:num w:numId="37" w16cid:durableId="2128312010">
    <w:abstractNumId w:val="13"/>
  </w:num>
  <w:num w:numId="38" w16cid:durableId="2046982520">
    <w:abstractNumId w:val="38"/>
  </w:num>
  <w:num w:numId="39" w16cid:durableId="1059596877">
    <w:abstractNumId w:val="32"/>
  </w:num>
  <w:num w:numId="40" w16cid:durableId="131757225">
    <w:abstractNumId w:val="41"/>
  </w:num>
  <w:num w:numId="41" w16cid:durableId="2035493277">
    <w:abstractNumId w:val="33"/>
  </w:num>
  <w:num w:numId="42" w16cid:durableId="183054947">
    <w:abstractNumId w:val="30"/>
  </w:num>
  <w:num w:numId="43" w16cid:durableId="12923417">
    <w:abstractNumId w:val="29"/>
  </w:num>
  <w:num w:numId="44" w16cid:durableId="2084254986">
    <w:abstractNumId w:val="48"/>
  </w:num>
  <w:num w:numId="45" w16cid:durableId="281498566">
    <w:abstractNumId w:val="18"/>
  </w:num>
  <w:num w:numId="46" w16cid:durableId="736363650">
    <w:abstractNumId w:val="26"/>
  </w:num>
  <w:num w:numId="47" w16cid:durableId="986395277">
    <w:abstractNumId w:val="14"/>
  </w:num>
  <w:num w:numId="48" w16cid:durableId="1843155338">
    <w:abstractNumId w:val="46"/>
  </w:num>
  <w:num w:numId="49" w16cid:durableId="1045566360">
    <w:abstractNumId w:val="21"/>
  </w:num>
  <w:num w:numId="50" w16cid:durableId="795178497">
    <w:abstractNumId w:val="42"/>
  </w:num>
  <w:num w:numId="51" w16cid:durableId="282002506">
    <w:abstractNumId w:val="15"/>
  </w:num>
  <w:num w:numId="52" w16cid:durableId="672033853">
    <w:abstractNumId w:val="36"/>
  </w:num>
  <w:num w:numId="53" w16cid:durableId="206644330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24A04"/>
    <w:rsid w:val="00032B19"/>
    <w:rsid w:val="000746C5"/>
    <w:rsid w:val="000828F4"/>
    <w:rsid w:val="00085990"/>
    <w:rsid w:val="00095C96"/>
    <w:rsid w:val="000B4880"/>
    <w:rsid w:val="000C11F2"/>
    <w:rsid w:val="000F51EC"/>
    <w:rsid w:val="000F7122"/>
    <w:rsid w:val="001007B7"/>
    <w:rsid w:val="00107C8E"/>
    <w:rsid w:val="0012154F"/>
    <w:rsid w:val="0015507F"/>
    <w:rsid w:val="00172327"/>
    <w:rsid w:val="001730F3"/>
    <w:rsid w:val="00173164"/>
    <w:rsid w:val="001A00E1"/>
    <w:rsid w:val="001A7444"/>
    <w:rsid w:val="001B0586"/>
    <w:rsid w:val="001B2366"/>
    <w:rsid w:val="001B4EEF"/>
    <w:rsid w:val="001B689C"/>
    <w:rsid w:val="00200635"/>
    <w:rsid w:val="00204AD8"/>
    <w:rsid w:val="00210B4A"/>
    <w:rsid w:val="002348CC"/>
    <w:rsid w:val="002463C1"/>
    <w:rsid w:val="00247920"/>
    <w:rsid w:val="00254E0D"/>
    <w:rsid w:val="00256AAF"/>
    <w:rsid w:val="00265D13"/>
    <w:rsid w:val="0029535C"/>
    <w:rsid w:val="0029717D"/>
    <w:rsid w:val="002A0A1B"/>
    <w:rsid w:val="002A1E59"/>
    <w:rsid w:val="002A2AB8"/>
    <w:rsid w:val="002A5519"/>
    <w:rsid w:val="002A6A80"/>
    <w:rsid w:val="002B5394"/>
    <w:rsid w:val="002D3AD7"/>
    <w:rsid w:val="002E1CFD"/>
    <w:rsid w:val="002F1B26"/>
    <w:rsid w:val="002F2853"/>
    <w:rsid w:val="002F719D"/>
    <w:rsid w:val="00300B4D"/>
    <w:rsid w:val="00301CBC"/>
    <w:rsid w:val="00306DE9"/>
    <w:rsid w:val="00332348"/>
    <w:rsid w:val="00357D89"/>
    <w:rsid w:val="00360D9C"/>
    <w:rsid w:val="0038000D"/>
    <w:rsid w:val="00381458"/>
    <w:rsid w:val="00385ACF"/>
    <w:rsid w:val="00387900"/>
    <w:rsid w:val="00397215"/>
    <w:rsid w:val="003A09A6"/>
    <w:rsid w:val="003B048C"/>
    <w:rsid w:val="003C1E1E"/>
    <w:rsid w:val="003C76F0"/>
    <w:rsid w:val="0040677A"/>
    <w:rsid w:val="00410197"/>
    <w:rsid w:val="00416959"/>
    <w:rsid w:val="004270A6"/>
    <w:rsid w:val="004525DF"/>
    <w:rsid w:val="00453C28"/>
    <w:rsid w:val="004566DC"/>
    <w:rsid w:val="004661DF"/>
    <w:rsid w:val="00477474"/>
    <w:rsid w:val="00480B7F"/>
    <w:rsid w:val="004848AE"/>
    <w:rsid w:val="00484E1F"/>
    <w:rsid w:val="00490A5A"/>
    <w:rsid w:val="004915B5"/>
    <w:rsid w:val="004A1893"/>
    <w:rsid w:val="004A3020"/>
    <w:rsid w:val="004A62B7"/>
    <w:rsid w:val="004B23AB"/>
    <w:rsid w:val="004B2893"/>
    <w:rsid w:val="004B778E"/>
    <w:rsid w:val="004C1278"/>
    <w:rsid w:val="004C1B67"/>
    <w:rsid w:val="004C4A44"/>
    <w:rsid w:val="004D580E"/>
    <w:rsid w:val="004D7014"/>
    <w:rsid w:val="004E1693"/>
    <w:rsid w:val="004F7005"/>
    <w:rsid w:val="004F70E2"/>
    <w:rsid w:val="005052C7"/>
    <w:rsid w:val="00505BB7"/>
    <w:rsid w:val="00506680"/>
    <w:rsid w:val="00506BB2"/>
    <w:rsid w:val="005125BB"/>
    <w:rsid w:val="00514EFB"/>
    <w:rsid w:val="00524827"/>
    <w:rsid w:val="005264AB"/>
    <w:rsid w:val="00532F61"/>
    <w:rsid w:val="00537F9C"/>
    <w:rsid w:val="00542A2C"/>
    <w:rsid w:val="00553770"/>
    <w:rsid w:val="00572222"/>
    <w:rsid w:val="0058494A"/>
    <w:rsid w:val="005C41A9"/>
    <w:rsid w:val="005C64CE"/>
    <w:rsid w:val="005D3DA6"/>
    <w:rsid w:val="005E05CC"/>
    <w:rsid w:val="005E1D71"/>
    <w:rsid w:val="005F3FFE"/>
    <w:rsid w:val="00600999"/>
    <w:rsid w:val="0060738C"/>
    <w:rsid w:val="00607840"/>
    <w:rsid w:val="00627CD1"/>
    <w:rsid w:val="00631E78"/>
    <w:rsid w:val="006500C9"/>
    <w:rsid w:val="006557B1"/>
    <w:rsid w:val="00673F37"/>
    <w:rsid w:val="00674E1F"/>
    <w:rsid w:val="00685D8B"/>
    <w:rsid w:val="006A529D"/>
    <w:rsid w:val="006B23CD"/>
    <w:rsid w:val="0072298E"/>
    <w:rsid w:val="00740857"/>
    <w:rsid w:val="007412C4"/>
    <w:rsid w:val="00744EA9"/>
    <w:rsid w:val="00750F04"/>
    <w:rsid w:val="00752FC4"/>
    <w:rsid w:val="00756D42"/>
    <w:rsid w:val="00757E9C"/>
    <w:rsid w:val="00762126"/>
    <w:rsid w:val="00762DCE"/>
    <w:rsid w:val="00767A6C"/>
    <w:rsid w:val="0077316A"/>
    <w:rsid w:val="0077587C"/>
    <w:rsid w:val="007B0DFB"/>
    <w:rsid w:val="007B4C91"/>
    <w:rsid w:val="007C4DFA"/>
    <w:rsid w:val="007D5B7A"/>
    <w:rsid w:val="007D70F7"/>
    <w:rsid w:val="007E6254"/>
    <w:rsid w:val="007E7421"/>
    <w:rsid w:val="007F3902"/>
    <w:rsid w:val="00800128"/>
    <w:rsid w:val="008138FC"/>
    <w:rsid w:val="00827982"/>
    <w:rsid w:val="00830C5F"/>
    <w:rsid w:val="00834A33"/>
    <w:rsid w:val="00837507"/>
    <w:rsid w:val="0084735F"/>
    <w:rsid w:val="00853188"/>
    <w:rsid w:val="00862A80"/>
    <w:rsid w:val="00876015"/>
    <w:rsid w:val="00881D93"/>
    <w:rsid w:val="008916D6"/>
    <w:rsid w:val="00896EE1"/>
    <w:rsid w:val="008A09C8"/>
    <w:rsid w:val="008A27F8"/>
    <w:rsid w:val="008A5DEE"/>
    <w:rsid w:val="008B1068"/>
    <w:rsid w:val="008B4CD0"/>
    <w:rsid w:val="008C10C0"/>
    <w:rsid w:val="008C1482"/>
    <w:rsid w:val="008D0AA7"/>
    <w:rsid w:val="008E0456"/>
    <w:rsid w:val="008E172E"/>
    <w:rsid w:val="008E78CC"/>
    <w:rsid w:val="00906AF9"/>
    <w:rsid w:val="00910CF6"/>
    <w:rsid w:val="00912A0A"/>
    <w:rsid w:val="00912A95"/>
    <w:rsid w:val="0092001B"/>
    <w:rsid w:val="009204FA"/>
    <w:rsid w:val="0093249E"/>
    <w:rsid w:val="00933493"/>
    <w:rsid w:val="009468D3"/>
    <w:rsid w:val="00971DB9"/>
    <w:rsid w:val="00981EB2"/>
    <w:rsid w:val="0099781B"/>
    <w:rsid w:val="009B24C5"/>
    <w:rsid w:val="009B530B"/>
    <w:rsid w:val="009C27D5"/>
    <w:rsid w:val="009D21FB"/>
    <w:rsid w:val="009D4644"/>
    <w:rsid w:val="009D5219"/>
    <w:rsid w:val="009E0910"/>
    <w:rsid w:val="009E09F4"/>
    <w:rsid w:val="00A018F8"/>
    <w:rsid w:val="00A06AB3"/>
    <w:rsid w:val="00A117AD"/>
    <w:rsid w:val="00A17117"/>
    <w:rsid w:val="00A248CE"/>
    <w:rsid w:val="00A55D13"/>
    <w:rsid w:val="00A670A9"/>
    <w:rsid w:val="00A763AE"/>
    <w:rsid w:val="00A81C05"/>
    <w:rsid w:val="00AC085D"/>
    <w:rsid w:val="00AE2CAB"/>
    <w:rsid w:val="00B17A8D"/>
    <w:rsid w:val="00B24A3D"/>
    <w:rsid w:val="00B43476"/>
    <w:rsid w:val="00B55C46"/>
    <w:rsid w:val="00B55FEE"/>
    <w:rsid w:val="00B60671"/>
    <w:rsid w:val="00B63133"/>
    <w:rsid w:val="00B91495"/>
    <w:rsid w:val="00BC0753"/>
    <w:rsid w:val="00BC0F0A"/>
    <w:rsid w:val="00BC29FC"/>
    <w:rsid w:val="00BD105F"/>
    <w:rsid w:val="00BE413A"/>
    <w:rsid w:val="00BF18AE"/>
    <w:rsid w:val="00C10792"/>
    <w:rsid w:val="00C11980"/>
    <w:rsid w:val="00C12A54"/>
    <w:rsid w:val="00C13EF2"/>
    <w:rsid w:val="00C15131"/>
    <w:rsid w:val="00C1549C"/>
    <w:rsid w:val="00C21ED2"/>
    <w:rsid w:val="00C21F24"/>
    <w:rsid w:val="00C5070F"/>
    <w:rsid w:val="00C53EB6"/>
    <w:rsid w:val="00C80B3D"/>
    <w:rsid w:val="00CB0809"/>
    <w:rsid w:val="00CB2AEB"/>
    <w:rsid w:val="00CE002F"/>
    <w:rsid w:val="00CF1B5C"/>
    <w:rsid w:val="00CF31E1"/>
    <w:rsid w:val="00D04123"/>
    <w:rsid w:val="00D06525"/>
    <w:rsid w:val="00D105BB"/>
    <w:rsid w:val="00D12C9F"/>
    <w:rsid w:val="00D149F1"/>
    <w:rsid w:val="00D15B68"/>
    <w:rsid w:val="00D200D9"/>
    <w:rsid w:val="00D36106"/>
    <w:rsid w:val="00D46596"/>
    <w:rsid w:val="00D46F83"/>
    <w:rsid w:val="00D478C2"/>
    <w:rsid w:val="00D65BF4"/>
    <w:rsid w:val="00D7333A"/>
    <w:rsid w:val="00D76626"/>
    <w:rsid w:val="00D778F0"/>
    <w:rsid w:val="00D81E70"/>
    <w:rsid w:val="00D933EC"/>
    <w:rsid w:val="00D945CD"/>
    <w:rsid w:val="00DA2A09"/>
    <w:rsid w:val="00DB13A3"/>
    <w:rsid w:val="00DC7840"/>
    <w:rsid w:val="00DE5217"/>
    <w:rsid w:val="00E064D7"/>
    <w:rsid w:val="00E5040E"/>
    <w:rsid w:val="00E50941"/>
    <w:rsid w:val="00E53621"/>
    <w:rsid w:val="00E540E6"/>
    <w:rsid w:val="00E66E78"/>
    <w:rsid w:val="00E7787E"/>
    <w:rsid w:val="00E8700E"/>
    <w:rsid w:val="00E93E3A"/>
    <w:rsid w:val="00E94A7B"/>
    <w:rsid w:val="00EA4F2B"/>
    <w:rsid w:val="00EC04CD"/>
    <w:rsid w:val="00EF66F6"/>
    <w:rsid w:val="00F073D8"/>
    <w:rsid w:val="00F1217C"/>
    <w:rsid w:val="00F16C8D"/>
    <w:rsid w:val="00F5685E"/>
    <w:rsid w:val="00F61DFC"/>
    <w:rsid w:val="00F6361C"/>
    <w:rsid w:val="00F66E9C"/>
    <w:rsid w:val="00F71D73"/>
    <w:rsid w:val="00F763B1"/>
    <w:rsid w:val="00F80B17"/>
    <w:rsid w:val="00F90A6A"/>
    <w:rsid w:val="00F91A55"/>
    <w:rsid w:val="00F97976"/>
    <w:rsid w:val="00FA402E"/>
    <w:rsid w:val="00FA5643"/>
    <w:rsid w:val="00FB49C2"/>
    <w:rsid w:val="00FB4FC2"/>
    <w:rsid w:val="00FB572F"/>
    <w:rsid w:val="00FC3276"/>
    <w:rsid w:val="00FE1448"/>
    <w:rsid w:val="00FE6E83"/>
    <w:rsid w:val="00FE7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1F"/>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72222"/>
    <w:pPr>
      <w:spacing w:before="120" w:after="120"/>
    </w:pPr>
    <w:rPr>
      <w:b/>
      <w:bCs/>
      <w:caps/>
      <w:sz w:val="20"/>
      <w:szCs w:val="20"/>
    </w:rPr>
  </w:style>
  <w:style w:type="paragraph" w:styleId="TOC2">
    <w:name w:val="toc 2"/>
    <w:basedOn w:val="Normal"/>
    <w:next w:val="Normal"/>
    <w:autoRedefine/>
    <w:uiPriority w:val="39"/>
    <w:unhideWhenUsed/>
    <w:rsid w:val="00572222"/>
    <w:pPr>
      <w:spacing w:after="0"/>
      <w:ind w:left="220"/>
    </w:pPr>
    <w:rPr>
      <w:smallCaps/>
      <w:sz w:val="20"/>
      <w:szCs w:val="20"/>
    </w:rPr>
  </w:style>
  <w:style w:type="paragraph" w:styleId="TOC3">
    <w:name w:val="toc 3"/>
    <w:basedOn w:val="Normal"/>
    <w:next w:val="Normal"/>
    <w:autoRedefine/>
    <w:uiPriority w:val="39"/>
    <w:unhideWhenUsed/>
    <w:rsid w:val="00572222"/>
    <w:pPr>
      <w:spacing w:after="0"/>
      <w:ind w:left="440"/>
    </w:pPr>
    <w:rPr>
      <w:i/>
      <w:iCs/>
      <w:sz w:val="20"/>
      <w:szCs w:val="20"/>
    </w:rPr>
  </w:style>
  <w:style w:type="paragraph" w:styleId="TOC4">
    <w:name w:val="toc 4"/>
    <w:basedOn w:val="Normal"/>
    <w:next w:val="Normal"/>
    <w:autoRedefine/>
    <w:uiPriority w:val="39"/>
    <w:unhideWhenUsed/>
    <w:rsid w:val="00572222"/>
    <w:pPr>
      <w:spacing w:after="0"/>
      <w:ind w:left="660"/>
    </w:pPr>
    <w:rPr>
      <w:sz w:val="18"/>
      <w:szCs w:val="18"/>
    </w:rPr>
  </w:style>
  <w:style w:type="paragraph" w:styleId="TOC5">
    <w:name w:val="toc 5"/>
    <w:basedOn w:val="Normal"/>
    <w:next w:val="Normal"/>
    <w:autoRedefine/>
    <w:uiPriority w:val="39"/>
    <w:unhideWhenUsed/>
    <w:rsid w:val="00572222"/>
    <w:pPr>
      <w:spacing w:after="0"/>
      <w:ind w:left="880"/>
    </w:pPr>
    <w:rPr>
      <w:sz w:val="18"/>
      <w:szCs w:val="18"/>
    </w:rPr>
  </w:style>
  <w:style w:type="paragraph" w:styleId="TOC6">
    <w:name w:val="toc 6"/>
    <w:basedOn w:val="Normal"/>
    <w:next w:val="Normal"/>
    <w:autoRedefine/>
    <w:uiPriority w:val="39"/>
    <w:unhideWhenUsed/>
    <w:rsid w:val="00572222"/>
    <w:pPr>
      <w:spacing w:after="0"/>
      <w:ind w:left="1100"/>
    </w:pPr>
    <w:rPr>
      <w:sz w:val="18"/>
      <w:szCs w:val="18"/>
    </w:rPr>
  </w:style>
  <w:style w:type="paragraph" w:styleId="TOC7">
    <w:name w:val="toc 7"/>
    <w:basedOn w:val="Normal"/>
    <w:next w:val="Normal"/>
    <w:autoRedefine/>
    <w:uiPriority w:val="39"/>
    <w:unhideWhenUsed/>
    <w:rsid w:val="00572222"/>
    <w:pPr>
      <w:spacing w:after="0"/>
      <w:ind w:left="1320"/>
    </w:pPr>
    <w:rPr>
      <w:sz w:val="18"/>
      <w:szCs w:val="18"/>
    </w:rPr>
  </w:style>
  <w:style w:type="paragraph" w:styleId="TOC8">
    <w:name w:val="toc 8"/>
    <w:basedOn w:val="Normal"/>
    <w:next w:val="Normal"/>
    <w:autoRedefine/>
    <w:uiPriority w:val="39"/>
    <w:unhideWhenUsed/>
    <w:rsid w:val="00572222"/>
    <w:pPr>
      <w:spacing w:after="0"/>
      <w:ind w:left="1540"/>
    </w:pPr>
    <w:rPr>
      <w:sz w:val="18"/>
      <w:szCs w:val="18"/>
    </w:rPr>
  </w:style>
  <w:style w:type="paragraph" w:styleId="TOC9">
    <w:name w:val="toc 9"/>
    <w:basedOn w:val="Normal"/>
    <w:next w:val="Normal"/>
    <w:autoRedefine/>
    <w:uiPriority w:val="39"/>
    <w:unhideWhenUsed/>
    <w:rsid w:val="00572222"/>
    <w:pPr>
      <w:spacing w:after="0"/>
      <w:ind w:left="1760"/>
    </w:pPr>
    <w:rPr>
      <w:sz w:val="18"/>
      <w:szCs w:val="18"/>
    </w:rPr>
  </w:style>
  <w:style w:type="paragraph" w:styleId="TOCHeading">
    <w:name w:val="TOC Heading"/>
    <w:basedOn w:val="Heading1"/>
    <w:next w:val="Normal"/>
    <w:uiPriority w:val="39"/>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 w:type="character" w:styleId="UnresolvedMention">
    <w:name w:val="Unresolved Mention"/>
    <w:basedOn w:val="DefaultParagraphFont"/>
    <w:uiPriority w:val="99"/>
    <w:semiHidden/>
    <w:unhideWhenUsed/>
    <w:rsid w:val="00912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stributed_computing"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3.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2023-06-24T08:43:00Z</dcterms:created>
  <dcterms:modified xsi:type="dcterms:W3CDTF">2023-06-24T09:53:00Z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acdbc485c36b5869f55a4af31dd8b2c70f51b1c678419d1c6c3adddc3866fb19</vt:lpwstr>
  </property>
</Properties>
</file>