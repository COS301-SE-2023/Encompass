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0196" w14:textId="72F36341" w:rsidR="00332348" w:rsidRPr="00332348" w:rsidRDefault="00332348" w:rsidP="00E7787E">
      <w:pPr>
        <w:pStyle w:val="ContactInfo"/>
        <w:jc w:val="both"/>
      </w:pPr>
    </w:p>
    <w:p w14:paraId="26FBC93B" w14:textId="13C9A508" w:rsidR="00332348" w:rsidRPr="00332348" w:rsidRDefault="00332348" w:rsidP="00853188">
      <w:pPr>
        <w:jc w:val="both"/>
      </w:pPr>
    </w:p>
    <w:p w14:paraId="1C8E988F" w14:textId="32E4E70B" w:rsidR="00332348" w:rsidRPr="00332348" w:rsidRDefault="00F97976" w:rsidP="0085318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1C5C3F" wp14:editId="44CF9705">
                <wp:simplePos x="0" y="0"/>
                <wp:positionH relativeFrom="page">
                  <wp:posOffset>1485900</wp:posOffset>
                </wp:positionH>
                <wp:positionV relativeFrom="paragraph">
                  <wp:posOffset>182245</wp:posOffset>
                </wp:positionV>
                <wp:extent cx="5092995" cy="1009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99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00830" w14:textId="1517B7D2" w:rsidR="00490A5A" w:rsidRPr="00E064D7" w:rsidRDefault="00490A5A">
                            <w:pPr>
                              <w:rPr>
                                <w:rFonts w:ascii="Arial" w:hAnsi="Arial" w:cs="Arial"/>
                                <w:color w:val="032A59"/>
                                <w:sz w:val="118"/>
                                <w:szCs w:val="118"/>
                                <w:lang w:val="en-GB"/>
                              </w:rPr>
                            </w:pPr>
                            <w:r w:rsidRPr="00E064D7">
                              <w:rPr>
                                <w:rFonts w:ascii="Arial" w:hAnsi="Arial" w:cs="Arial"/>
                                <w:color w:val="032A59"/>
                                <w:sz w:val="118"/>
                                <w:szCs w:val="118"/>
                                <w:lang w:val="en-GB"/>
                              </w:rPr>
                              <w:t>ENCOMPASS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C5C3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17pt;margin-top:14.35pt;width:401pt;height:79.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" filled="f" stroked="f" strokeweight=".5pt">
                <v:textbox>
                  <w:txbxContent>
                    <w:p w14:paraId="04900830" w14:textId="1517B7D2" w:rsidR="00490A5A" w:rsidRPr="00E064D7" w:rsidRDefault="00490A5A">
                      <w:pPr>
                        <w:rPr>
                          <w:rFonts w:ascii="Arial" w:hAnsi="Arial" w:cs="Arial"/>
                          <w:color w:val="032A59"/>
                          <w:sz w:val="118"/>
                          <w:szCs w:val="118"/>
                          <w:lang w:val="en-GB"/>
                        </w:rPr>
                      </w:pPr>
                      <w:r w:rsidRPr="00E064D7">
                        <w:rPr>
                          <w:rFonts w:ascii="Arial" w:hAnsi="Arial" w:cs="Arial"/>
                          <w:color w:val="032A59"/>
                          <w:sz w:val="118"/>
                          <w:szCs w:val="118"/>
                          <w:lang w:val="en-GB"/>
                        </w:rPr>
                        <w:t>ENCOMPASS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0F36D7" w14:textId="54469592" w:rsidR="00332348" w:rsidRPr="00332348" w:rsidRDefault="00332348" w:rsidP="00853188">
      <w:pPr>
        <w:jc w:val="both"/>
      </w:pPr>
    </w:p>
    <w:p w14:paraId="6AE34B3E" w14:textId="162FFDD6" w:rsidR="00332348" w:rsidRPr="00332348" w:rsidRDefault="00332348" w:rsidP="00853188">
      <w:pPr>
        <w:jc w:val="both"/>
      </w:pPr>
    </w:p>
    <w:p w14:paraId="6FCAC50F" w14:textId="57A39B23" w:rsidR="00332348" w:rsidRPr="00332348" w:rsidRDefault="00F97976" w:rsidP="00853188">
      <w:pPr>
        <w:jc w:val="both"/>
      </w:pPr>
      <w:r>
        <w:rPr>
          <w:noProof/>
        </w:rPr>
        <w:drawing>
          <wp:anchor distT="0" distB="0" distL="114300" distR="114300" simplePos="0" relativeHeight="251638784" behindDoc="0" locked="0" layoutInCell="1" allowOverlap="1" wp14:anchorId="77441E98" wp14:editId="28183C57">
            <wp:simplePos x="0" y="0"/>
            <wp:positionH relativeFrom="rightMargin">
              <wp:posOffset>-2282825</wp:posOffset>
            </wp:positionH>
            <wp:positionV relativeFrom="paragraph">
              <wp:posOffset>106045</wp:posOffset>
            </wp:positionV>
            <wp:extent cx="1531088" cy="990213"/>
            <wp:effectExtent l="0" t="0" r="0" b="635"/>
            <wp:wrapNone/>
            <wp:docPr id="2053628154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28154" name="Picture 3" descr="A picture containing 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088" cy="990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5472" behindDoc="0" locked="0" layoutInCell="1" allowOverlap="1" wp14:anchorId="6EB361FA" wp14:editId="37F297CE">
            <wp:simplePos x="0" y="0"/>
            <wp:positionH relativeFrom="margin">
              <wp:posOffset>686435</wp:posOffset>
            </wp:positionH>
            <wp:positionV relativeFrom="paragraph">
              <wp:posOffset>17780</wp:posOffset>
            </wp:positionV>
            <wp:extent cx="2927404" cy="1127051"/>
            <wp:effectExtent l="0" t="0" r="6350" b="0"/>
            <wp:wrapNone/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1" t="21403" r="12188" b="47793"/>
                    <a:stretch/>
                  </pic:blipFill>
                  <pic:spPr bwMode="auto">
                    <a:xfrm>
                      <a:off x="0" y="0"/>
                      <a:ext cx="2927404" cy="1127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3EF03" w14:textId="727B0A48" w:rsidR="00332348" w:rsidRPr="00332348" w:rsidRDefault="00332348" w:rsidP="00853188">
      <w:pPr>
        <w:jc w:val="both"/>
      </w:pPr>
    </w:p>
    <w:p w14:paraId="31851A3C" w14:textId="110B3108" w:rsidR="00332348" w:rsidRPr="00332348" w:rsidRDefault="00332348" w:rsidP="00853188">
      <w:pPr>
        <w:jc w:val="both"/>
      </w:pPr>
    </w:p>
    <w:p w14:paraId="3C279E96" w14:textId="4060CC94" w:rsidR="00332348" w:rsidRPr="00332348" w:rsidRDefault="00332348" w:rsidP="00853188">
      <w:pPr>
        <w:jc w:val="both"/>
      </w:pPr>
    </w:p>
    <w:tbl>
      <w:tblPr>
        <w:tblStyle w:val="GridTable5Dark-Accent5"/>
        <w:tblpPr w:leftFromText="180" w:rightFromText="180" w:vertAnchor="text" w:horzAnchor="margin" w:tblpXSpec="center" w:tblpY="462"/>
        <w:tblW w:w="0" w:type="auto"/>
        <w:tblLook w:val="04A0" w:firstRow="1" w:lastRow="0" w:firstColumn="1" w:lastColumn="0" w:noHBand="0" w:noVBand="1"/>
      </w:tblPr>
      <w:tblGrid>
        <w:gridCol w:w="2836"/>
        <w:gridCol w:w="2688"/>
      </w:tblGrid>
      <w:tr w:rsidR="00F97976" w14:paraId="10A05A46" w14:textId="77777777" w:rsidTr="00F9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A896F4"/>
          </w:tcPr>
          <w:p w14:paraId="6B6E8B2E" w14:textId="77777777" w:rsidR="00F97976" w:rsidRPr="00332348" w:rsidRDefault="00F97976" w:rsidP="00F97976">
            <w:pPr>
              <w:pStyle w:val="ContactInfo"/>
              <w:jc w:val="both"/>
            </w:pPr>
            <w:r w:rsidRPr="00332348">
              <w:t>Name</w:t>
            </w:r>
          </w:p>
        </w:tc>
        <w:tc>
          <w:tcPr>
            <w:tcW w:w="2688" w:type="dxa"/>
            <w:shd w:val="clear" w:color="auto" w:fill="A896F4"/>
          </w:tcPr>
          <w:p w14:paraId="0ADE639E" w14:textId="77777777" w:rsidR="00F97976" w:rsidRPr="00332348" w:rsidRDefault="00F97976" w:rsidP="00F97976">
            <w:pPr>
              <w:pStyle w:val="ContactInf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2348">
              <w:t>Student Number</w:t>
            </w:r>
          </w:p>
        </w:tc>
      </w:tr>
      <w:tr w:rsidR="00F97976" w14:paraId="451FF98A" w14:textId="77777777" w:rsidTr="00F9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D6CEFA"/>
          </w:tcPr>
          <w:p w14:paraId="72B3F9E8" w14:textId="77777777" w:rsidR="00F97976" w:rsidRPr="009C27D5" w:rsidRDefault="00F97976" w:rsidP="009C27D5">
            <w:pPr>
              <w:spacing w:before="1680"/>
              <w:ind w:right="72"/>
              <w:contextualSpacing/>
              <w:jc w:val="both"/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</w:pPr>
            <w:r w:rsidRPr="009C27D5"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  <w:t>JULIANNA VENTER</w:t>
            </w:r>
          </w:p>
        </w:tc>
        <w:tc>
          <w:tcPr>
            <w:tcW w:w="2688" w:type="dxa"/>
            <w:shd w:val="clear" w:color="auto" w:fill="E9E4FC"/>
          </w:tcPr>
          <w:p w14:paraId="7D87283F" w14:textId="77777777" w:rsidR="00F97976" w:rsidRPr="00332348" w:rsidRDefault="00F97976" w:rsidP="00F97976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U20433752</w:t>
            </w:r>
          </w:p>
        </w:tc>
      </w:tr>
      <w:tr w:rsidR="00F97976" w14:paraId="0E6C5C29" w14:textId="77777777" w:rsidTr="00F9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D6CEFA"/>
          </w:tcPr>
          <w:p w14:paraId="76B4F853" w14:textId="77777777" w:rsidR="00F97976" w:rsidRPr="009C27D5" w:rsidRDefault="00F97976" w:rsidP="009C27D5">
            <w:pPr>
              <w:spacing w:before="1680"/>
              <w:ind w:right="72"/>
              <w:contextualSpacing/>
              <w:jc w:val="both"/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</w:pPr>
            <w:r w:rsidRPr="009C27D5"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  <w:t>MORGAN BENTLEY</w:t>
            </w:r>
          </w:p>
        </w:tc>
        <w:tc>
          <w:tcPr>
            <w:tcW w:w="2688" w:type="dxa"/>
            <w:shd w:val="clear" w:color="auto" w:fill="F0EDFD"/>
          </w:tcPr>
          <w:p w14:paraId="17A77626" w14:textId="77777777" w:rsidR="00F97976" w:rsidRPr="00332348" w:rsidRDefault="00F97976" w:rsidP="00F97976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U18103007</w:t>
            </w:r>
          </w:p>
        </w:tc>
      </w:tr>
      <w:tr w:rsidR="00F97976" w14:paraId="4E2ACF66" w14:textId="77777777" w:rsidTr="00F9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D6CEFA"/>
          </w:tcPr>
          <w:p w14:paraId="6E1847E4" w14:textId="77777777" w:rsidR="00F97976" w:rsidRPr="009C27D5" w:rsidRDefault="00F97976" w:rsidP="00F97976">
            <w:pPr>
              <w:spacing w:before="1680"/>
              <w:ind w:right="72"/>
              <w:contextualSpacing/>
              <w:jc w:val="both"/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</w:pPr>
            <w:r w:rsidRPr="009C27D5"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  <w:t>Keabetswe Mothapo</w:t>
            </w:r>
          </w:p>
        </w:tc>
        <w:tc>
          <w:tcPr>
            <w:tcW w:w="2688" w:type="dxa"/>
            <w:shd w:val="clear" w:color="auto" w:fill="E9E4FC"/>
          </w:tcPr>
          <w:p w14:paraId="348ADC1B" w14:textId="77777777" w:rsidR="00F97976" w:rsidRPr="00332348" w:rsidRDefault="00F97976" w:rsidP="00F97976">
            <w:pPr>
              <w:pStyle w:val="ContactInfo"/>
              <w:tabs>
                <w:tab w:val="left" w:pos="318"/>
                <w:tab w:val="right" w:pos="24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U21543462</w:t>
            </w:r>
          </w:p>
        </w:tc>
      </w:tr>
      <w:tr w:rsidR="00F97976" w14:paraId="01AD9DC3" w14:textId="77777777" w:rsidTr="00F9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D6CEFA"/>
          </w:tcPr>
          <w:p w14:paraId="5B6362DB" w14:textId="77777777" w:rsidR="00F97976" w:rsidRPr="009C27D5" w:rsidRDefault="00F97976" w:rsidP="00F97976">
            <w:pPr>
              <w:spacing w:before="1680"/>
              <w:ind w:right="72"/>
              <w:contextualSpacing/>
              <w:jc w:val="both"/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</w:pPr>
            <w:r w:rsidRPr="009C27D5"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  <w:t>Ronin Brookes</w:t>
            </w:r>
          </w:p>
        </w:tc>
        <w:tc>
          <w:tcPr>
            <w:tcW w:w="2688" w:type="dxa"/>
            <w:shd w:val="clear" w:color="auto" w:fill="F0EDFD"/>
          </w:tcPr>
          <w:p w14:paraId="0ED44D7E" w14:textId="77777777" w:rsidR="00F97976" w:rsidRPr="00332348" w:rsidRDefault="00F97976" w:rsidP="00F97976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U19069686</w:t>
            </w:r>
          </w:p>
        </w:tc>
      </w:tr>
      <w:tr w:rsidR="00F97976" w14:paraId="5F27F3E6" w14:textId="77777777" w:rsidTr="00F9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D6CEFA"/>
          </w:tcPr>
          <w:p w14:paraId="7C8A0426" w14:textId="77777777" w:rsidR="00F97976" w:rsidRPr="009C27D5" w:rsidRDefault="00F97976" w:rsidP="00F97976">
            <w:pPr>
              <w:spacing w:before="1680"/>
              <w:ind w:right="72"/>
              <w:contextualSpacing/>
              <w:jc w:val="both"/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</w:pPr>
            <w:r w:rsidRPr="009C27D5"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  <w:t>Sameet Keshav</w:t>
            </w:r>
          </w:p>
        </w:tc>
        <w:tc>
          <w:tcPr>
            <w:tcW w:w="2688" w:type="dxa"/>
            <w:shd w:val="clear" w:color="auto" w:fill="E9E4FC"/>
          </w:tcPr>
          <w:p w14:paraId="55CE1C7E" w14:textId="77777777" w:rsidR="00F97976" w:rsidRPr="00332348" w:rsidRDefault="00F97976" w:rsidP="00F97976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U21479373</w:t>
            </w:r>
          </w:p>
        </w:tc>
      </w:tr>
    </w:tbl>
    <w:p w14:paraId="0FC3DC1A" w14:textId="2F7457C2" w:rsidR="00332348" w:rsidRPr="00332348" w:rsidRDefault="00332348" w:rsidP="00853188">
      <w:pPr>
        <w:jc w:val="both"/>
      </w:pPr>
    </w:p>
    <w:p w14:paraId="043A8C13" w14:textId="70095FA6" w:rsidR="00332348" w:rsidRPr="00332348" w:rsidRDefault="00332348" w:rsidP="00853188">
      <w:pPr>
        <w:jc w:val="both"/>
      </w:pPr>
    </w:p>
    <w:p w14:paraId="3EEE36A0" w14:textId="205D2129" w:rsidR="00332348" w:rsidRPr="00332348" w:rsidRDefault="00332348" w:rsidP="00853188">
      <w:pPr>
        <w:jc w:val="both"/>
      </w:pPr>
    </w:p>
    <w:p w14:paraId="7E8BD0C1" w14:textId="5650601C" w:rsidR="00332348" w:rsidRPr="00332348" w:rsidRDefault="00332348" w:rsidP="00853188">
      <w:pPr>
        <w:jc w:val="both"/>
      </w:pPr>
    </w:p>
    <w:p w14:paraId="7630A710" w14:textId="4CF75A41" w:rsidR="00332348" w:rsidRPr="00332348" w:rsidRDefault="00332348" w:rsidP="00853188">
      <w:pPr>
        <w:jc w:val="both"/>
      </w:pPr>
    </w:p>
    <w:p w14:paraId="0A58ABFE" w14:textId="5C9531B1" w:rsidR="00332348" w:rsidRDefault="00D15B68" w:rsidP="00853188">
      <w:pPr>
        <w:jc w:val="both"/>
        <w:rPr>
          <w:sz w:val="20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D8F6E1" wp14:editId="5051E992">
                <wp:simplePos x="0" y="0"/>
                <wp:positionH relativeFrom="page">
                  <wp:posOffset>1406489</wp:posOffset>
                </wp:positionH>
                <wp:positionV relativeFrom="paragraph">
                  <wp:posOffset>4445</wp:posOffset>
                </wp:positionV>
                <wp:extent cx="5146040" cy="1009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04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CC1C8" w14:textId="486DC2A9" w:rsidR="006500C9" w:rsidRPr="006500C9" w:rsidRDefault="009D21FB" w:rsidP="00D15B68">
                            <w:pPr>
                              <w:jc w:val="center"/>
                              <w:rPr>
                                <w:rFonts w:ascii="Arial" w:hAnsi="Arial" w:cs="Arial"/>
                                <w:color w:val="032A59"/>
                                <w:sz w:val="56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32A59"/>
                                <w:sz w:val="56"/>
                                <w:szCs w:val="56"/>
                                <w:lang w:val="en-GB"/>
                              </w:rPr>
                              <w:t>Coding Standards</w:t>
                            </w:r>
                            <w:r w:rsidR="002B5394">
                              <w:rPr>
                                <w:rFonts w:ascii="Arial" w:hAnsi="Arial" w:cs="Arial"/>
                                <w:color w:val="032A59"/>
                                <w:sz w:val="56"/>
                                <w:szCs w:val="56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8F6E1" id="Text Box 13" o:spid="_x0000_s1027" type="#_x0000_t202" style="position:absolute;left:0;text-align:left;margin-left:110.75pt;margin-top:.35pt;width:405.2pt;height:79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" filled="f" stroked="f" strokeweight=".5pt">
                <v:textbox>
                  <w:txbxContent>
                    <w:p w14:paraId="6D2CC1C8" w14:textId="486DC2A9" w:rsidR="006500C9" w:rsidRPr="006500C9" w:rsidRDefault="009D21FB" w:rsidP="00D15B68">
                      <w:pPr>
                        <w:jc w:val="center"/>
                        <w:rPr>
                          <w:rFonts w:ascii="Arial" w:hAnsi="Arial" w:cs="Arial"/>
                          <w:color w:val="032A59"/>
                          <w:sz w:val="56"/>
                          <w:szCs w:val="5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32A59"/>
                          <w:sz w:val="56"/>
                          <w:szCs w:val="56"/>
                          <w:lang w:val="en-GB"/>
                        </w:rPr>
                        <w:t>Coding Standards</w:t>
                      </w:r>
                      <w:r w:rsidR="002B5394">
                        <w:rPr>
                          <w:rFonts w:ascii="Arial" w:hAnsi="Arial" w:cs="Arial"/>
                          <w:color w:val="032A59"/>
                          <w:sz w:val="56"/>
                          <w:szCs w:val="56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4147B9" w14:textId="21C9B904" w:rsidR="00332348" w:rsidRDefault="00332348" w:rsidP="00853188">
      <w:pPr>
        <w:tabs>
          <w:tab w:val="left" w:pos="1206"/>
        </w:tabs>
        <w:jc w:val="both"/>
      </w:pPr>
      <w:r>
        <w:tab/>
      </w:r>
    </w:p>
    <w:p w14:paraId="7651C61F" w14:textId="77777777" w:rsidR="00332348" w:rsidRDefault="00332348" w:rsidP="00524827">
      <w:pPr>
        <w:tabs>
          <w:tab w:val="left" w:pos="1206"/>
        </w:tabs>
        <w:jc w:val="right"/>
      </w:pPr>
    </w:p>
    <w:p w14:paraId="0AB378A9" w14:textId="11736E12" w:rsidR="00332348" w:rsidRPr="00CF31E1" w:rsidRDefault="00332348" w:rsidP="00853188">
      <w:pPr>
        <w:tabs>
          <w:tab w:val="left" w:pos="1206"/>
        </w:tabs>
        <w:jc w:val="both"/>
        <w:rPr>
          <w:sz w:val="20"/>
          <w:szCs w:val="20"/>
        </w:rPr>
      </w:pPr>
    </w:p>
    <w:p w14:paraId="0CF9CEB2" w14:textId="19355641" w:rsidR="00F61DFC" w:rsidRDefault="00F61DFC">
      <w:pPr>
        <w:rPr>
          <w:sz w:val="20"/>
          <w:szCs w:val="20"/>
        </w:rPr>
      </w:pPr>
    </w:p>
    <w:sdt>
      <w:sdtPr>
        <w:id w:val="-7754008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67B3982" w14:textId="41BC1E57" w:rsidR="00F61DFC" w:rsidRDefault="00F61DFC">
          <w:pPr>
            <w:pStyle w:val="TOCHeading"/>
          </w:pPr>
          <w:r>
            <w:t>Table of Contents</w:t>
          </w:r>
        </w:p>
        <w:p w14:paraId="5874D31B" w14:textId="3327C2BA" w:rsidR="009D21FB" w:rsidRDefault="00BD105F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45352" w:history="1">
            <w:r w:rsidR="009D21FB" w:rsidRPr="006358ED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9D21FB">
              <w:rPr>
                <w:noProof/>
                <w:webHidden/>
              </w:rPr>
              <w:tab/>
            </w:r>
            <w:r w:rsidR="009D21FB">
              <w:rPr>
                <w:noProof/>
                <w:webHidden/>
              </w:rPr>
              <w:fldChar w:fldCharType="begin"/>
            </w:r>
            <w:r w:rsidR="009D21FB">
              <w:rPr>
                <w:noProof/>
                <w:webHidden/>
              </w:rPr>
              <w:instrText xml:space="preserve"> PAGEREF _Toc136945352 \h </w:instrText>
            </w:r>
            <w:r w:rsidR="009D21FB">
              <w:rPr>
                <w:noProof/>
                <w:webHidden/>
              </w:rPr>
            </w:r>
            <w:r w:rsidR="009D21FB">
              <w:rPr>
                <w:noProof/>
                <w:webHidden/>
              </w:rPr>
              <w:fldChar w:fldCharType="separate"/>
            </w:r>
            <w:r w:rsidR="009D21FB">
              <w:rPr>
                <w:noProof/>
                <w:webHidden/>
              </w:rPr>
              <w:t>2</w:t>
            </w:r>
            <w:r w:rsidR="009D21FB">
              <w:rPr>
                <w:noProof/>
                <w:webHidden/>
              </w:rPr>
              <w:fldChar w:fldCharType="end"/>
            </w:r>
          </w:hyperlink>
        </w:p>
        <w:p w14:paraId="14D3A6F3" w14:textId="0D05A7F4" w:rsidR="009D21FB" w:rsidRDefault="009D21F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945353" w:history="1">
            <w:r w:rsidRPr="006358ED">
              <w:rPr>
                <w:rStyle w:val="Hyperlink"/>
                <w:rFonts w:ascii="Arial" w:hAnsi="Arial" w:cs="Arial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8096" w14:textId="0C275445" w:rsidR="009D21FB" w:rsidRDefault="009D21F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945354" w:history="1">
            <w:r w:rsidRPr="006358ED">
              <w:rPr>
                <w:rStyle w:val="Hyperlink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A2EEF" w14:textId="3F29B8D5" w:rsidR="00F61DFC" w:rsidRDefault="00BD105F" w:rsidP="00BD105F">
          <w:r>
            <w:fldChar w:fldCharType="end"/>
          </w:r>
          <w:r w:rsidR="004D7014">
            <w:tab/>
          </w:r>
          <w:r w:rsidR="004D7014">
            <w:tab/>
          </w:r>
        </w:p>
      </w:sdtContent>
    </w:sdt>
    <w:p w14:paraId="033844A5" w14:textId="1FFB7665" w:rsidR="00FC3276" w:rsidRDefault="00FC3276">
      <w:pPr>
        <w:rPr>
          <w:sz w:val="20"/>
          <w:szCs w:val="20"/>
        </w:rPr>
      </w:pPr>
    </w:p>
    <w:p w14:paraId="09331BE8" w14:textId="7C9AD01A" w:rsidR="00332348" w:rsidRPr="00CF31E1" w:rsidRDefault="00332348" w:rsidP="00853188">
      <w:pPr>
        <w:tabs>
          <w:tab w:val="left" w:pos="1206"/>
        </w:tabs>
        <w:jc w:val="both"/>
        <w:rPr>
          <w:sz w:val="20"/>
          <w:szCs w:val="20"/>
        </w:rPr>
      </w:pPr>
    </w:p>
    <w:p w14:paraId="29DB65B3" w14:textId="6F80D26D" w:rsidR="00332348" w:rsidRPr="00F97976" w:rsidRDefault="00E064D7" w:rsidP="00CB2AEB">
      <w:pPr>
        <w:tabs>
          <w:tab w:val="left" w:pos="1206"/>
        </w:tabs>
        <w:spacing w:line="360" w:lineRule="auto"/>
        <w:outlineLvl w:val="0"/>
        <w:rPr>
          <w:rFonts w:ascii="Arial" w:hAnsi="Arial" w:cs="Arial"/>
          <w:b/>
          <w:bCs/>
          <w:color w:val="3B3B3B" w:themeColor="accent1" w:themeTint="E6"/>
          <w:sz w:val="36"/>
          <w:szCs w:val="36"/>
        </w:rPr>
      </w:pPr>
      <w:bookmarkStart w:id="0" w:name="_Toc136945352"/>
      <w:r w:rsidRPr="00F97976">
        <w:rPr>
          <w:rFonts w:ascii="Arial" w:hAnsi="Arial" w:cs="Arial"/>
          <w:b/>
          <w:bCs/>
          <w:color w:val="3B3B3B" w:themeColor="accent1" w:themeTint="E6"/>
          <w:sz w:val="36"/>
          <w:szCs w:val="36"/>
        </w:rPr>
        <w:t>Introduction</w:t>
      </w:r>
      <w:bookmarkEnd w:id="0"/>
    </w:p>
    <w:p w14:paraId="3E4BD151" w14:textId="5494CFF9" w:rsidR="00E064D7" w:rsidRDefault="00E064D7" w:rsidP="004915B5">
      <w:pPr>
        <w:tabs>
          <w:tab w:val="left" w:pos="1206"/>
        </w:tabs>
        <w:spacing w:line="360" w:lineRule="auto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E064D7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.</w:t>
      </w:r>
    </w:p>
    <w:p w14:paraId="627B4662" w14:textId="6A8BBC79" w:rsidR="001A7444" w:rsidRDefault="009D21FB" w:rsidP="005E05CC">
      <w:pPr>
        <w:tabs>
          <w:tab w:val="left" w:pos="1206"/>
        </w:tabs>
        <w:spacing w:line="360" w:lineRule="auto"/>
        <w:outlineLvl w:val="0"/>
        <w:rPr>
          <w:rFonts w:ascii="Arial" w:hAnsi="Arial" w:cs="Arial"/>
          <w:b/>
          <w:bCs/>
          <w:color w:val="3B3B3B" w:themeColor="accent1" w:themeTint="E6"/>
          <w:sz w:val="36"/>
          <w:szCs w:val="36"/>
        </w:rPr>
      </w:pPr>
      <w:bookmarkStart w:id="1" w:name="_Toc136945353"/>
      <w:r>
        <w:rPr>
          <w:rFonts w:ascii="Arial" w:hAnsi="Arial" w:cs="Arial"/>
          <w:b/>
          <w:bCs/>
          <w:color w:val="3B3B3B" w:themeColor="accent1" w:themeTint="E6"/>
          <w:sz w:val="36"/>
          <w:szCs w:val="36"/>
        </w:rPr>
        <w:t>Coding Standards</w:t>
      </w:r>
      <w:bookmarkEnd w:id="1"/>
    </w:p>
    <w:p w14:paraId="28E87877" w14:textId="56E8D816" w:rsidR="009D21FB" w:rsidRPr="00CF31E1" w:rsidRDefault="009D21FB" w:rsidP="005E05CC">
      <w:pPr>
        <w:tabs>
          <w:tab w:val="left" w:pos="1206"/>
        </w:tabs>
        <w:spacing w:line="360" w:lineRule="auto"/>
        <w:outlineLvl w:val="0"/>
        <w:rPr>
          <w:rFonts w:ascii="Arial" w:hAnsi="Arial" w:cs="Arial"/>
          <w:b/>
          <w:bCs/>
          <w:color w:val="3B3B3B" w:themeColor="accent1" w:themeTint="E6"/>
          <w:sz w:val="36"/>
          <w:szCs w:val="36"/>
        </w:rPr>
      </w:pPr>
      <w:bookmarkStart w:id="2" w:name="_Toc136945354"/>
      <w:r>
        <w:rPr>
          <w:rFonts w:ascii="Arial" w:hAnsi="Arial" w:cs="Arial"/>
          <w:b/>
          <w:bCs/>
          <w:color w:val="3B3B3B" w:themeColor="accent1" w:themeTint="E6"/>
          <w:sz w:val="36"/>
          <w:szCs w:val="36"/>
        </w:rPr>
        <w:t>Conclusion</w:t>
      </w:r>
      <w:bookmarkEnd w:id="2"/>
    </w:p>
    <w:p w14:paraId="4EFFB8B9" w14:textId="343160A8" w:rsidR="009B24C5" w:rsidRPr="009B24C5" w:rsidRDefault="009E0910" w:rsidP="004915B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0E88373C" wp14:editId="5637E593">
            <wp:simplePos x="0" y="0"/>
            <wp:positionH relativeFrom="margin">
              <wp:align>center</wp:align>
            </wp:positionH>
            <wp:positionV relativeFrom="paragraph">
              <wp:posOffset>617220</wp:posOffset>
            </wp:positionV>
            <wp:extent cx="2927404" cy="1127051"/>
            <wp:effectExtent l="0" t="0" r="6350" b="0"/>
            <wp:wrapNone/>
            <wp:docPr id="932654473" name="Picture 93265447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1" t="21403" r="12188" b="47793"/>
                    <a:stretch/>
                  </pic:blipFill>
                  <pic:spPr bwMode="auto">
                    <a:xfrm>
                      <a:off x="0" y="0"/>
                      <a:ext cx="2927404" cy="1127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F04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0B3523F6" wp14:editId="38A1A21F">
                <wp:simplePos x="0" y="0"/>
                <wp:positionH relativeFrom="column">
                  <wp:posOffset>218364</wp:posOffset>
                </wp:positionH>
                <wp:positionV relativeFrom="paragraph">
                  <wp:posOffset>8985</wp:posOffset>
                </wp:positionV>
                <wp:extent cx="4632841" cy="5166398"/>
                <wp:effectExtent l="0" t="0" r="0" b="0"/>
                <wp:wrapNone/>
                <wp:docPr id="19393429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841" cy="5166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4FE6C" id="Rectangle 28" o:spid="_x0000_s1026" style="position:absolute;margin-left:17.2pt;margin-top:.7pt;width:364.8pt;height:406.8pt;z-index:-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" filled="f" stroked="f" strokeweight="2pt"/>
            </w:pict>
          </mc:Fallback>
        </mc:AlternateContent>
      </w:r>
    </w:p>
    <w:sectPr w:rsidR="009B24C5" w:rsidRPr="009B24C5" w:rsidSect="00DB13A3">
      <w:headerReference w:type="default" r:id="rId13"/>
      <w:footerReference w:type="default" r:id="rId14"/>
      <w:footerReference w:type="first" r:id="rId15"/>
      <w:pgSz w:w="12240" w:h="15840" w:code="1"/>
      <w:pgMar w:top="0" w:right="1440" w:bottom="0" w:left="1440" w:header="1584" w:footer="2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3CF05" w14:textId="77777777" w:rsidR="004525DF" w:rsidRDefault="004525DF">
      <w:pPr>
        <w:spacing w:after="0" w:line="240" w:lineRule="auto"/>
      </w:pPr>
      <w:r>
        <w:separator/>
      </w:r>
    </w:p>
    <w:p w14:paraId="5B99AD8F" w14:textId="77777777" w:rsidR="004525DF" w:rsidRDefault="004525DF"/>
  </w:endnote>
  <w:endnote w:type="continuationSeparator" w:id="0">
    <w:p w14:paraId="02E09C29" w14:textId="77777777" w:rsidR="004525DF" w:rsidRDefault="004525DF">
      <w:pPr>
        <w:spacing w:after="0" w:line="240" w:lineRule="auto"/>
      </w:pPr>
      <w:r>
        <w:continuationSeparator/>
      </w:r>
    </w:p>
    <w:p w14:paraId="7DD376BB" w14:textId="77777777" w:rsidR="004525DF" w:rsidRDefault="004525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6B7ED" w14:textId="7059689D" w:rsidR="0060738C" w:rsidRDefault="00B9149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025A9567" wp14:editId="33C45B62">
              <wp:simplePos x="0" y="0"/>
              <wp:positionH relativeFrom="margin">
                <wp:posOffset>-643890</wp:posOffset>
              </wp:positionH>
              <wp:positionV relativeFrom="bottomMargin">
                <wp:posOffset>1002030</wp:posOffset>
              </wp:positionV>
              <wp:extent cx="521970" cy="382905"/>
              <wp:effectExtent l="0" t="19050" r="11430" b="36195"/>
              <wp:wrapNone/>
              <wp:docPr id="265907230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21970" cy="382905"/>
                        <a:chOff x="1731" y="14550"/>
                        <a:chExt cx="660" cy="507"/>
                      </a:xfrm>
                    </wpg:grpSpPr>
                    <wps:wsp>
                      <wps:cNvPr id="243001456" name="AutoShape 88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2158167" name="Rectangle 89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8795126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1731" y="14696"/>
                          <a:ext cx="660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24398" w14:textId="77777777" w:rsidR="0077316A" w:rsidRPr="0077316A" w:rsidRDefault="0077316A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91495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B91495"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 w:rsidRPr="00B91495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B91495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B91495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976803550" name="Group 91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1552496273" name="AutoShape 92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77594" name="AutoShape 93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5A9567" id="Group 6" o:spid="_x0000_s1028" style="position:absolute;left:0;text-align:left;margin-left:-50.7pt;margin-top:78.9pt;width:41.1pt;height:30.15pt;z-index:251665408;mso-position-horizontal-relative:margin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" o:allowincell="f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88" o:spid="_x0000_s1029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" filled="f" strokecolor="#a5a5a5"/>
              <v:rect id="Rectangle 89" o:spid="_x0000_s1030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31" type="#_x0000_t202" style="position:absolute;left:1731;top:14696;width:66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" filled="f" stroked="f">
                <v:textbox inset="0,2.16pt,0,0">
                  <w:txbxContent>
                    <w:p w14:paraId="68224398" w14:textId="77777777" w:rsidR="0077316A" w:rsidRPr="0077316A" w:rsidRDefault="0077316A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B91495">
                        <w:rPr>
                          <w:color w:val="FFFFFF" w:themeColor="background1"/>
                        </w:rPr>
                        <w:fldChar w:fldCharType="begin"/>
                      </w:r>
                      <w:r w:rsidRPr="00B91495"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 w:rsidRPr="00B91495">
                        <w:rPr>
                          <w:color w:val="FFFFFF" w:themeColor="background1"/>
                        </w:rPr>
                        <w:fldChar w:fldCharType="separate"/>
                      </w:r>
                      <w:r w:rsidRPr="00B91495"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B91495"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91" o:spid="_x0000_s1032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">
                <v:shape id="AutoShape 92" o:spid="_x0000_s1033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  <v:shape id="AutoShape 93" o:spid="_x0000_s1034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</v:group>
              <w10:wrap anchorx="margin" anchory="margin"/>
            </v:group>
          </w:pict>
        </mc:Fallback>
      </mc:AlternateContent>
    </w:r>
    <w:r w:rsidR="0077316A"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457F1819" wp14:editId="716EAAA1">
              <wp:simplePos x="0" y="0"/>
              <wp:positionH relativeFrom="page">
                <wp:posOffset>-219456</wp:posOffset>
              </wp:positionH>
              <wp:positionV relativeFrom="paragraph">
                <wp:posOffset>7443</wp:posOffset>
              </wp:positionV>
              <wp:extent cx="8024884" cy="1678314"/>
              <wp:effectExtent l="0" t="0" r="0" b="17145"/>
              <wp:wrapNone/>
              <wp:docPr id="179723063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24884" cy="1678314"/>
                        <a:chOff x="0" y="0"/>
                        <a:chExt cx="4639004" cy="1408458"/>
                      </a:xfrm>
                    </wpg:grpSpPr>
                    <wps:wsp>
                      <wps:cNvPr id="1029105400" name="Freeform: Shape 27"/>
                      <wps:cNvSpPr>
                        <a:spLocks/>
                      </wps:cNvSpPr>
                      <wps:spPr bwMode="auto">
                        <a:xfrm>
                          <a:off x="0" y="614149"/>
                          <a:ext cx="3990543" cy="793027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2795"/>
                        </a:solidFill>
                        <a:ln>
                          <a:solidFill>
                            <a:srgbClr val="033169"/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96319811" name="Freeform: Shape 24"/>
                      <wps:cNvSpPr>
                        <a:spLocks/>
                      </wps:cNvSpPr>
                      <wps:spPr bwMode="auto">
                        <a:xfrm>
                          <a:off x="3875964" y="0"/>
                          <a:ext cx="763040" cy="1408458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CEF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5938105" name="Freeform 15"/>
                      <wps:cNvSpPr>
                        <a:spLocks/>
                      </wps:cNvSpPr>
                      <wps:spPr bwMode="auto">
                        <a:xfrm>
                          <a:off x="3439236" y="477672"/>
                          <a:ext cx="426802" cy="52279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8673947" name="Freeform 13"/>
                      <wps:cNvSpPr>
                        <a:spLocks/>
                      </wps:cNvSpPr>
                      <wps:spPr bwMode="auto">
                        <a:xfrm>
                          <a:off x="3138985" y="272955"/>
                          <a:ext cx="732210" cy="90719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84E287" id="Group 3" o:spid="_x0000_s1026" style="position:absolute;margin-left:-17.3pt;margin-top:.6pt;width:631.9pt;height:132.15pt;z-index:-251649024;mso-position-horizontal-relative:page;mso-width-relative:margin;mso-height-relative:margin" coordsize="46390,14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">
              <v:shape id="Freeform: Shape 27" o:spid="_x0000_s1027" style="position:absolute;top:6141;width:39905;height:7930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" path="m,l4583908,,6694833,1543935r-5670895,l9698,1543935r-9698,l,48783r307,l,xe" fillcolor="#442795" strokecolor="#033169">
                <v:path arrowok="t" o:connecttype="custom" o:connectlocs="0,0;2732298,0;3990543,793027;610332,793027;5781,793027;0,793027;0,25057;183,25057" o:connectangles="0,0,0,0,0,0,0,0"/>
              </v:shape>
              <v:shape id="Freeform: Shape 24" o:spid="_x0000_s1028" style="position:absolute;left:38759;width:7631;height:14084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" path="m1280132,r,2733130l1280131,2733130r,8981l1094394,2742111r,-7l1094254,2742111,,1944324,,926510,1280132,xe" fillcolor="#d6cefa" stroked="f">
                <v:path arrowok="t" o:connecttype="custom" o:connectlocs="763040,0;763040,1403845;763039,1403845;763039,1408458;652328,1408458;652328,1408454;652245,1408458;0,998683;0,475893" o:connectangles="0,0,0,0,0,0,0,0,0"/>
              </v:shape>
              <v:shape id="Freeform 15" o:spid="_x0000_s1029" style="position:absolute;left:34392;top:4776;width:4268;height:522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" path="m443,l,338,443,680,443,xe" fillcolor="white [3212]" stroked="f">
                <v:path arrowok="t" o:connecttype="custom" o:connectlocs="426802,0;0,259857;426802,522790;426802,0" o:connectangles="0,0,0,0"/>
              </v:shape>
              <v:shape id="Freeform 13" o:spid="_x0000_s1030" style="position:absolute;left:31389;top:2729;width:7322;height:907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" path="m760,l,593r760,587l760,946,317,604,760,266,760,xe" fillcolor="#bfbfbf [2412]" stroked="f">
                <v:path arrowok="t" o:connecttype="custom" o:connectlocs="732210,0;0,455904;732210,907195;732210,727294;305409,464361;732210,204503;732210,0" o:connectangles="0,0,0,0,0,0,0"/>
              </v:shape>
              <w10:wrap anchorx="page"/>
            </v:group>
          </w:pict>
        </mc:Fallback>
      </mc:AlternateContent>
    </w:r>
    <w:sdt>
      <w:sdtPr>
        <w:id w:val="1423145644"/>
        <w:docPartObj>
          <w:docPartGallery w:val="Page Numbers (Bottom of Page)"/>
          <w:docPartUnique/>
        </w:docPartObj>
      </w:sdtPr>
      <w:sdtContent/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04F5" w14:textId="51822570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5A8FC" w14:textId="77777777" w:rsidR="004525DF" w:rsidRDefault="004525DF">
      <w:pPr>
        <w:spacing w:after="0" w:line="240" w:lineRule="auto"/>
      </w:pPr>
      <w:r>
        <w:separator/>
      </w:r>
    </w:p>
    <w:p w14:paraId="3CA07AAD" w14:textId="77777777" w:rsidR="004525DF" w:rsidRDefault="004525DF"/>
  </w:footnote>
  <w:footnote w:type="continuationSeparator" w:id="0">
    <w:p w14:paraId="5525CFEE" w14:textId="77777777" w:rsidR="004525DF" w:rsidRDefault="004525DF">
      <w:pPr>
        <w:spacing w:after="0" w:line="240" w:lineRule="auto"/>
      </w:pPr>
      <w:r>
        <w:continuationSeparator/>
      </w:r>
    </w:p>
    <w:p w14:paraId="26A6B368" w14:textId="77777777" w:rsidR="004525DF" w:rsidRDefault="004525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9CAB" w14:textId="1242F1D2" w:rsidR="00837507" w:rsidRDefault="005C41A9">
    <w:pPr>
      <w:pStyle w:val="Header"/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D43D1F1" wp14:editId="5F906A2F">
              <wp:simplePos x="0" y="0"/>
              <wp:positionH relativeFrom="page">
                <wp:posOffset>13648</wp:posOffset>
              </wp:positionH>
              <wp:positionV relativeFrom="paragraph">
                <wp:posOffset>-1087727</wp:posOffset>
              </wp:positionV>
              <wp:extent cx="7761577" cy="1214651"/>
              <wp:effectExtent l="0" t="0" r="0" b="5080"/>
              <wp:wrapNone/>
              <wp:docPr id="1933614227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1577" cy="1214651"/>
                        <a:chOff x="0" y="0"/>
                        <a:chExt cx="4632191" cy="1008149"/>
                      </a:xfrm>
                    </wpg:grpSpPr>
                    <wps:wsp>
                      <wps:cNvPr id="610547771" name="Freeform 6"/>
                      <wps:cNvSpPr>
                        <a:spLocks/>
                      </wps:cNvSpPr>
                      <wps:spPr bwMode="auto">
                        <a:xfrm>
                          <a:off x="2347415" y="245659"/>
                          <a:ext cx="2284302" cy="33827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7012496" name="Rectangle 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2191" cy="342889"/>
                        </a:xfrm>
                        <a:prstGeom prst="rect">
                          <a:avLst/>
                        </a:prstGeom>
                        <a:solidFill>
                          <a:srgbClr val="44279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8710124" name="Freeform 5"/>
                      <wps:cNvSpPr>
                        <a:spLocks/>
                      </wps:cNvSpPr>
                      <wps:spPr bwMode="auto">
                        <a:xfrm>
                          <a:off x="0" y="477671"/>
                          <a:ext cx="2573332" cy="530478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CEF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D4F884" id="Group 2" o:spid="_x0000_s1026" style="position:absolute;margin-left:1.05pt;margin-top:-85.65pt;width:611.15pt;height:95.65pt;z-index:-251653120;mso-position-horizontal-relative:page;mso-width-relative:margin;mso-height-relative:margin" coordsize="46321,10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">
              <v:shape id="Freeform 6" o:spid="_x0000_s1027" style="position:absolute;left:23474;top:2456;width:22843;height:3383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" path="m2371,l,,355,440r2016,l2371,xe" fillcolor="#bfbfbf [2412]" stroked="f">
                <v:path arrowok="t" o:connecttype="custom" o:connectlocs="2284302,0;0,0;342019,338276;2284302,338276;2284302,0" o:connectangles="0,0,0,0,0"/>
              </v:shape>
              <v:rect id="Rectangle 8" o:spid="_x0000_s1028" style="position:absolute;width:46321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" fillcolor="#442795" stroked="f"/>
              <v:shape id="Freeform 5" o:spid="_x0000_s1029" style="position:absolute;top:4776;width:25733;height:5305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" path="m2136,l,,,690r2671,l2136,xe" fillcolor="#d6cefa" stroked="f">
                <v:path arrowok="t" o:connecttype="custom" o:connectlocs="2057895,0;0,0;0,530478;2573332,530478;2057895,0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F1582"/>
    <w:multiLevelType w:val="hybridMultilevel"/>
    <w:tmpl w:val="8250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556A02"/>
    <w:multiLevelType w:val="hybridMultilevel"/>
    <w:tmpl w:val="46C09B2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03B78"/>
    <w:multiLevelType w:val="hybridMultilevel"/>
    <w:tmpl w:val="C29EC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091358"/>
    <w:multiLevelType w:val="hybridMultilevel"/>
    <w:tmpl w:val="9FBA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6C2334"/>
    <w:multiLevelType w:val="hybridMultilevel"/>
    <w:tmpl w:val="1E0E4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860140"/>
    <w:multiLevelType w:val="hybridMultilevel"/>
    <w:tmpl w:val="C7C20BB8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457A15"/>
    <w:multiLevelType w:val="hybridMultilevel"/>
    <w:tmpl w:val="AD3458C6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3403C2"/>
    <w:multiLevelType w:val="hybridMultilevel"/>
    <w:tmpl w:val="80861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F1AC4"/>
    <w:multiLevelType w:val="hybridMultilevel"/>
    <w:tmpl w:val="06BC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941D0"/>
    <w:multiLevelType w:val="hybridMultilevel"/>
    <w:tmpl w:val="F386F4B6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844274"/>
    <w:multiLevelType w:val="hybridMultilevel"/>
    <w:tmpl w:val="2AE87CD2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C8590B"/>
    <w:multiLevelType w:val="hybridMultilevel"/>
    <w:tmpl w:val="89CE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A2F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EAA2E1B"/>
    <w:multiLevelType w:val="hybridMultilevel"/>
    <w:tmpl w:val="0B36688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887315"/>
    <w:multiLevelType w:val="hybridMultilevel"/>
    <w:tmpl w:val="1AA48680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06C53"/>
    <w:multiLevelType w:val="hybridMultilevel"/>
    <w:tmpl w:val="F184168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2773B"/>
    <w:multiLevelType w:val="hybridMultilevel"/>
    <w:tmpl w:val="F5E2AA44"/>
    <w:lvl w:ilvl="0" w:tplc="24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080" w:hanging="360"/>
      </w:pPr>
    </w:lvl>
    <w:lvl w:ilvl="2" w:tplc="2400001B" w:tentative="1">
      <w:start w:val="1"/>
      <w:numFmt w:val="lowerRoman"/>
      <w:lvlText w:val="%3."/>
      <w:lvlJc w:val="right"/>
      <w:pPr>
        <w:ind w:left="1800" w:hanging="180"/>
      </w:pPr>
    </w:lvl>
    <w:lvl w:ilvl="3" w:tplc="2400000F" w:tentative="1">
      <w:start w:val="1"/>
      <w:numFmt w:val="decimal"/>
      <w:lvlText w:val="%4."/>
      <w:lvlJc w:val="left"/>
      <w:pPr>
        <w:ind w:left="2520" w:hanging="360"/>
      </w:pPr>
    </w:lvl>
    <w:lvl w:ilvl="4" w:tplc="24000019" w:tentative="1">
      <w:start w:val="1"/>
      <w:numFmt w:val="lowerLetter"/>
      <w:lvlText w:val="%5."/>
      <w:lvlJc w:val="left"/>
      <w:pPr>
        <w:ind w:left="3240" w:hanging="360"/>
      </w:pPr>
    </w:lvl>
    <w:lvl w:ilvl="5" w:tplc="2400001B" w:tentative="1">
      <w:start w:val="1"/>
      <w:numFmt w:val="lowerRoman"/>
      <w:lvlText w:val="%6."/>
      <w:lvlJc w:val="right"/>
      <w:pPr>
        <w:ind w:left="3960" w:hanging="180"/>
      </w:pPr>
    </w:lvl>
    <w:lvl w:ilvl="6" w:tplc="2400000F" w:tentative="1">
      <w:start w:val="1"/>
      <w:numFmt w:val="decimal"/>
      <w:lvlText w:val="%7."/>
      <w:lvlJc w:val="left"/>
      <w:pPr>
        <w:ind w:left="4680" w:hanging="360"/>
      </w:pPr>
    </w:lvl>
    <w:lvl w:ilvl="7" w:tplc="24000019" w:tentative="1">
      <w:start w:val="1"/>
      <w:numFmt w:val="lowerLetter"/>
      <w:lvlText w:val="%8."/>
      <w:lvlJc w:val="left"/>
      <w:pPr>
        <w:ind w:left="5400" w:hanging="360"/>
      </w:pPr>
    </w:lvl>
    <w:lvl w:ilvl="8" w:tplc="24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6B3D8C"/>
    <w:multiLevelType w:val="hybridMultilevel"/>
    <w:tmpl w:val="A45E1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A1AF9"/>
    <w:multiLevelType w:val="hybridMultilevel"/>
    <w:tmpl w:val="727681E2"/>
    <w:lvl w:ilvl="0" w:tplc="1BC82B4A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bCs w:val="0"/>
        <w:color w:val="5C5C5C" w:themeColor="accent1" w:themeTint="BF"/>
        <w:sz w:val="24"/>
        <w:szCs w:val="24"/>
      </w:rPr>
    </w:lvl>
    <w:lvl w:ilvl="1" w:tplc="24000019" w:tentative="1">
      <w:start w:val="1"/>
      <w:numFmt w:val="lowerLetter"/>
      <w:lvlText w:val="%2."/>
      <w:lvlJc w:val="left"/>
      <w:pPr>
        <w:ind w:left="1080" w:hanging="360"/>
      </w:pPr>
    </w:lvl>
    <w:lvl w:ilvl="2" w:tplc="2400001B" w:tentative="1">
      <w:start w:val="1"/>
      <w:numFmt w:val="lowerRoman"/>
      <w:lvlText w:val="%3."/>
      <w:lvlJc w:val="right"/>
      <w:pPr>
        <w:ind w:left="1800" w:hanging="180"/>
      </w:pPr>
    </w:lvl>
    <w:lvl w:ilvl="3" w:tplc="2400000F" w:tentative="1">
      <w:start w:val="1"/>
      <w:numFmt w:val="decimal"/>
      <w:lvlText w:val="%4."/>
      <w:lvlJc w:val="left"/>
      <w:pPr>
        <w:ind w:left="2520" w:hanging="360"/>
      </w:pPr>
    </w:lvl>
    <w:lvl w:ilvl="4" w:tplc="24000019" w:tentative="1">
      <w:start w:val="1"/>
      <w:numFmt w:val="lowerLetter"/>
      <w:lvlText w:val="%5."/>
      <w:lvlJc w:val="left"/>
      <w:pPr>
        <w:ind w:left="3240" w:hanging="360"/>
      </w:pPr>
    </w:lvl>
    <w:lvl w:ilvl="5" w:tplc="2400001B" w:tentative="1">
      <w:start w:val="1"/>
      <w:numFmt w:val="lowerRoman"/>
      <w:lvlText w:val="%6."/>
      <w:lvlJc w:val="right"/>
      <w:pPr>
        <w:ind w:left="3960" w:hanging="180"/>
      </w:pPr>
    </w:lvl>
    <w:lvl w:ilvl="6" w:tplc="2400000F" w:tentative="1">
      <w:start w:val="1"/>
      <w:numFmt w:val="decimal"/>
      <w:lvlText w:val="%7."/>
      <w:lvlJc w:val="left"/>
      <w:pPr>
        <w:ind w:left="4680" w:hanging="360"/>
      </w:pPr>
    </w:lvl>
    <w:lvl w:ilvl="7" w:tplc="24000019" w:tentative="1">
      <w:start w:val="1"/>
      <w:numFmt w:val="lowerLetter"/>
      <w:lvlText w:val="%8."/>
      <w:lvlJc w:val="left"/>
      <w:pPr>
        <w:ind w:left="5400" w:hanging="360"/>
      </w:pPr>
    </w:lvl>
    <w:lvl w:ilvl="8" w:tplc="24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6F0A7A"/>
    <w:multiLevelType w:val="hybridMultilevel"/>
    <w:tmpl w:val="5BCCFB60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F2C8A"/>
    <w:multiLevelType w:val="hybridMultilevel"/>
    <w:tmpl w:val="313E9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72145B"/>
    <w:multiLevelType w:val="hybridMultilevel"/>
    <w:tmpl w:val="2E5A77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F9120DD"/>
    <w:multiLevelType w:val="hybridMultilevel"/>
    <w:tmpl w:val="E01E740A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364944">
    <w:abstractNumId w:val="9"/>
  </w:num>
  <w:num w:numId="2" w16cid:durableId="1094128695">
    <w:abstractNumId w:val="7"/>
  </w:num>
  <w:num w:numId="3" w16cid:durableId="1557542950">
    <w:abstractNumId w:val="6"/>
  </w:num>
  <w:num w:numId="4" w16cid:durableId="2043628933">
    <w:abstractNumId w:val="5"/>
  </w:num>
  <w:num w:numId="5" w16cid:durableId="594216389">
    <w:abstractNumId w:val="4"/>
  </w:num>
  <w:num w:numId="6" w16cid:durableId="658580104">
    <w:abstractNumId w:val="8"/>
  </w:num>
  <w:num w:numId="7" w16cid:durableId="294263992">
    <w:abstractNumId w:val="3"/>
  </w:num>
  <w:num w:numId="8" w16cid:durableId="1639454764">
    <w:abstractNumId w:val="2"/>
  </w:num>
  <w:num w:numId="9" w16cid:durableId="1549612588">
    <w:abstractNumId w:val="1"/>
  </w:num>
  <w:num w:numId="10" w16cid:durableId="453910312">
    <w:abstractNumId w:val="0"/>
  </w:num>
  <w:num w:numId="11" w16cid:durableId="1892500281">
    <w:abstractNumId w:val="30"/>
  </w:num>
  <w:num w:numId="12" w16cid:durableId="1413821644">
    <w:abstractNumId w:val="27"/>
  </w:num>
  <w:num w:numId="13" w16cid:durableId="1822848731">
    <w:abstractNumId w:val="31"/>
  </w:num>
  <w:num w:numId="14" w16cid:durableId="1556819794">
    <w:abstractNumId w:val="18"/>
  </w:num>
  <w:num w:numId="15" w16cid:durableId="1261373954">
    <w:abstractNumId w:val="24"/>
  </w:num>
  <w:num w:numId="16" w16cid:durableId="454718009">
    <w:abstractNumId w:val="16"/>
  </w:num>
  <w:num w:numId="17" w16cid:durableId="995567845">
    <w:abstractNumId w:val="19"/>
  </w:num>
  <w:num w:numId="18" w16cid:durableId="30033834">
    <w:abstractNumId w:val="11"/>
  </w:num>
  <w:num w:numId="19" w16cid:durableId="441805429">
    <w:abstractNumId w:val="32"/>
  </w:num>
  <w:num w:numId="20" w16cid:durableId="1436049059">
    <w:abstractNumId w:val="20"/>
  </w:num>
  <w:num w:numId="21" w16cid:durableId="1317493408">
    <w:abstractNumId w:val="29"/>
  </w:num>
  <w:num w:numId="22" w16cid:durableId="1853101637">
    <w:abstractNumId w:val="25"/>
  </w:num>
  <w:num w:numId="23" w16cid:durableId="2139489989">
    <w:abstractNumId w:val="15"/>
  </w:num>
  <w:num w:numId="24" w16cid:durableId="1927693657">
    <w:abstractNumId w:val="28"/>
  </w:num>
  <w:num w:numId="25" w16cid:durableId="551965794">
    <w:abstractNumId w:val="23"/>
  </w:num>
  <w:num w:numId="26" w16cid:durableId="213126597">
    <w:abstractNumId w:val="26"/>
  </w:num>
  <w:num w:numId="27" w16cid:durableId="500661893">
    <w:abstractNumId w:val="10"/>
  </w:num>
  <w:num w:numId="28" w16cid:durableId="1113599320">
    <w:abstractNumId w:val="21"/>
  </w:num>
  <w:num w:numId="29" w16cid:durableId="279145673">
    <w:abstractNumId w:val="13"/>
  </w:num>
  <w:num w:numId="30" w16cid:durableId="1388382455">
    <w:abstractNumId w:val="14"/>
  </w:num>
  <w:num w:numId="31" w16cid:durableId="586547939">
    <w:abstractNumId w:val="12"/>
  </w:num>
  <w:num w:numId="32" w16cid:durableId="9525597">
    <w:abstractNumId w:val="22"/>
  </w:num>
  <w:num w:numId="33" w16cid:durableId="1305629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AE"/>
    <w:rsid w:val="000115CE"/>
    <w:rsid w:val="00024A04"/>
    <w:rsid w:val="00032B19"/>
    <w:rsid w:val="000746C5"/>
    <w:rsid w:val="000828F4"/>
    <w:rsid w:val="00085990"/>
    <w:rsid w:val="000C11F2"/>
    <w:rsid w:val="000F51EC"/>
    <w:rsid w:val="000F7122"/>
    <w:rsid w:val="001007B7"/>
    <w:rsid w:val="00107C8E"/>
    <w:rsid w:val="0012154F"/>
    <w:rsid w:val="0015507F"/>
    <w:rsid w:val="00172327"/>
    <w:rsid w:val="001730F3"/>
    <w:rsid w:val="001A00E1"/>
    <w:rsid w:val="001A7444"/>
    <w:rsid w:val="001B2366"/>
    <w:rsid w:val="001B4EEF"/>
    <w:rsid w:val="001B689C"/>
    <w:rsid w:val="00200635"/>
    <w:rsid w:val="00204AD8"/>
    <w:rsid w:val="00210B4A"/>
    <w:rsid w:val="002348CC"/>
    <w:rsid w:val="002463C1"/>
    <w:rsid w:val="00247920"/>
    <w:rsid w:val="00254E0D"/>
    <w:rsid w:val="00256AAF"/>
    <w:rsid w:val="00265D13"/>
    <w:rsid w:val="0029535C"/>
    <w:rsid w:val="0029717D"/>
    <w:rsid w:val="002A0A1B"/>
    <w:rsid w:val="002A1E59"/>
    <w:rsid w:val="002A2AB8"/>
    <w:rsid w:val="002A5519"/>
    <w:rsid w:val="002A6A80"/>
    <w:rsid w:val="002B5394"/>
    <w:rsid w:val="002D3AD7"/>
    <w:rsid w:val="002E1CFD"/>
    <w:rsid w:val="002F1B26"/>
    <w:rsid w:val="002F2853"/>
    <w:rsid w:val="002F719D"/>
    <w:rsid w:val="00306DE9"/>
    <w:rsid w:val="00332348"/>
    <w:rsid w:val="00357D89"/>
    <w:rsid w:val="00360D9C"/>
    <w:rsid w:val="0038000D"/>
    <w:rsid w:val="00381458"/>
    <w:rsid w:val="00385ACF"/>
    <w:rsid w:val="00387900"/>
    <w:rsid w:val="00397215"/>
    <w:rsid w:val="003A09A6"/>
    <w:rsid w:val="003B048C"/>
    <w:rsid w:val="003C1E1E"/>
    <w:rsid w:val="003C76F0"/>
    <w:rsid w:val="0040677A"/>
    <w:rsid w:val="00410197"/>
    <w:rsid w:val="00416959"/>
    <w:rsid w:val="004525DF"/>
    <w:rsid w:val="00453C28"/>
    <w:rsid w:val="004566DC"/>
    <w:rsid w:val="004661DF"/>
    <w:rsid w:val="00477474"/>
    <w:rsid w:val="00480B7F"/>
    <w:rsid w:val="004848AE"/>
    <w:rsid w:val="00484E1F"/>
    <w:rsid w:val="00490A5A"/>
    <w:rsid w:val="004915B5"/>
    <w:rsid w:val="004A1893"/>
    <w:rsid w:val="004A3020"/>
    <w:rsid w:val="004A62B7"/>
    <w:rsid w:val="004B23AB"/>
    <w:rsid w:val="004B2893"/>
    <w:rsid w:val="004B778E"/>
    <w:rsid w:val="004C1278"/>
    <w:rsid w:val="004C1B67"/>
    <w:rsid w:val="004C4A44"/>
    <w:rsid w:val="004D580E"/>
    <w:rsid w:val="004D7014"/>
    <w:rsid w:val="004E1693"/>
    <w:rsid w:val="004F7005"/>
    <w:rsid w:val="004F70E2"/>
    <w:rsid w:val="005052C7"/>
    <w:rsid w:val="00505BB7"/>
    <w:rsid w:val="00506680"/>
    <w:rsid w:val="00506BB2"/>
    <w:rsid w:val="005125BB"/>
    <w:rsid w:val="00514EFB"/>
    <w:rsid w:val="00524827"/>
    <w:rsid w:val="005264AB"/>
    <w:rsid w:val="00532F61"/>
    <w:rsid w:val="00537F9C"/>
    <w:rsid w:val="00542A2C"/>
    <w:rsid w:val="00553770"/>
    <w:rsid w:val="00572222"/>
    <w:rsid w:val="0058494A"/>
    <w:rsid w:val="005C41A9"/>
    <w:rsid w:val="005D3DA6"/>
    <w:rsid w:val="005E05CC"/>
    <w:rsid w:val="005E1D71"/>
    <w:rsid w:val="005F3FFE"/>
    <w:rsid w:val="00600999"/>
    <w:rsid w:val="0060738C"/>
    <w:rsid w:val="00627CD1"/>
    <w:rsid w:val="00631E78"/>
    <w:rsid w:val="006500C9"/>
    <w:rsid w:val="006557B1"/>
    <w:rsid w:val="00673F37"/>
    <w:rsid w:val="006A529D"/>
    <w:rsid w:val="006B23CD"/>
    <w:rsid w:val="00740857"/>
    <w:rsid w:val="007412C4"/>
    <w:rsid w:val="00744EA9"/>
    <w:rsid w:val="00750F04"/>
    <w:rsid w:val="00752FC4"/>
    <w:rsid w:val="00756D42"/>
    <w:rsid w:val="00757E9C"/>
    <w:rsid w:val="0077316A"/>
    <w:rsid w:val="0077587C"/>
    <w:rsid w:val="007B0DFB"/>
    <w:rsid w:val="007B4C91"/>
    <w:rsid w:val="007C4DFA"/>
    <w:rsid w:val="007D5B7A"/>
    <w:rsid w:val="007D70F7"/>
    <w:rsid w:val="007E6254"/>
    <w:rsid w:val="007E7421"/>
    <w:rsid w:val="00800128"/>
    <w:rsid w:val="008138FC"/>
    <w:rsid w:val="00827982"/>
    <w:rsid w:val="00830C5F"/>
    <w:rsid w:val="00834A33"/>
    <w:rsid w:val="00837507"/>
    <w:rsid w:val="0084735F"/>
    <w:rsid w:val="00853188"/>
    <w:rsid w:val="00876015"/>
    <w:rsid w:val="00881D93"/>
    <w:rsid w:val="008916D6"/>
    <w:rsid w:val="00896EE1"/>
    <w:rsid w:val="008A27F8"/>
    <w:rsid w:val="008A5DEE"/>
    <w:rsid w:val="008B1068"/>
    <w:rsid w:val="008B4CD0"/>
    <w:rsid w:val="008C1482"/>
    <w:rsid w:val="008D0AA7"/>
    <w:rsid w:val="008E0456"/>
    <w:rsid w:val="008E172E"/>
    <w:rsid w:val="008E78CC"/>
    <w:rsid w:val="00906AF9"/>
    <w:rsid w:val="00910CF6"/>
    <w:rsid w:val="00912A0A"/>
    <w:rsid w:val="0092001B"/>
    <w:rsid w:val="009204FA"/>
    <w:rsid w:val="00933493"/>
    <w:rsid w:val="009468D3"/>
    <w:rsid w:val="00971DB9"/>
    <w:rsid w:val="00981EB2"/>
    <w:rsid w:val="0099781B"/>
    <w:rsid w:val="009B24C5"/>
    <w:rsid w:val="009B530B"/>
    <w:rsid w:val="009C27D5"/>
    <w:rsid w:val="009D21FB"/>
    <w:rsid w:val="009D4644"/>
    <w:rsid w:val="009D5219"/>
    <w:rsid w:val="009E0910"/>
    <w:rsid w:val="009E09F4"/>
    <w:rsid w:val="00A018F8"/>
    <w:rsid w:val="00A06AB3"/>
    <w:rsid w:val="00A17117"/>
    <w:rsid w:val="00A248CE"/>
    <w:rsid w:val="00A55D13"/>
    <w:rsid w:val="00A670A9"/>
    <w:rsid w:val="00A763AE"/>
    <w:rsid w:val="00A81C05"/>
    <w:rsid w:val="00AC085D"/>
    <w:rsid w:val="00AE2CAB"/>
    <w:rsid w:val="00B17A8D"/>
    <w:rsid w:val="00B24A3D"/>
    <w:rsid w:val="00B43476"/>
    <w:rsid w:val="00B55FEE"/>
    <w:rsid w:val="00B63133"/>
    <w:rsid w:val="00B91495"/>
    <w:rsid w:val="00BC0753"/>
    <w:rsid w:val="00BC0F0A"/>
    <w:rsid w:val="00BC29FC"/>
    <w:rsid w:val="00BD105F"/>
    <w:rsid w:val="00BF18AE"/>
    <w:rsid w:val="00C10792"/>
    <w:rsid w:val="00C11980"/>
    <w:rsid w:val="00C12A54"/>
    <w:rsid w:val="00C13EF2"/>
    <w:rsid w:val="00C15131"/>
    <w:rsid w:val="00C1549C"/>
    <w:rsid w:val="00C21ED2"/>
    <w:rsid w:val="00C53EB6"/>
    <w:rsid w:val="00C80B3D"/>
    <w:rsid w:val="00CB0809"/>
    <w:rsid w:val="00CB2AEB"/>
    <w:rsid w:val="00CE002F"/>
    <w:rsid w:val="00CF1B5C"/>
    <w:rsid w:val="00CF31E1"/>
    <w:rsid w:val="00D04123"/>
    <w:rsid w:val="00D06525"/>
    <w:rsid w:val="00D105BB"/>
    <w:rsid w:val="00D12C9F"/>
    <w:rsid w:val="00D149F1"/>
    <w:rsid w:val="00D15B68"/>
    <w:rsid w:val="00D36106"/>
    <w:rsid w:val="00D46596"/>
    <w:rsid w:val="00D46F83"/>
    <w:rsid w:val="00D478C2"/>
    <w:rsid w:val="00D65BF4"/>
    <w:rsid w:val="00D7333A"/>
    <w:rsid w:val="00D76626"/>
    <w:rsid w:val="00D81E70"/>
    <w:rsid w:val="00D945CD"/>
    <w:rsid w:val="00DB13A3"/>
    <w:rsid w:val="00DC7840"/>
    <w:rsid w:val="00DE5217"/>
    <w:rsid w:val="00E064D7"/>
    <w:rsid w:val="00E50941"/>
    <w:rsid w:val="00E53621"/>
    <w:rsid w:val="00E540E6"/>
    <w:rsid w:val="00E66E78"/>
    <w:rsid w:val="00E7787E"/>
    <w:rsid w:val="00E93E3A"/>
    <w:rsid w:val="00E94A7B"/>
    <w:rsid w:val="00EA4F2B"/>
    <w:rsid w:val="00EC04CD"/>
    <w:rsid w:val="00EF66F6"/>
    <w:rsid w:val="00F1217C"/>
    <w:rsid w:val="00F16C8D"/>
    <w:rsid w:val="00F5685E"/>
    <w:rsid w:val="00F61DFC"/>
    <w:rsid w:val="00F6361C"/>
    <w:rsid w:val="00F66E9C"/>
    <w:rsid w:val="00F71D73"/>
    <w:rsid w:val="00F763B1"/>
    <w:rsid w:val="00F80B17"/>
    <w:rsid w:val="00F90A6A"/>
    <w:rsid w:val="00F91A55"/>
    <w:rsid w:val="00F97976"/>
    <w:rsid w:val="00FA402E"/>
    <w:rsid w:val="00FA5643"/>
    <w:rsid w:val="00FB49C2"/>
    <w:rsid w:val="00FB572F"/>
    <w:rsid w:val="00FC3276"/>
    <w:rsid w:val="00FE1448"/>
    <w:rsid w:val="00FE6E83"/>
    <w:rsid w:val="00FE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B79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E1F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2121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C1C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C1C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320303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320303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D878C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262626" w:themeColor="accent1" w:frame="1"/>
        <w:left w:val="single" w:sz="2" w:space="10" w:color="262626" w:themeColor="accent1" w:frame="1"/>
        <w:bottom w:val="single" w:sz="2" w:space="10" w:color="262626" w:themeColor="accent1" w:frame="1"/>
        <w:right w:val="single" w:sz="2" w:space="10" w:color="262626" w:themeColor="accent1" w:frame="1"/>
      </w:pBdr>
      <w:ind w:left="1152" w:right="1152"/>
    </w:pPr>
    <w:rPr>
      <w:rFonts w:eastAsiaTheme="minorEastAsia"/>
      <w:i/>
      <w:iCs/>
      <w:color w:val="1C1C1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320303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202020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1C1C1C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1C1C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1C1C1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1C1C1C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7222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72222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72222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7222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7222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7222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7222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7222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72222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72222"/>
    <w:pPr>
      <w:spacing w:before="240"/>
      <w:outlineLvl w:val="9"/>
    </w:pPr>
    <w:rPr>
      <w:b w:val="0"/>
      <w:bCs w:val="0"/>
      <w:color w:val="1C1C1C" w:themeColor="accent1" w:themeShade="BF"/>
      <w:sz w:val="32"/>
      <w:szCs w:val="32"/>
    </w:rPr>
  </w:style>
  <w:style w:type="paragraph" w:customStyle="1" w:styleId="Logo">
    <w:name w:val="Logo"/>
    <w:basedOn w:val="Normal"/>
    <w:next w:val="Normal"/>
    <w:link w:val="LogoChar"/>
    <w:qFormat/>
    <w:rsid w:val="00C21ED2"/>
    <w:pPr>
      <w:spacing w:before="2000"/>
      <w:jc w:val="right"/>
    </w:pPr>
  </w:style>
  <w:style w:type="character" w:customStyle="1" w:styleId="LogoChar">
    <w:name w:val="Logo Char"/>
    <w:basedOn w:val="DefaultParagraphFont"/>
    <w:link w:val="Logo"/>
    <w:rsid w:val="00C21ED2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Personal Letterhead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22DC9-F7CB-4A5F-80BF-56917C93D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5F523B-6F79-453B-A31C-C014ADD75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968B94-8DD6-4238-98DF-CB00A93A92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38C33FBC-40FF-4A5D-8B9B-F84FC0BC4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2023-06-06T10:01:00Z</dcterms:created>
  <dcterms:modified xsi:type="dcterms:W3CDTF">2023-06-06T10:02:00Z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acdbc485c36b5869f55a4af31dd8b2c70f51b1c678419d1c6c3adddc3866fb19</vt:lpwstr>
  </property>
</Properties>
</file>