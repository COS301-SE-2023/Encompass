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F0196" w14:textId="72F36341" w:rsidR="00332348" w:rsidRPr="00332348" w:rsidRDefault="00332348" w:rsidP="00E7787E">
      <w:pPr>
        <w:pStyle w:val="ContactInfo"/>
        <w:jc w:val="both"/>
      </w:pPr>
    </w:p>
    <w:p w14:paraId="26FBC93B" w14:textId="13C9A508" w:rsidR="00332348" w:rsidRPr="00332348" w:rsidRDefault="00332348" w:rsidP="00853188">
      <w:pPr>
        <w:jc w:val="both"/>
      </w:pPr>
    </w:p>
    <w:p w14:paraId="1C8E988F" w14:textId="32E4E70B" w:rsidR="00332348" w:rsidRPr="00332348" w:rsidRDefault="00F97976" w:rsidP="00853188">
      <w:pPr>
        <w:jc w:val="both"/>
      </w:pPr>
      <w:r>
        <w:rPr>
          <w:noProof/>
        </w:rPr>
        <mc:AlternateContent>
          <mc:Choice Requires="wps">
            <w:drawing>
              <wp:anchor distT="0" distB="0" distL="114300" distR="114300" simplePos="0" relativeHeight="251652096" behindDoc="0" locked="0" layoutInCell="1" allowOverlap="1" wp14:anchorId="4B1C5C3F" wp14:editId="44CF9705">
                <wp:simplePos x="0" y="0"/>
                <wp:positionH relativeFrom="page">
                  <wp:posOffset>1485900</wp:posOffset>
                </wp:positionH>
                <wp:positionV relativeFrom="paragraph">
                  <wp:posOffset>182245</wp:posOffset>
                </wp:positionV>
                <wp:extent cx="5092995" cy="1009650"/>
                <wp:effectExtent l="0" t="0" r="0" b="0"/>
                <wp:wrapNone/>
                <wp:docPr id="6" name="Text Box 6"/>
                <wp:cNvGraphicFramePr/>
                <a:graphic xmlns:a="http://schemas.openxmlformats.org/drawingml/2006/main">
                  <a:graphicData uri="http://schemas.microsoft.com/office/word/2010/wordprocessingShape">
                    <wps:wsp>
                      <wps:cNvSpPr txBox="1"/>
                      <wps:spPr>
                        <a:xfrm>
                          <a:off x="0" y="0"/>
                          <a:ext cx="5092995" cy="1009650"/>
                        </a:xfrm>
                        <a:prstGeom prst="rect">
                          <a:avLst/>
                        </a:prstGeom>
                        <a:noFill/>
                        <a:ln w="6350">
                          <a:noFill/>
                        </a:ln>
                      </wps:spPr>
                      <wps:txb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1C5C3F" id="_x0000_t202" coordsize="21600,21600" o:spt="202" path="m,l,21600r21600,l21600,xe">
                <v:stroke joinstyle="miter"/>
                <v:path gradientshapeok="t" o:connecttype="rect"/>
              </v:shapetype>
              <v:shape id="Text Box 6" o:spid="_x0000_s1026" type="#_x0000_t202" style="position:absolute;left:0;text-align:left;margin-left:117pt;margin-top:14.35pt;width:401pt;height:7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" filled="f" stroked="f" strokeweight=".5pt">
                <v:textbo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v:textbox>
                <w10:wrap anchorx="page"/>
              </v:shape>
            </w:pict>
          </mc:Fallback>
        </mc:AlternateContent>
      </w:r>
    </w:p>
    <w:p w14:paraId="220F36D7" w14:textId="54469592" w:rsidR="00332348" w:rsidRPr="00332348" w:rsidRDefault="00332348" w:rsidP="00853188">
      <w:pPr>
        <w:jc w:val="both"/>
      </w:pPr>
    </w:p>
    <w:p w14:paraId="6AE34B3E" w14:textId="162FFDD6" w:rsidR="00332348" w:rsidRPr="00332348" w:rsidRDefault="00332348" w:rsidP="00853188">
      <w:pPr>
        <w:jc w:val="both"/>
      </w:pPr>
    </w:p>
    <w:p w14:paraId="6FCAC50F" w14:textId="57A39B23" w:rsidR="00332348" w:rsidRPr="00332348" w:rsidRDefault="00F97976" w:rsidP="00853188">
      <w:pPr>
        <w:jc w:val="both"/>
      </w:pPr>
      <w:r>
        <w:rPr>
          <w:noProof/>
        </w:rPr>
        <w:drawing>
          <wp:anchor distT="0" distB="0" distL="114300" distR="114300" simplePos="0" relativeHeight="251638784" behindDoc="0" locked="0" layoutInCell="1" allowOverlap="1" wp14:anchorId="77441E98" wp14:editId="28183C57">
            <wp:simplePos x="0" y="0"/>
            <wp:positionH relativeFrom="rightMargin">
              <wp:posOffset>-2282825</wp:posOffset>
            </wp:positionH>
            <wp:positionV relativeFrom="paragraph">
              <wp:posOffset>106045</wp:posOffset>
            </wp:positionV>
            <wp:extent cx="1531088" cy="990213"/>
            <wp:effectExtent l="0" t="0" r="0" b="635"/>
            <wp:wrapNone/>
            <wp:docPr id="2053628154"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28154" name="Picture 3" descr="A picture containing icon&#10;&#10;Description automatically generated"/>
                    <pic:cNvPicPr/>
                  </pic:nvPicPr>
                  <pic:blipFill>
                    <a:blip r:embed="rId11"/>
                    <a:stretch>
                      <a:fillRect/>
                    </a:stretch>
                  </pic:blipFill>
                  <pic:spPr>
                    <a:xfrm>
                      <a:off x="0" y="0"/>
                      <a:ext cx="1531088" cy="99021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25472" behindDoc="0" locked="0" layoutInCell="1" allowOverlap="1" wp14:anchorId="6EB361FA" wp14:editId="37F297CE">
            <wp:simplePos x="0" y="0"/>
            <wp:positionH relativeFrom="margin">
              <wp:posOffset>686435</wp:posOffset>
            </wp:positionH>
            <wp:positionV relativeFrom="paragraph">
              <wp:posOffset>17780</wp:posOffset>
            </wp:positionV>
            <wp:extent cx="2927404" cy="1127051"/>
            <wp:effectExtent l="0" t="0" r="6350" b="0"/>
            <wp:wrapNone/>
            <wp:docPr id="5" name="Picture 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927404" cy="1127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53EF03" w14:textId="727B0A48" w:rsidR="00332348" w:rsidRPr="00332348" w:rsidRDefault="00332348" w:rsidP="00853188">
      <w:pPr>
        <w:jc w:val="both"/>
      </w:pPr>
    </w:p>
    <w:p w14:paraId="31851A3C" w14:textId="110B3108" w:rsidR="00332348" w:rsidRPr="00332348" w:rsidRDefault="00332348" w:rsidP="00853188">
      <w:pPr>
        <w:jc w:val="both"/>
      </w:pPr>
    </w:p>
    <w:p w14:paraId="3C279E96" w14:textId="4060CC94" w:rsidR="00332348" w:rsidRPr="00332348" w:rsidRDefault="00332348" w:rsidP="00853188">
      <w:pPr>
        <w:jc w:val="both"/>
      </w:pPr>
    </w:p>
    <w:tbl>
      <w:tblPr>
        <w:tblStyle w:val="GridTable5Dark-Accent5"/>
        <w:tblpPr w:leftFromText="180" w:rightFromText="180" w:vertAnchor="text" w:horzAnchor="margin" w:tblpXSpec="center" w:tblpY="462"/>
        <w:tblW w:w="0" w:type="auto"/>
        <w:tblLook w:val="04A0" w:firstRow="1" w:lastRow="0" w:firstColumn="1" w:lastColumn="0" w:noHBand="0" w:noVBand="1"/>
      </w:tblPr>
      <w:tblGrid>
        <w:gridCol w:w="2836"/>
        <w:gridCol w:w="2688"/>
      </w:tblGrid>
      <w:tr w:rsidR="00F97976" w14:paraId="10A05A46" w14:textId="77777777" w:rsidTr="00F97976">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36" w:type="dxa"/>
            <w:shd w:val="clear" w:color="auto" w:fill="A896F4"/>
          </w:tcPr>
          <w:p w14:paraId="6B6E8B2E" w14:textId="77777777" w:rsidR="00F97976" w:rsidRPr="00332348" w:rsidRDefault="00F97976" w:rsidP="00F97976">
            <w:pPr>
              <w:pStyle w:val="ContactInfo"/>
              <w:jc w:val="both"/>
            </w:pPr>
            <w:r w:rsidRPr="00332348">
              <w:t>Name</w:t>
            </w:r>
          </w:p>
        </w:tc>
        <w:tc>
          <w:tcPr>
            <w:tcW w:w="2688" w:type="dxa"/>
            <w:shd w:val="clear" w:color="auto" w:fill="A896F4"/>
          </w:tcPr>
          <w:p w14:paraId="0ADE639E" w14:textId="77777777" w:rsidR="00F97976" w:rsidRPr="00332348" w:rsidRDefault="00F97976" w:rsidP="00F97976">
            <w:pPr>
              <w:pStyle w:val="ContactInfo"/>
              <w:jc w:val="both"/>
              <w:cnfStyle w:val="100000000000" w:firstRow="1" w:lastRow="0" w:firstColumn="0" w:lastColumn="0" w:oddVBand="0" w:evenVBand="0" w:oddHBand="0" w:evenHBand="0" w:firstRowFirstColumn="0" w:firstRowLastColumn="0" w:lastRowFirstColumn="0" w:lastRowLastColumn="0"/>
            </w:pPr>
            <w:r w:rsidRPr="00332348">
              <w:t>Student Number</w:t>
            </w:r>
          </w:p>
        </w:tc>
      </w:tr>
      <w:tr w:rsidR="00F97976" w14:paraId="451FF98A"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2B3F9E8"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JULIANNA VENTER</w:t>
            </w:r>
          </w:p>
        </w:tc>
        <w:tc>
          <w:tcPr>
            <w:tcW w:w="2688" w:type="dxa"/>
            <w:shd w:val="clear" w:color="auto" w:fill="E9E4FC"/>
          </w:tcPr>
          <w:p w14:paraId="7D87283F"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U20433752</w:t>
            </w:r>
          </w:p>
        </w:tc>
      </w:tr>
      <w:tr w:rsidR="00F97976" w14:paraId="0E6C5C29"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6B4F853"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MORGAN BENTLEY</w:t>
            </w:r>
          </w:p>
        </w:tc>
        <w:tc>
          <w:tcPr>
            <w:tcW w:w="2688" w:type="dxa"/>
            <w:shd w:val="clear" w:color="auto" w:fill="F0EDFD"/>
          </w:tcPr>
          <w:p w14:paraId="17A77626"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U18103007</w:t>
            </w:r>
          </w:p>
        </w:tc>
      </w:tr>
      <w:tr w:rsidR="00F97976" w14:paraId="4E2ACF6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6E1847E4"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Keabetswe Mothapo</w:t>
            </w:r>
          </w:p>
        </w:tc>
        <w:tc>
          <w:tcPr>
            <w:tcW w:w="2688" w:type="dxa"/>
            <w:shd w:val="clear" w:color="auto" w:fill="E9E4FC"/>
          </w:tcPr>
          <w:p w14:paraId="348ADC1B" w14:textId="77777777" w:rsidR="00F97976" w:rsidRPr="00332348" w:rsidRDefault="00F97976" w:rsidP="00F97976">
            <w:pPr>
              <w:pStyle w:val="ContactInfo"/>
              <w:tabs>
                <w:tab w:val="left" w:pos="318"/>
                <w:tab w:val="right" w:pos="2472"/>
              </w:tabs>
              <w:cnfStyle w:val="000000100000" w:firstRow="0" w:lastRow="0" w:firstColumn="0" w:lastColumn="0" w:oddVBand="0" w:evenVBand="0" w:oddHBand="1" w:evenHBand="0" w:firstRowFirstColumn="0" w:firstRowLastColumn="0" w:lastRowFirstColumn="0" w:lastRowLastColumn="0"/>
            </w:pPr>
            <w:r>
              <w:tab/>
            </w:r>
            <w:r>
              <w:tab/>
              <w:t>U21543462</w:t>
            </w:r>
          </w:p>
        </w:tc>
      </w:tr>
      <w:tr w:rsidR="00F97976" w14:paraId="01AD9DC3"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5B6362DB"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Ronin Brookes</w:t>
            </w:r>
          </w:p>
        </w:tc>
        <w:tc>
          <w:tcPr>
            <w:tcW w:w="2688" w:type="dxa"/>
            <w:shd w:val="clear" w:color="auto" w:fill="F0EDFD"/>
          </w:tcPr>
          <w:p w14:paraId="0ED44D7E"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U19069686</w:t>
            </w:r>
          </w:p>
        </w:tc>
      </w:tr>
      <w:tr w:rsidR="00F97976" w14:paraId="5F27F3E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C8A0426"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Sameet Keshav</w:t>
            </w:r>
          </w:p>
        </w:tc>
        <w:tc>
          <w:tcPr>
            <w:tcW w:w="2688" w:type="dxa"/>
            <w:shd w:val="clear" w:color="auto" w:fill="E9E4FC"/>
          </w:tcPr>
          <w:p w14:paraId="55CE1C7E"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U21479373</w:t>
            </w:r>
          </w:p>
        </w:tc>
      </w:tr>
    </w:tbl>
    <w:p w14:paraId="0FC3DC1A" w14:textId="2F7457C2" w:rsidR="00332348" w:rsidRPr="00332348" w:rsidRDefault="00332348" w:rsidP="00853188">
      <w:pPr>
        <w:jc w:val="both"/>
      </w:pPr>
    </w:p>
    <w:p w14:paraId="043A8C13" w14:textId="70095FA6" w:rsidR="00332348" w:rsidRPr="00332348" w:rsidRDefault="00332348" w:rsidP="00853188">
      <w:pPr>
        <w:jc w:val="both"/>
      </w:pPr>
    </w:p>
    <w:p w14:paraId="3EEE36A0" w14:textId="205D2129" w:rsidR="00332348" w:rsidRPr="00332348" w:rsidRDefault="00332348" w:rsidP="00853188">
      <w:pPr>
        <w:jc w:val="both"/>
      </w:pPr>
    </w:p>
    <w:p w14:paraId="7E8BD0C1" w14:textId="5650601C" w:rsidR="00332348" w:rsidRPr="00332348" w:rsidRDefault="00332348" w:rsidP="00853188">
      <w:pPr>
        <w:jc w:val="both"/>
      </w:pPr>
    </w:p>
    <w:p w14:paraId="7630A710" w14:textId="4CF75A41" w:rsidR="00332348" w:rsidRPr="00332348" w:rsidRDefault="00332348" w:rsidP="00853188">
      <w:pPr>
        <w:jc w:val="both"/>
      </w:pPr>
    </w:p>
    <w:p w14:paraId="0A58ABFE" w14:textId="5C9531B1" w:rsidR="00332348" w:rsidRDefault="00D15B68" w:rsidP="00853188">
      <w:pPr>
        <w:jc w:val="both"/>
        <w:rPr>
          <w:sz w:val="20"/>
          <w:szCs w:val="18"/>
        </w:rPr>
      </w:pPr>
      <w:r>
        <w:rPr>
          <w:noProof/>
        </w:rPr>
        <mc:AlternateContent>
          <mc:Choice Requires="wps">
            <w:drawing>
              <wp:anchor distT="0" distB="0" distL="114300" distR="114300" simplePos="0" relativeHeight="251673600" behindDoc="0" locked="0" layoutInCell="1" allowOverlap="1" wp14:anchorId="6AD8F6E1" wp14:editId="5051E992">
                <wp:simplePos x="0" y="0"/>
                <wp:positionH relativeFrom="page">
                  <wp:posOffset>1406489</wp:posOffset>
                </wp:positionH>
                <wp:positionV relativeFrom="paragraph">
                  <wp:posOffset>4445</wp:posOffset>
                </wp:positionV>
                <wp:extent cx="5146040" cy="10096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146040" cy="1009650"/>
                        </a:xfrm>
                        <a:prstGeom prst="rect">
                          <a:avLst/>
                        </a:prstGeom>
                        <a:noFill/>
                        <a:ln w="6350">
                          <a:noFill/>
                        </a:ln>
                      </wps:spPr>
                      <wps:txbx>
                        <w:txbxContent>
                          <w:p w14:paraId="6D2CC1C8" w14:textId="07B55F03" w:rsidR="006500C9" w:rsidRPr="006500C9" w:rsidRDefault="007F3902" w:rsidP="00D15B68">
                            <w:pPr>
                              <w:jc w:val="center"/>
                              <w:rPr>
                                <w:rFonts w:ascii="Arial" w:hAnsi="Arial" w:cs="Arial"/>
                                <w:color w:val="032A59"/>
                                <w:sz w:val="56"/>
                                <w:szCs w:val="56"/>
                                <w:lang w:val="en-GB"/>
                              </w:rPr>
                            </w:pPr>
                            <w:r>
                              <w:rPr>
                                <w:rFonts w:ascii="Arial" w:hAnsi="Arial" w:cs="Arial"/>
                                <w:color w:val="032A59"/>
                                <w:sz w:val="56"/>
                                <w:szCs w:val="56"/>
                                <w:lang w:val="en-GB"/>
                              </w:rPr>
                              <w:t>Terms &amp; Conditions</w:t>
                            </w:r>
                            <w:r w:rsidR="002B5394">
                              <w:rPr>
                                <w:rFonts w:ascii="Arial" w:hAnsi="Arial" w:cs="Arial"/>
                                <w:color w:val="032A59"/>
                                <w:sz w:val="56"/>
                                <w:szCs w:val="56"/>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8F6E1" id="Text Box 13" o:spid="_x0000_s1027" type="#_x0000_t202" style="position:absolute;left:0;text-align:left;margin-left:110.75pt;margin-top:.35pt;width:405.2pt;height:79.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" filled="f" stroked="f" strokeweight=".5pt">
                <v:textbox>
                  <w:txbxContent>
                    <w:p w14:paraId="6D2CC1C8" w14:textId="07B55F03" w:rsidR="006500C9" w:rsidRPr="006500C9" w:rsidRDefault="007F3902" w:rsidP="00D15B68">
                      <w:pPr>
                        <w:jc w:val="center"/>
                        <w:rPr>
                          <w:rFonts w:ascii="Arial" w:hAnsi="Arial" w:cs="Arial"/>
                          <w:color w:val="032A59"/>
                          <w:sz w:val="56"/>
                          <w:szCs w:val="56"/>
                          <w:lang w:val="en-GB"/>
                        </w:rPr>
                      </w:pPr>
                      <w:r>
                        <w:rPr>
                          <w:rFonts w:ascii="Arial" w:hAnsi="Arial" w:cs="Arial"/>
                          <w:color w:val="032A59"/>
                          <w:sz w:val="56"/>
                          <w:szCs w:val="56"/>
                          <w:lang w:val="en-GB"/>
                        </w:rPr>
                        <w:t>Terms &amp; Conditions</w:t>
                      </w:r>
                      <w:r w:rsidR="002B5394">
                        <w:rPr>
                          <w:rFonts w:ascii="Arial" w:hAnsi="Arial" w:cs="Arial"/>
                          <w:color w:val="032A59"/>
                          <w:sz w:val="56"/>
                          <w:szCs w:val="56"/>
                          <w:lang w:val="en-GB"/>
                        </w:rPr>
                        <w:t xml:space="preserve"> </w:t>
                      </w:r>
                    </w:p>
                  </w:txbxContent>
                </v:textbox>
                <w10:wrap anchorx="page"/>
              </v:shape>
            </w:pict>
          </mc:Fallback>
        </mc:AlternateContent>
      </w:r>
    </w:p>
    <w:p w14:paraId="314147B9" w14:textId="21C9B904" w:rsidR="00332348" w:rsidRDefault="00332348" w:rsidP="00853188">
      <w:pPr>
        <w:tabs>
          <w:tab w:val="left" w:pos="1206"/>
        </w:tabs>
        <w:jc w:val="both"/>
      </w:pPr>
      <w:r>
        <w:tab/>
      </w:r>
    </w:p>
    <w:p w14:paraId="7651C61F" w14:textId="77777777" w:rsidR="00332348" w:rsidRDefault="00332348" w:rsidP="00524827">
      <w:pPr>
        <w:tabs>
          <w:tab w:val="left" w:pos="1206"/>
        </w:tabs>
        <w:jc w:val="right"/>
      </w:pPr>
    </w:p>
    <w:p w14:paraId="0AB378A9" w14:textId="11736E12" w:rsidR="00332348" w:rsidRPr="00CF31E1" w:rsidRDefault="00332348" w:rsidP="00853188">
      <w:pPr>
        <w:tabs>
          <w:tab w:val="left" w:pos="1206"/>
        </w:tabs>
        <w:jc w:val="both"/>
        <w:rPr>
          <w:sz w:val="20"/>
          <w:szCs w:val="20"/>
        </w:rPr>
      </w:pPr>
    </w:p>
    <w:p w14:paraId="76CD39C4" w14:textId="77777777" w:rsidR="007F3902" w:rsidRPr="007F3902" w:rsidRDefault="007F3902" w:rsidP="007F3902">
      <w:pPr>
        <w:tabs>
          <w:tab w:val="left" w:pos="1206"/>
        </w:tabs>
        <w:spacing w:line="360" w:lineRule="auto"/>
        <w:jc w:val="both"/>
        <w:rPr>
          <w:rFonts w:ascii="Arial" w:hAnsi="Arial" w:cs="Arial"/>
          <w:color w:val="5C5C5C" w:themeColor="accent1" w:themeTint="BF"/>
          <w:sz w:val="24"/>
          <w:szCs w:val="24"/>
          <w:lang w:val="en-ZA"/>
        </w:rPr>
      </w:pPr>
    </w:p>
    <w:p w14:paraId="3A2E09EB" w14:textId="77777777" w:rsidR="007F3902" w:rsidRPr="004270A6" w:rsidRDefault="007F3902" w:rsidP="007F3902">
      <w:pPr>
        <w:tabs>
          <w:tab w:val="left" w:pos="1206"/>
        </w:tabs>
        <w:spacing w:after="0" w:line="360" w:lineRule="auto"/>
        <w:jc w:val="both"/>
        <w:rPr>
          <w:rFonts w:ascii="Arial" w:hAnsi="Arial" w:cs="Arial"/>
          <w:b/>
          <w:bCs/>
          <w:color w:val="5C5C5C" w:themeColor="accent1" w:themeTint="BF"/>
          <w:sz w:val="24"/>
          <w:szCs w:val="24"/>
          <w:lang w:val="en-ZA"/>
        </w:rPr>
      </w:pPr>
      <w:r w:rsidRPr="004270A6">
        <w:rPr>
          <w:rFonts w:ascii="Arial" w:hAnsi="Arial" w:cs="Arial"/>
          <w:b/>
          <w:bCs/>
          <w:color w:val="5C5C5C" w:themeColor="accent1" w:themeTint="BF"/>
          <w:sz w:val="24"/>
          <w:szCs w:val="24"/>
          <w:lang w:val="en-ZA"/>
        </w:rPr>
        <w:lastRenderedPageBreak/>
        <w:t>Please read these Terms and Conditions ("Terms") carefully before using the Encompass application ("App") and its related services. These Terms govern your access to and use of the App. By using the App, you agree to be bound by these Terms. If you do not agree with any part of these Terms, please refrain from using the App.</w:t>
      </w:r>
    </w:p>
    <w:p w14:paraId="133F3DA3" w14:textId="77777777" w:rsidR="007F3902" w:rsidRPr="007F3902" w:rsidRDefault="007F3902" w:rsidP="007F3902">
      <w:pPr>
        <w:tabs>
          <w:tab w:val="left" w:pos="1206"/>
        </w:tabs>
        <w:spacing w:after="0" w:line="360" w:lineRule="auto"/>
        <w:jc w:val="both"/>
        <w:rPr>
          <w:rFonts w:ascii="Arial" w:hAnsi="Arial" w:cs="Arial"/>
          <w:color w:val="5C5C5C" w:themeColor="accent1" w:themeTint="BF"/>
          <w:sz w:val="24"/>
          <w:szCs w:val="24"/>
          <w:lang w:val="en-ZA"/>
        </w:rPr>
      </w:pPr>
    </w:p>
    <w:p w14:paraId="7C2C51B4" w14:textId="77777777" w:rsidR="007F3902" w:rsidRPr="004270A6" w:rsidRDefault="007F3902" w:rsidP="007F3902">
      <w:pPr>
        <w:tabs>
          <w:tab w:val="left" w:pos="1206"/>
        </w:tabs>
        <w:spacing w:after="0" w:line="360" w:lineRule="auto"/>
        <w:jc w:val="both"/>
        <w:rPr>
          <w:rFonts w:ascii="Arial" w:hAnsi="Arial" w:cs="Arial"/>
          <w:b/>
          <w:bCs/>
          <w:color w:val="5C5C5C" w:themeColor="accent1" w:themeTint="BF"/>
          <w:sz w:val="24"/>
          <w:szCs w:val="24"/>
          <w:lang w:val="en-ZA"/>
        </w:rPr>
      </w:pPr>
      <w:r w:rsidRPr="004270A6">
        <w:rPr>
          <w:rFonts w:ascii="Arial" w:hAnsi="Arial" w:cs="Arial"/>
          <w:b/>
          <w:bCs/>
          <w:color w:val="5C5C5C" w:themeColor="accent1" w:themeTint="BF"/>
          <w:sz w:val="24"/>
          <w:szCs w:val="24"/>
          <w:lang w:val="en-ZA"/>
        </w:rPr>
        <w:t>1. Applicability and Acceptance</w:t>
      </w:r>
    </w:p>
    <w:p w14:paraId="4B476F22" w14:textId="77777777" w:rsidR="007F3902" w:rsidRPr="007F3902" w:rsidRDefault="007F3902" w:rsidP="007F3902">
      <w:pPr>
        <w:tabs>
          <w:tab w:val="left" w:pos="1206"/>
        </w:tabs>
        <w:spacing w:after="0" w:line="360" w:lineRule="auto"/>
        <w:jc w:val="both"/>
        <w:rPr>
          <w:rFonts w:ascii="Arial" w:hAnsi="Arial" w:cs="Arial"/>
          <w:color w:val="5C5C5C" w:themeColor="accent1" w:themeTint="BF"/>
          <w:sz w:val="24"/>
          <w:szCs w:val="24"/>
          <w:lang w:val="en-ZA"/>
        </w:rPr>
      </w:pPr>
      <w:r w:rsidRPr="007F3902">
        <w:rPr>
          <w:rFonts w:ascii="Arial" w:hAnsi="Arial" w:cs="Arial"/>
          <w:color w:val="5C5C5C" w:themeColor="accent1" w:themeTint="BF"/>
          <w:sz w:val="24"/>
          <w:szCs w:val="24"/>
          <w:lang w:val="en-ZA"/>
        </w:rPr>
        <w:t>These Terms apply to all users of the App. By using the App, you represent that you are at least 13 years old and have the legal capacity to enter into this agreement. If you are using the App on behalf of an organization, you represent that you have the authority to bind the organization to these Terms.</w:t>
      </w:r>
    </w:p>
    <w:p w14:paraId="0E7F583A" w14:textId="77777777" w:rsidR="007F3902" w:rsidRPr="007F3902" w:rsidRDefault="007F3902" w:rsidP="007F3902">
      <w:pPr>
        <w:tabs>
          <w:tab w:val="left" w:pos="1206"/>
        </w:tabs>
        <w:spacing w:after="0" w:line="360" w:lineRule="auto"/>
        <w:jc w:val="both"/>
        <w:rPr>
          <w:rFonts w:ascii="Arial" w:hAnsi="Arial" w:cs="Arial"/>
          <w:color w:val="5C5C5C" w:themeColor="accent1" w:themeTint="BF"/>
          <w:sz w:val="24"/>
          <w:szCs w:val="24"/>
          <w:lang w:val="en-ZA"/>
        </w:rPr>
      </w:pPr>
    </w:p>
    <w:p w14:paraId="466859A0" w14:textId="77777777" w:rsidR="007F3902" w:rsidRPr="004270A6" w:rsidRDefault="007F3902" w:rsidP="007F3902">
      <w:pPr>
        <w:tabs>
          <w:tab w:val="left" w:pos="1206"/>
        </w:tabs>
        <w:spacing w:after="0" w:line="360" w:lineRule="auto"/>
        <w:jc w:val="both"/>
        <w:rPr>
          <w:rFonts w:ascii="Arial" w:hAnsi="Arial" w:cs="Arial"/>
          <w:b/>
          <w:bCs/>
          <w:color w:val="5C5C5C" w:themeColor="accent1" w:themeTint="BF"/>
          <w:sz w:val="24"/>
          <w:szCs w:val="24"/>
          <w:lang w:val="en-ZA"/>
        </w:rPr>
      </w:pPr>
      <w:r w:rsidRPr="004270A6">
        <w:rPr>
          <w:rFonts w:ascii="Arial" w:hAnsi="Arial" w:cs="Arial"/>
          <w:b/>
          <w:bCs/>
          <w:color w:val="5C5C5C" w:themeColor="accent1" w:themeTint="BF"/>
          <w:sz w:val="24"/>
          <w:szCs w:val="24"/>
          <w:lang w:val="en-ZA"/>
        </w:rPr>
        <w:t>2. Use of the App</w:t>
      </w:r>
    </w:p>
    <w:p w14:paraId="2C431D94" w14:textId="77777777" w:rsidR="007F3902" w:rsidRPr="004270A6" w:rsidRDefault="007F3902" w:rsidP="007F3902">
      <w:pPr>
        <w:tabs>
          <w:tab w:val="left" w:pos="1206"/>
        </w:tabs>
        <w:spacing w:after="0" w:line="360" w:lineRule="auto"/>
        <w:jc w:val="both"/>
        <w:rPr>
          <w:rFonts w:ascii="Arial" w:hAnsi="Arial" w:cs="Arial"/>
          <w:color w:val="5C5C5C" w:themeColor="accent1" w:themeTint="BF"/>
          <w:sz w:val="24"/>
          <w:szCs w:val="24"/>
          <w:u w:val="single"/>
          <w:lang w:val="en-ZA"/>
        </w:rPr>
      </w:pPr>
      <w:r w:rsidRPr="004270A6">
        <w:rPr>
          <w:rFonts w:ascii="Arial" w:hAnsi="Arial" w:cs="Arial"/>
          <w:color w:val="5C5C5C" w:themeColor="accent1" w:themeTint="BF"/>
          <w:sz w:val="24"/>
          <w:szCs w:val="24"/>
          <w:u w:val="single"/>
          <w:lang w:val="en-ZA"/>
        </w:rPr>
        <w:t>2.1 Account Creation</w:t>
      </w:r>
    </w:p>
    <w:p w14:paraId="25D27110" w14:textId="749486AF" w:rsidR="007F3902" w:rsidRPr="007F3902" w:rsidRDefault="007F3902" w:rsidP="007F3902">
      <w:pPr>
        <w:tabs>
          <w:tab w:val="left" w:pos="1206"/>
        </w:tabs>
        <w:spacing w:after="0" w:line="360" w:lineRule="auto"/>
        <w:jc w:val="both"/>
        <w:rPr>
          <w:rFonts w:ascii="Arial" w:hAnsi="Arial" w:cs="Arial"/>
          <w:color w:val="5C5C5C" w:themeColor="accent1" w:themeTint="BF"/>
          <w:sz w:val="24"/>
          <w:szCs w:val="24"/>
          <w:lang w:val="en-ZA"/>
        </w:rPr>
      </w:pPr>
      <w:r w:rsidRPr="007F3902">
        <w:rPr>
          <w:rFonts w:ascii="Arial" w:hAnsi="Arial" w:cs="Arial"/>
          <w:color w:val="5C5C5C" w:themeColor="accent1" w:themeTint="BF"/>
          <w:sz w:val="24"/>
          <w:szCs w:val="24"/>
          <w:lang w:val="en-ZA"/>
        </w:rPr>
        <w:t xml:space="preserve">To use certain features of the App, you </w:t>
      </w:r>
      <w:r w:rsidR="00A117AD">
        <w:rPr>
          <w:rFonts w:ascii="Arial" w:hAnsi="Arial" w:cs="Arial"/>
          <w:color w:val="5C5C5C" w:themeColor="accent1" w:themeTint="BF"/>
          <w:sz w:val="24"/>
          <w:szCs w:val="24"/>
          <w:lang w:val="en-ZA"/>
        </w:rPr>
        <w:t>are</w:t>
      </w:r>
      <w:r w:rsidRPr="007F3902">
        <w:rPr>
          <w:rFonts w:ascii="Arial" w:hAnsi="Arial" w:cs="Arial"/>
          <w:color w:val="5C5C5C" w:themeColor="accent1" w:themeTint="BF"/>
          <w:sz w:val="24"/>
          <w:szCs w:val="24"/>
          <w:lang w:val="en-ZA"/>
        </w:rPr>
        <w:t xml:space="preserve"> required to create an account. You agree to provide accurate, current, and complete information during the registration process and to keep your account information updated.</w:t>
      </w:r>
    </w:p>
    <w:p w14:paraId="1548326E" w14:textId="77777777" w:rsidR="007F3902" w:rsidRPr="007F3902" w:rsidRDefault="007F3902" w:rsidP="007F3902">
      <w:pPr>
        <w:tabs>
          <w:tab w:val="left" w:pos="1206"/>
        </w:tabs>
        <w:spacing w:after="0" w:line="360" w:lineRule="auto"/>
        <w:jc w:val="both"/>
        <w:rPr>
          <w:rFonts w:ascii="Arial" w:hAnsi="Arial" w:cs="Arial"/>
          <w:color w:val="5C5C5C" w:themeColor="accent1" w:themeTint="BF"/>
          <w:sz w:val="24"/>
          <w:szCs w:val="24"/>
          <w:lang w:val="en-ZA"/>
        </w:rPr>
      </w:pPr>
    </w:p>
    <w:p w14:paraId="0DC3619B" w14:textId="77777777" w:rsidR="007F3902" w:rsidRPr="004270A6" w:rsidRDefault="007F3902" w:rsidP="007F3902">
      <w:pPr>
        <w:tabs>
          <w:tab w:val="left" w:pos="1206"/>
        </w:tabs>
        <w:spacing w:after="0" w:line="360" w:lineRule="auto"/>
        <w:jc w:val="both"/>
        <w:rPr>
          <w:rFonts w:ascii="Arial" w:hAnsi="Arial" w:cs="Arial"/>
          <w:color w:val="5C5C5C" w:themeColor="accent1" w:themeTint="BF"/>
          <w:sz w:val="24"/>
          <w:szCs w:val="24"/>
          <w:u w:val="single"/>
          <w:lang w:val="en-ZA"/>
        </w:rPr>
      </w:pPr>
      <w:r w:rsidRPr="004270A6">
        <w:rPr>
          <w:rFonts w:ascii="Arial" w:hAnsi="Arial" w:cs="Arial"/>
          <w:color w:val="5C5C5C" w:themeColor="accent1" w:themeTint="BF"/>
          <w:sz w:val="24"/>
          <w:szCs w:val="24"/>
          <w:u w:val="single"/>
          <w:lang w:val="en-ZA"/>
        </w:rPr>
        <w:t>2.2 User Conduct</w:t>
      </w:r>
    </w:p>
    <w:p w14:paraId="3BC88BE5" w14:textId="69C2295F" w:rsidR="007F3902" w:rsidRPr="007F3902" w:rsidRDefault="007F3902" w:rsidP="007F3902">
      <w:pPr>
        <w:tabs>
          <w:tab w:val="left" w:pos="1206"/>
        </w:tabs>
        <w:spacing w:after="0" w:line="360" w:lineRule="auto"/>
        <w:jc w:val="both"/>
        <w:rPr>
          <w:rFonts w:ascii="Arial" w:hAnsi="Arial" w:cs="Arial"/>
          <w:color w:val="5C5C5C" w:themeColor="accent1" w:themeTint="BF"/>
          <w:sz w:val="24"/>
          <w:szCs w:val="24"/>
          <w:lang w:val="en-ZA"/>
        </w:rPr>
      </w:pPr>
      <w:r w:rsidRPr="007F3902">
        <w:rPr>
          <w:rFonts w:ascii="Arial" w:hAnsi="Arial" w:cs="Arial"/>
          <w:color w:val="5C5C5C" w:themeColor="accent1" w:themeTint="BF"/>
          <w:sz w:val="24"/>
          <w:szCs w:val="24"/>
          <w:lang w:val="en-ZA"/>
        </w:rPr>
        <w:t>You are solely responsible for your conduct while using the App. You agree to use the App in compliance with applicable laws and regulations and to respect the rights and interests of other users. Prohibited conduct includes, but is not limited to:</w:t>
      </w:r>
    </w:p>
    <w:p w14:paraId="17ABA0E4" w14:textId="77777777" w:rsidR="007F3902" w:rsidRPr="007F3902" w:rsidRDefault="007F3902" w:rsidP="004270A6">
      <w:pPr>
        <w:tabs>
          <w:tab w:val="left" w:pos="1206"/>
        </w:tabs>
        <w:spacing w:after="0" w:line="360" w:lineRule="auto"/>
        <w:ind w:left="720"/>
        <w:jc w:val="both"/>
        <w:rPr>
          <w:rFonts w:ascii="Arial" w:hAnsi="Arial" w:cs="Arial"/>
          <w:color w:val="5C5C5C" w:themeColor="accent1" w:themeTint="BF"/>
          <w:sz w:val="24"/>
          <w:szCs w:val="24"/>
          <w:lang w:val="en-ZA"/>
        </w:rPr>
      </w:pPr>
      <w:r w:rsidRPr="007F3902">
        <w:rPr>
          <w:rFonts w:ascii="Arial" w:hAnsi="Arial" w:cs="Arial"/>
          <w:color w:val="5C5C5C" w:themeColor="accent1" w:themeTint="BF"/>
          <w:sz w:val="24"/>
          <w:szCs w:val="24"/>
          <w:lang w:val="en-ZA"/>
        </w:rPr>
        <w:t>- Posting or sharing content that is illegal, defamatory, harmful, or infringing upon the rights of others.</w:t>
      </w:r>
    </w:p>
    <w:p w14:paraId="2E48165B" w14:textId="77777777" w:rsidR="007F3902" w:rsidRPr="007F3902" w:rsidRDefault="007F3902" w:rsidP="004270A6">
      <w:pPr>
        <w:tabs>
          <w:tab w:val="left" w:pos="1206"/>
        </w:tabs>
        <w:spacing w:after="0" w:line="360" w:lineRule="auto"/>
        <w:ind w:left="720"/>
        <w:jc w:val="both"/>
        <w:rPr>
          <w:rFonts w:ascii="Arial" w:hAnsi="Arial" w:cs="Arial"/>
          <w:color w:val="5C5C5C" w:themeColor="accent1" w:themeTint="BF"/>
          <w:sz w:val="24"/>
          <w:szCs w:val="24"/>
          <w:lang w:val="en-ZA"/>
        </w:rPr>
      </w:pPr>
      <w:r w:rsidRPr="007F3902">
        <w:rPr>
          <w:rFonts w:ascii="Arial" w:hAnsi="Arial" w:cs="Arial"/>
          <w:color w:val="5C5C5C" w:themeColor="accent1" w:themeTint="BF"/>
          <w:sz w:val="24"/>
          <w:szCs w:val="24"/>
          <w:lang w:val="en-ZA"/>
        </w:rPr>
        <w:t>- Impersonating another person or entity.</w:t>
      </w:r>
    </w:p>
    <w:p w14:paraId="1E8E7E7F" w14:textId="77777777" w:rsidR="007F3902" w:rsidRPr="007F3902" w:rsidRDefault="007F3902" w:rsidP="004270A6">
      <w:pPr>
        <w:tabs>
          <w:tab w:val="left" w:pos="1206"/>
        </w:tabs>
        <w:spacing w:after="0" w:line="360" w:lineRule="auto"/>
        <w:ind w:left="720"/>
        <w:jc w:val="both"/>
        <w:rPr>
          <w:rFonts w:ascii="Arial" w:hAnsi="Arial" w:cs="Arial"/>
          <w:color w:val="5C5C5C" w:themeColor="accent1" w:themeTint="BF"/>
          <w:sz w:val="24"/>
          <w:szCs w:val="24"/>
          <w:lang w:val="en-ZA"/>
        </w:rPr>
      </w:pPr>
      <w:r w:rsidRPr="007F3902">
        <w:rPr>
          <w:rFonts w:ascii="Arial" w:hAnsi="Arial" w:cs="Arial"/>
          <w:color w:val="5C5C5C" w:themeColor="accent1" w:themeTint="BF"/>
          <w:sz w:val="24"/>
          <w:szCs w:val="24"/>
          <w:lang w:val="en-ZA"/>
        </w:rPr>
        <w:t>- Engaging in unauthorized access to the App or its systems.</w:t>
      </w:r>
    </w:p>
    <w:p w14:paraId="5B979504" w14:textId="77777777" w:rsidR="007F3902" w:rsidRPr="007F3902" w:rsidRDefault="007F3902" w:rsidP="004270A6">
      <w:pPr>
        <w:tabs>
          <w:tab w:val="left" w:pos="1206"/>
        </w:tabs>
        <w:spacing w:after="0" w:line="360" w:lineRule="auto"/>
        <w:ind w:left="720"/>
        <w:jc w:val="both"/>
        <w:rPr>
          <w:rFonts w:ascii="Arial" w:hAnsi="Arial" w:cs="Arial"/>
          <w:color w:val="5C5C5C" w:themeColor="accent1" w:themeTint="BF"/>
          <w:sz w:val="24"/>
          <w:szCs w:val="24"/>
          <w:lang w:val="en-ZA"/>
        </w:rPr>
      </w:pPr>
      <w:r w:rsidRPr="007F3902">
        <w:rPr>
          <w:rFonts w:ascii="Arial" w:hAnsi="Arial" w:cs="Arial"/>
          <w:color w:val="5C5C5C" w:themeColor="accent1" w:themeTint="BF"/>
          <w:sz w:val="24"/>
          <w:szCs w:val="24"/>
          <w:lang w:val="en-ZA"/>
        </w:rPr>
        <w:t>- Interfering with or disrupting the operation of the App.</w:t>
      </w:r>
    </w:p>
    <w:p w14:paraId="613CB436" w14:textId="77777777" w:rsidR="007F3902" w:rsidRPr="007F3902" w:rsidRDefault="007F3902" w:rsidP="004270A6">
      <w:pPr>
        <w:tabs>
          <w:tab w:val="left" w:pos="1206"/>
        </w:tabs>
        <w:spacing w:after="0" w:line="360" w:lineRule="auto"/>
        <w:ind w:left="720"/>
        <w:jc w:val="both"/>
        <w:rPr>
          <w:rFonts w:ascii="Arial" w:hAnsi="Arial" w:cs="Arial"/>
          <w:color w:val="5C5C5C" w:themeColor="accent1" w:themeTint="BF"/>
          <w:sz w:val="24"/>
          <w:szCs w:val="24"/>
          <w:lang w:val="en-ZA"/>
        </w:rPr>
      </w:pPr>
      <w:r w:rsidRPr="007F3902">
        <w:rPr>
          <w:rFonts w:ascii="Arial" w:hAnsi="Arial" w:cs="Arial"/>
          <w:color w:val="5C5C5C" w:themeColor="accent1" w:themeTint="BF"/>
          <w:sz w:val="24"/>
          <w:szCs w:val="24"/>
          <w:lang w:val="en-ZA"/>
        </w:rPr>
        <w:lastRenderedPageBreak/>
        <w:t>- Violating any community guidelines or rules established within the App.</w:t>
      </w:r>
    </w:p>
    <w:p w14:paraId="70DA5BD3" w14:textId="77777777" w:rsidR="007F3902" w:rsidRPr="007F3902" w:rsidRDefault="007F3902" w:rsidP="007F3902">
      <w:pPr>
        <w:tabs>
          <w:tab w:val="left" w:pos="1206"/>
        </w:tabs>
        <w:spacing w:after="0" w:line="360" w:lineRule="auto"/>
        <w:jc w:val="both"/>
        <w:rPr>
          <w:rFonts w:ascii="Arial" w:hAnsi="Arial" w:cs="Arial"/>
          <w:color w:val="5C5C5C" w:themeColor="accent1" w:themeTint="BF"/>
          <w:sz w:val="24"/>
          <w:szCs w:val="24"/>
          <w:lang w:val="en-ZA"/>
        </w:rPr>
      </w:pPr>
    </w:p>
    <w:p w14:paraId="04019030" w14:textId="77777777" w:rsidR="007F3902" w:rsidRPr="004270A6" w:rsidRDefault="007F3902" w:rsidP="007F3902">
      <w:pPr>
        <w:tabs>
          <w:tab w:val="left" w:pos="1206"/>
        </w:tabs>
        <w:spacing w:after="0" w:line="360" w:lineRule="auto"/>
        <w:jc w:val="both"/>
        <w:rPr>
          <w:rFonts w:ascii="Arial" w:hAnsi="Arial" w:cs="Arial"/>
          <w:color w:val="5C5C5C" w:themeColor="accent1" w:themeTint="BF"/>
          <w:sz w:val="24"/>
          <w:szCs w:val="24"/>
          <w:u w:val="single"/>
          <w:lang w:val="en-ZA"/>
        </w:rPr>
      </w:pPr>
      <w:r w:rsidRPr="004270A6">
        <w:rPr>
          <w:rFonts w:ascii="Arial" w:hAnsi="Arial" w:cs="Arial"/>
          <w:color w:val="5C5C5C" w:themeColor="accent1" w:themeTint="BF"/>
          <w:sz w:val="24"/>
          <w:szCs w:val="24"/>
          <w:u w:val="single"/>
          <w:lang w:val="en-ZA"/>
        </w:rPr>
        <w:t>2.3 Content Ownership and Licensing</w:t>
      </w:r>
    </w:p>
    <w:p w14:paraId="4B052F85" w14:textId="77777777" w:rsidR="007F3902" w:rsidRPr="007F3902" w:rsidRDefault="007F3902" w:rsidP="007F3902">
      <w:pPr>
        <w:tabs>
          <w:tab w:val="left" w:pos="1206"/>
        </w:tabs>
        <w:spacing w:after="0" w:line="360" w:lineRule="auto"/>
        <w:jc w:val="both"/>
        <w:rPr>
          <w:rFonts w:ascii="Arial" w:hAnsi="Arial" w:cs="Arial"/>
          <w:color w:val="5C5C5C" w:themeColor="accent1" w:themeTint="BF"/>
          <w:sz w:val="24"/>
          <w:szCs w:val="24"/>
          <w:lang w:val="en-ZA"/>
        </w:rPr>
      </w:pPr>
      <w:r w:rsidRPr="007F3902">
        <w:rPr>
          <w:rFonts w:ascii="Arial" w:hAnsi="Arial" w:cs="Arial"/>
          <w:color w:val="5C5C5C" w:themeColor="accent1" w:themeTint="BF"/>
          <w:sz w:val="24"/>
          <w:szCs w:val="24"/>
          <w:lang w:val="en-ZA"/>
        </w:rPr>
        <w:t>You retain ownership of the content you post or share on the App. By posting or sharing content, you grant us a non-exclusive, worldwide, royalty-free, and transferable license to use, reproduce, distribute, modify, and display your content in connection with the operation and promotion of the App.</w:t>
      </w:r>
    </w:p>
    <w:p w14:paraId="20FCCFFE" w14:textId="77777777" w:rsidR="007F3902" w:rsidRPr="007F3902" w:rsidRDefault="007F3902" w:rsidP="007F3902">
      <w:pPr>
        <w:tabs>
          <w:tab w:val="left" w:pos="1206"/>
        </w:tabs>
        <w:spacing w:after="0" w:line="360" w:lineRule="auto"/>
        <w:jc w:val="both"/>
        <w:rPr>
          <w:rFonts w:ascii="Arial" w:hAnsi="Arial" w:cs="Arial"/>
          <w:color w:val="5C5C5C" w:themeColor="accent1" w:themeTint="BF"/>
          <w:sz w:val="24"/>
          <w:szCs w:val="24"/>
          <w:lang w:val="en-ZA"/>
        </w:rPr>
      </w:pPr>
    </w:p>
    <w:p w14:paraId="1DC4127A" w14:textId="77777777" w:rsidR="007F3902" w:rsidRPr="004270A6" w:rsidRDefault="007F3902" w:rsidP="007F3902">
      <w:pPr>
        <w:tabs>
          <w:tab w:val="left" w:pos="1206"/>
        </w:tabs>
        <w:spacing w:after="0" w:line="360" w:lineRule="auto"/>
        <w:jc w:val="both"/>
        <w:rPr>
          <w:rFonts w:ascii="Arial" w:hAnsi="Arial" w:cs="Arial"/>
          <w:b/>
          <w:bCs/>
          <w:color w:val="5C5C5C" w:themeColor="accent1" w:themeTint="BF"/>
          <w:sz w:val="24"/>
          <w:szCs w:val="24"/>
          <w:lang w:val="en-ZA"/>
        </w:rPr>
      </w:pPr>
      <w:r w:rsidRPr="004270A6">
        <w:rPr>
          <w:rFonts w:ascii="Arial" w:hAnsi="Arial" w:cs="Arial"/>
          <w:b/>
          <w:bCs/>
          <w:color w:val="5C5C5C" w:themeColor="accent1" w:themeTint="BF"/>
          <w:sz w:val="24"/>
          <w:szCs w:val="24"/>
          <w:lang w:val="en-ZA"/>
        </w:rPr>
        <w:t>3. Intellectual Property</w:t>
      </w:r>
    </w:p>
    <w:p w14:paraId="06058593" w14:textId="77777777" w:rsidR="007F3902" w:rsidRPr="007F3902" w:rsidRDefault="007F3902" w:rsidP="007F3902">
      <w:pPr>
        <w:tabs>
          <w:tab w:val="left" w:pos="1206"/>
        </w:tabs>
        <w:spacing w:after="0" w:line="360" w:lineRule="auto"/>
        <w:jc w:val="both"/>
        <w:rPr>
          <w:rFonts w:ascii="Arial" w:hAnsi="Arial" w:cs="Arial"/>
          <w:color w:val="5C5C5C" w:themeColor="accent1" w:themeTint="BF"/>
          <w:sz w:val="24"/>
          <w:szCs w:val="24"/>
          <w:lang w:val="en-ZA"/>
        </w:rPr>
      </w:pPr>
      <w:r w:rsidRPr="007F3902">
        <w:rPr>
          <w:rFonts w:ascii="Arial" w:hAnsi="Arial" w:cs="Arial"/>
          <w:color w:val="5C5C5C" w:themeColor="accent1" w:themeTint="BF"/>
          <w:sz w:val="24"/>
          <w:szCs w:val="24"/>
          <w:lang w:val="en-ZA"/>
        </w:rPr>
        <w:t>The App and its contents, including but not limited to text, graphics, logos, images, software, and trademarks, are the intellectual property of Encompass or its licensors and are protected by copyright and other intellectual property laws. You agree not to modify, reproduce, distribute, or create derivative works based on the App without our prior written consent.</w:t>
      </w:r>
    </w:p>
    <w:p w14:paraId="1CE2152C" w14:textId="77777777" w:rsidR="007F3902" w:rsidRPr="007F3902" w:rsidRDefault="007F3902" w:rsidP="007F3902">
      <w:pPr>
        <w:tabs>
          <w:tab w:val="left" w:pos="1206"/>
        </w:tabs>
        <w:spacing w:after="0" w:line="360" w:lineRule="auto"/>
        <w:jc w:val="both"/>
        <w:rPr>
          <w:rFonts w:ascii="Arial" w:hAnsi="Arial" w:cs="Arial"/>
          <w:color w:val="5C5C5C" w:themeColor="accent1" w:themeTint="BF"/>
          <w:sz w:val="24"/>
          <w:szCs w:val="24"/>
          <w:lang w:val="en-ZA"/>
        </w:rPr>
      </w:pPr>
    </w:p>
    <w:p w14:paraId="2852F860" w14:textId="77777777" w:rsidR="007F3902" w:rsidRPr="004270A6" w:rsidRDefault="007F3902" w:rsidP="007F3902">
      <w:pPr>
        <w:tabs>
          <w:tab w:val="left" w:pos="1206"/>
        </w:tabs>
        <w:spacing w:after="0" w:line="360" w:lineRule="auto"/>
        <w:jc w:val="both"/>
        <w:rPr>
          <w:rFonts w:ascii="Arial" w:hAnsi="Arial" w:cs="Arial"/>
          <w:b/>
          <w:bCs/>
          <w:color w:val="5C5C5C" w:themeColor="accent1" w:themeTint="BF"/>
          <w:sz w:val="24"/>
          <w:szCs w:val="24"/>
          <w:lang w:val="en-ZA"/>
        </w:rPr>
      </w:pPr>
      <w:r w:rsidRPr="004270A6">
        <w:rPr>
          <w:rFonts w:ascii="Arial" w:hAnsi="Arial" w:cs="Arial"/>
          <w:b/>
          <w:bCs/>
          <w:color w:val="5C5C5C" w:themeColor="accent1" w:themeTint="BF"/>
          <w:sz w:val="24"/>
          <w:szCs w:val="24"/>
          <w:lang w:val="en-ZA"/>
        </w:rPr>
        <w:t>4. Privacy</w:t>
      </w:r>
    </w:p>
    <w:p w14:paraId="120F47FB" w14:textId="77777777" w:rsidR="007F3902" w:rsidRPr="007F3902" w:rsidRDefault="007F3902" w:rsidP="007F3902">
      <w:pPr>
        <w:tabs>
          <w:tab w:val="left" w:pos="1206"/>
        </w:tabs>
        <w:spacing w:after="0" w:line="360" w:lineRule="auto"/>
        <w:jc w:val="both"/>
        <w:rPr>
          <w:rFonts w:ascii="Arial" w:hAnsi="Arial" w:cs="Arial"/>
          <w:color w:val="5C5C5C" w:themeColor="accent1" w:themeTint="BF"/>
          <w:sz w:val="24"/>
          <w:szCs w:val="24"/>
          <w:lang w:val="en-ZA"/>
        </w:rPr>
      </w:pPr>
      <w:r w:rsidRPr="007F3902">
        <w:rPr>
          <w:rFonts w:ascii="Arial" w:hAnsi="Arial" w:cs="Arial"/>
          <w:color w:val="5C5C5C" w:themeColor="accent1" w:themeTint="BF"/>
          <w:sz w:val="24"/>
          <w:szCs w:val="24"/>
          <w:lang w:val="en-ZA"/>
        </w:rPr>
        <w:t>Your privacy is important to us. Please review our Privacy Policy to understand how we collect, use, and protect your personal information when you use the App. By using the App, you consent to our collection and use of your information as described in the Privacy Policy.</w:t>
      </w:r>
    </w:p>
    <w:p w14:paraId="6F491823" w14:textId="77777777" w:rsidR="007F3902" w:rsidRPr="007F3902" w:rsidRDefault="007F3902" w:rsidP="007F3902">
      <w:pPr>
        <w:tabs>
          <w:tab w:val="left" w:pos="1206"/>
        </w:tabs>
        <w:spacing w:after="0" w:line="360" w:lineRule="auto"/>
        <w:jc w:val="both"/>
        <w:rPr>
          <w:rFonts w:ascii="Arial" w:hAnsi="Arial" w:cs="Arial"/>
          <w:color w:val="5C5C5C" w:themeColor="accent1" w:themeTint="BF"/>
          <w:sz w:val="24"/>
          <w:szCs w:val="24"/>
          <w:lang w:val="en-ZA"/>
        </w:rPr>
      </w:pPr>
    </w:p>
    <w:p w14:paraId="622FDA25" w14:textId="77777777" w:rsidR="007F3902" w:rsidRPr="004270A6" w:rsidRDefault="007F3902" w:rsidP="007F3902">
      <w:pPr>
        <w:tabs>
          <w:tab w:val="left" w:pos="1206"/>
        </w:tabs>
        <w:spacing w:after="0" w:line="360" w:lineRule="auto"/>
        <w:jc w:val="both"/>
        <w:rPr>
          <w:rFonts w:ascii="Arial" w:hAnsi="Arial" w:cs="Arial"/>
          <w:b/>
          <w:bCs/>
          <w:color w:val="5C5C5C" w:themeColor="accent1" w:themeTint="BF"/>
          <w:sz w:val="24"/>
          <w:szCs w:val="24"/>
          <w:lang w:val="en-ZA"/>
        </w:rPr>
      </w:pPr>
      <w:r w:rsidRPr="004270A6">
        <w:rPr>
          <w:rFonts w:ascii="Arial" w:hAnsi="Arial" w:cs="Arial"/>
          <w:b/>
          <w:bCs/>
          <w:color w:val="5C5C5C" w:themeColor="accent1" w:themeTint="BF"/>
          <w:sz w:val="24"/>
          <w:szCs w:val="24"/>
          <w:lang w:val="en-ZA"/>
        </w:rPr>
        <w:t>5. Disclaimer of Warranties</w:t>
      </w:r>
    </w:p>
    <w:p w14:paraId="60D098C7" w14:textId="77777777" w:rsidR="007F3902" w:rsidRPr="007F3902" w:rsidRDefault="007F3902" w:rsidP="007F3902">
      <w:pPr>
        <w:tabs>
          <w:tab w:val="left" w:pos="1206"/>
        </w:tabs>
        <w:spacing w:after="0" w:line="360" w:lineRule="auto"/>
        <w:jc w:val="both"/>
        <w:rPr>
          <w:rFonts w:ascii="Arial" w:hAnsi="Arial" w:cs="Arial"/>
          <w:color w:val="5C5C5C" w:themeColor="accent1" w:themeTint="BF"/>
          <w:sz w:val="24"/>
          <w:szCs w:val="24"/>
          <w:lang w:val="en-ZA"/>
        </w:rPr>
      </w:pPr>
      <w:r w:rsidRPr="007F3902">
        <w:rPr>
          <w:rFonts w:ascii="Arial" w:hAnsi="Arial" w:cs="Arial"/>
          <w:color w:val="5C5C5C" w:themeColor="accent1" w:themeTint="BF"/>
          <w:sz w:val="24"/>
          <w:szCs w:val="24"/>
          <w:lang w:val="en-ZA"/>
        </w:rPr>
        <w:t>The App is provided on an "as is" and "as available" basis. We make no representations or warranties of any kind, whether express, implied, or statutory, regarding the App's operation or availability. We disclaim all warranties, including but not limited to warranties of merchantability, fitness for a particular purpose, and non-infringement.</w:t>
      </w:r>
    </w:p>
    <w:p w14:paraId="3D81F43E" w14:textId="77777777" w:rsidR="007F3902" w:rsidRPr="007F3902" w:rsidRDefault="007F3902" w:rsidP="007F3902">
      <w:pPr>
        <w:tabs>
          <w:tab w:val="left" w:pos="1206"/>
        </w:tabs>
        <w:spacing w:after="0" w:line="360" w:lineRule="auto"/>
        <w:jc w:val="both"/>
        <w:rPr>
          <w:rFonts w:ascii="Arial" w:hAnsi="Arial" w:cs="Arial"/>
          <w:color w:val="5C5C5C" w:themeColor="accent1" w:themeTint="BF"/>
          <w:sz w:val="24"/>
          <w:szCs w:val="24"/>
          <w:lang w:val="en-ZA"/>
        </w:rPr>
      </w:pPr>
    </w:p>
    <w:p w14:paraId="3D83C238" w14:textId="77777777" w:rsidR="007F3902" w:rsidRPr="004270A6" w:rsidRDefault="007F3902" w:rsidP="007F3902">
      <w:pPr>
        <w:tabs>
          <w:tab w:val="left" w:pos="1206"/>
        </w:tabs>
        <w:spacing w:after="0" w:line="360" w:lineRule="auto"/>
        <w:jc w:val="both"/>
        <w:rPr>
          <w:rFonts w:ascii="Arial" w:hAnsi="Arial" w:cs="Arial"/>
          <w:b/>
          <w:bCs/>
          <w:color w:val="5C5C5C" w:themeColor="accent1" w:themeTint="BF"/>
          <w:sz w:val="24"/>
          <w:szCs w:val="24"/>
          <w:lang w:val="en-ZA"/>
        </w:rPr>
      </w:pPr>
      <w:r w:rsidRPr="004270A6">
        <w:rPr>
          <w:rFonts w:ascii="Arial" w:hAnsi="Arial" w:cs="Arial"/>
          <w:b/>
          <w:bCs/>
          <w:color w:val="5C5C5C" w:themeColor="accent1" w:themeTint="BF"/>
          <w:sz w:val="24"/>
          <w:szCs w:val="24"/>
          <w:lang w:val="en-ZA"/>
        </w:rPr>
        <w:lastRenderedPageBreak/>
        <w:t>6. Limitation of Liability</w:t>
      </w:r>
    </w:p>
    <w:p w14:paraId="02BEB411" w14:textId="47D66F08" w:rsidR="007F3902" w:rsidRPr="007F3902" w:rsidRDefault="007F3902" w:rsidP="007F3902">
      <w:pPr>
        <w:tabs>
          <w:tab w:val="left" w:pos="1206"/>
        </w:tabs>
        <w:spacing w:after="0" w:line="360" w:lineRule="auto"/>
        <w:jc w:val="both"/>
        <w:rPr>
          <w:rFonts w:ascii="Arial" w:hAnsi="Arial" w:cs="Arial"/>
          <w:color w:val="5C5C5C" w:themeColor="accent1" w:themeTint="BF"/>
          <w:sz w:val="24"/>
          <w:szCs w:val="24"/>
          <w:lang w:val="en-ZA"/>
        </w:rPr>
      </w:pPr>
      <w:r w:rsidRPr="007F3902">
        <w:rPr>
          <w:rFonts w:ascii="Arial" w:hAnsi="Arial" w:cs="Arial"/>
          <w:color w:val="5C5C5C" w:themeColor="accent1" w:themeTint="BF"/>
          <w:sz w:val="24"/>
          <w:szCs w:val="24"/>
          <w:lang w:val="en-ZA"/>
        </w:rPr>
        <w:t>To the maximum extent permitted by law, we shall not be liable for any indirect, incidental, consequential, or punitive damages arising out of or in connection with your use of the App.</w:t>
      </w:r>
    </w:p>
    <w:p w14:paraId="690E9BDB" w14:textId="77777777" w:rsidR="007F3902" w:rsidRPr="007F3902" w:rsidRDefault="007F3902" w:rsidP="007F3902">
      <w:pPr>
        <w:tabs>
          <w:tab w:val="left" w:pos="1206"/>
        </w:tabs>
        <w:spacing w:after="0" w:line="360" w:lineRule="auto"/>
        <w:jc w:val="both"/>
        <w:rPr>
          <w:rFonts w:ascii="Arial" w:hAnsi="Arial" w:cs="Arial"/>
          <w:color w:val="5C5C5C" w:themeColor="accent1" w:themeTint="BF"/>
          <w:sz w:val="24"/>
          <w:szCs w:val="24"/>
          <w:lang w:val="en-ZA"/>
        </w:rPr>
      </w:pPr>
    </w:p>
    <w:p w14:paraId="707E1CCA" w14:textId="77777777" w:rsidR="007F3902" w:rsidRPr="004270A6" w:rsidRDefault="007F3902" w:rsidP="007F3902">
      <w:pPr>
        <w:tabs>
          <w:tab w:val="left" w:pos="1206"/>
        </w:tabs>
        <w:spacing w:after="0" w:line="360" w:lineRule="auto"/>
        <w:jc w:val="both"/>
        <w:rPr>
          <w:rFonts w:ascii="Arial" w:hAnsi="Arial" w:cs="Arial"/>
          <w:b/>
          <w:bCs/>
          <w:color w:val="5C5C5C" w:themeColor="accent1" w:themeTint="BF"/>
          <w:sz w:val="24"/>
          <w:szCs w:val="24"/>
          <w:lang w:val="en-ZA"/>
        </w:rPr>
      </w:pPr>
      <w:r w:rsidRPr="004270A6">
        <w:rPr>
          <w:rFonts w:ascii="Arial" w:hAnsi="Arial" w:cs="Arial"/>
          <w:b/>
          <w:bCs/>
          <w:color w:val="5C5C5C" w:themeColor="accent1" w:themeTint="BF"/>
          <w:sz w:val="24"/>
          <w:szCs w:val="24"/>
          <w:lang w:val="en-ZA"/>
        </w:rPr>
        <w:t>7. Indemnification</w:t>
      </w:r>
    </w:p>
    <w:p w14:paraId="3123685F" w14:textId="77777777" w:rsidR="007F3902" w:rsidRPr="007F3902" w:rsidRDefault="007F3902" w:rsidP="007F3902">
      <w:pPr>
        <w:tabs>
          <w:tab w:val="left" w:pos="1206"/>
        </w:tabs>
        <w:spacing w:after="0" w:line="360" w:lineRule="auto"/>
        <w:jc w:val="both"/>
        <w:rPr>
          <w:rFonts w:ascii="Arial" w:hAnsi="Arial" w:cs="Arial"/>
          <w:color w:val="5C5C5C" w:themeColor="accent1" w:themeTint="BF"/>
          <w:sz w:val="24"/>
          <w:szCs w:val="24"/>
          <w:lang w:val="en-ZA"/>
        </w:rPr>
      </w:pPr>
      <w:r w:rsidRPr="007F3902">
        <w:rPr>
          <w:rFonts w:ascii="Arial" w:hAnsi="Arial" w:cs="Arial"/>
          <w:color w:val="5C5C5C" w:themeColor="accent1" w:themeTint="BF"/>
          <w:sz w:val="24"/>
          <w:szCs w:val="24"/>
          <w:lang w:val="en-ZA"/>
        </w:rPr>
        <w:t>You agree to indemnify and hold us harmless from any claims, damages, losses, liabilities, costs, and expenses (including reasonable attorneys' fees) arising out of or in connection with your use of the App or any violation of these Terms.</w:t>
      </w:r>
    </w:p>
    <w:p w14:paraId="3667C912" w14:textId="77777777" w:rsidR="007F3902" w:rsidRPr="007F3902" w:rsidRDefault="007F3902" w:rsidP="007F3902">
      <w:pPr>
        <w:tabs>
          <w:tab w:val="left" w:pos="1206"/>
        </w:tabs>
        <w:spacing w:after="0" w:line="360" w:lineRule="auto"/>
        <w:jc w:val="both"/>
        <w:rPr>
          <w:rFonts w:ascii="Arial" w:hAnsi="Arial" w:cs="Arial"/>
          <w:color w:val="5C5C5C" w:themeColor="accent1" w:themeTint="BF"/>
          <w:sz w:val="24"/>
          <w:szCs w:val="24"/>
          <w:lang w:val="en-ZA"/>
        </w:rPr>
      </w:pPr>
    </w:p>
    <w:p w14:paraId="46999918" w14:textId="77777777" w:rsidR="007F3902" w:rsidRPr="004270A6" w:rsidRDefault="007F3902" w:rsidP="007F3902">
      <w:pPr>
        <w:tabs>
          <w:tab w:val="left" w:pos="1206"/>
        </w:tabs>
        <w:spacing w:after="0" w:line="360" w:lineRule="auto"/>
        <w:jc w:val="both"/>
        <w:rPr>
          <w:rFonts w:ascii="Arial" w:hAnsi="Arial" w:cs="Arial"/>
          <w:b/>
          <w:bCs/>
          <w:color w:val="5C5C5C" w:themeColor="accent1" w:themeTint="BF"/>
          <w:sz w:val="24"/>
          <w:szCs w:val="24"/>
          <w:lang w:val="en-ZA"/>
        </w:rPr>
      </w:pPr>
      <w:r w:rsidRPr="004270A6">
        <w:rPr>
          <w:rFonts w:ascii="Arial" w:hAnsi="Arial" w:cs="Arial"/>
          <w:b/>
          <w:bCs/>
          <w:color w:val="5C5C5C" w:themeColor="accent1" w:themeTint="BF"/>
          <w:sz w:val="24"/>
          <w:szCs w:val="24"/>
          <w:lang w:val="en-ZA"/>
        </w:rPr>
        <w:t>8. Modifications and Termination</w:t>
      </w:r>
    </w:p>
    <w:p w14:paraId="63681F61" w14:textId="6B110E49" w:rsidR="007F3902" w:rsidRPr="007F3902" w:rsidRDefault="007F3902" w:rsidP="007F3902">
      <w:pPr>
        <w:tabs>
          <w:tab w:val="left" w:pos="1206"/>
        </w:tabs>
        <w:spacing w:after="0" w:line="360" w:lineRule="auto"/>
        <w:jc w:val="both"/>
        <w:rPr>
          <w:rFonts w:ascii="Arial" w:hAnsi="Arial" w:cs="Arial"/>
          <w:color w:val="5C5C5C" w:themeColor="accent1" w:themeTint="BF"/>
          <w:sz w:val="24"/>
          <w:szCs w:val="24"/>
          <w:lang w:val="en-ZA"/>
        </w:rPr>
      </w:pPr>
      <w:r w:rsidRPr="007F3902">
        <w:rPr>
          <w:rFonts w:ascii="Arial" w:hAnsi="Arial" w:cs="Arial"/>
          <w:color w:val="5C5C5C" w:themeColor="accent1" w:themeTint="BF"/>
          <w:sz w:val="24"/>
          <w:szCs w:val="24"/>
          <w:lang w:val="en-ZA"/>
        </w:rPr>
        <w:t>We reserve the right to modify, suspend, or terminate the App or these Terms at any time without prior notice. We may also impose limitations on certain</w:t>
      </w:r>
      <w:r>
        <w:rPr>
          <w:rFonts w:ascii="Arial" w:hAnsi="Arial" w:cs="Arial"/>
          <w:color w:val="5C5C5C" w:themeColor="accent1" w:themeTint="BF"/>
          <w:sz w:val="24"/>
          <w:szCs w:val="24"/>
          <w:lang w:val="en-ZA"/>
        </w:rPr>
        <w:t xml:space="preserve"> </w:t>
      </w:r>
      <w:r w:rsidRPr="007F3902">
        <w:rPr>
          <w:rFonts w:ascii="Arial" w:hAnsi="Arial" w:cs="Arial"/>
          <w:color w:val="5C5C5C" w:themeColor="accent1" w:themeTint="BF"/>
          <w:sz w:val="24"/>
          <w:szCs w:val="24"/>
          <w:lang w:val="en-ZA"/>
        </w:rPr>
        <w:t>features or restrict your access to parts or all of the App. Upon termination, your right to use the App will cease.</w:t>
      </w:r>
    </w:p>
    <w:p w14:paraId="2C88ACE6" w14:textId="77777777" w:rsidR="007F3902" w:rsidRPr="004270A6" w:rsidRDefault="007F3902" w:rsidP="007F3902">
      <w:pPr>
        <w:tabs>
          <w:tab w:val="left" w:pos="1206"/>
        </w:tabs>
        <w:spacing w:after="0" w:line="360" w:lineRule="auto"/>
        <w:jc w:val="both"/>
        <w:rPr>
          <w:rFonts w:ascii="Arial" w:hAnsi="Arial" w:cs="Arial"/>
          <w:b/>
          <w:bCs/>
          <w:color w:val="5C5C5C" w:themeColor="accent1" w:themeTint="BF"/>
          <w:sz w:val="24"/>
          <w:szCs w:val="24"/>
          <w:lang w:val="en-ZA"/>
        </w:rPr>
      </w:pPr>
    </w:p>
    <w:p w14:paraId="125DB32C" w14:textId="77777777" w:rsidR="007F3902" w:rsidRPr="004270A6" w:rsidRDefault="007F3902" w:rsidP="007F3902">
      <w:pPr>
        <w:tabs>
          <w:tab w:val="left" w:pos="1206"/>
        </w:tabs>
        <w:spacing w:after="0" w:line="360" w:lineRule="auto"/>
        <w:jc w:val="both"/>
        <w:rPr>
          <w:rFonts w:ascii="Arial" w:hAnsi="Arial" w:cs="Arial"/>
          <w:b/>
          <w:bCs/>
          <w:color w:val="5C5C5C" w:themeColor="accent1" w:themeTint="BF"/>
          <w:sz w:val="24"/>
          <w:szCs w:val="24"/>
          <w:lang w:val="en-ZA"/>
        </w:rPr>
      </w:pPr>
      <w:r w:rsidRPr="004270A6">
        <w:rPr>
          <w:rFonts w:ascii="Arial" w:hAnsi="Arial" w:cs="Arial"/>
          <w:b/>
          <w:bCs/>
          <w:color w:val="5C5C5C" w:themeColor="accent1" w:themeTint="BF"/>
          <w:sz w:val="24"/>
          <w:szCs w:val="24"/>
          <w:lang w:val="en-ZA"/>
        </w:rPr>
        <w:t>9. Governing Law and Dispute Resolution</w:t>
      </w:r>
    </w:p>
    <w:p w14:paraId="2FAF5AA1" w14:textId="050D1C13" w:rsidR="007F3902" w:rsidRPr="007F3902" w:rsidRDefault="007F3902" w:rsidP="007F3902">
      <w:pPr>
        <w:tabs>
          <w:tab w:val="left" w:pos="1206"/>
        </w:tabs>
        <w:spacing w:after="0" w:line="360" w:lineRule="auto"/>
        <w:jc w:val="both"/>
        <w:rPr>
          <w:rFonts w:ascii="Arial" w:hAnsi="Arial" w:cs="Arial"/>
          <w:color w:val="5C5C5C" w:themeColor="accent1" w:themeTint="BF"/>
          <w:sz w:val="24"/>
          <w:szCs w:val="24"/>
          <w:lang w:val="en-ZA"/>
        </w:rPr>
      </w:pPr>
      <w:r w:rsidRPr="007F3902">
        <w:rPr>
          <w:rFonts w:ascii="Arial" w:hAnsi="Arial" w:cs="Arial"/>
          <w:color w:val="5C5C5C" w:themeColor="accent1" w:themeTint="BF"/>
          <w:sz w:val="24"/>
          <w:szCs w:val="24"/>
          <w:lang w:val="en-ZA"/>
        </w:rPr>
        <w:t xml:space="preserve">These Terms shall be governed by and construed in accordance with the laws of </w:t>
      </w:r>
      <w:r w:rsidR="00862A80">
        <w:rPr>
          <w:rFonts w:ascii="Arial" w:hAnsi="Arial" w:cs="Arial"/>
          <w:color w:val="5C5C5C" w:themeColor="accent1" w:themeTint="BF"/>
          <w:sz w:val="24"/>
          <w:szCs w:val="24"/>
          <w:lang w:val="en-ZA"/>
        </w:rPr>
        <w:t>South Africa, The University of Pretoria, and Epi-Use Labs</w:t>
      </w:r>
      <w:r w:rsidRPr="007F3902">
        <w:rPr>
          <w:rFonts w:ascii="Arial" w:hAnsi="Arial" w:cs="Arial"/>
          <w:color w:val="5C5C5C" w:themeColor="accent1" w:themeTint="BF"/>
          <w:sz w:val="24"/>
          <w:szCs w:val="24"/>
          <w:lang w:val="en-ZA"/>
        </w:rPr>
        <w:t xml:space="preserve">. Any disputes arising out of or relating to these Terms or the App shall be resolved exclusively through arbitration in accordance with the rules of </w:t>
      </w:r>
      <w:r w:rsidR="00862A80">
        <w:rPr>
          <w:rFonts w:ascii="Arial" w:hAnsi="Arial" w:cs="Arial"/>
          <w:color w:val="5C5C5C" w:themeColor="accent1" w:themeTint="BF"/>
          <w:sz w:val="24"/>
          <w:szCs w:val="24"/>
          <w:lang w:val="en-ZA"/>
        </w:rPr>
        <w:t xml:space="preserve">the University of Pretoria. </w:t>
      </w:r>
    </w:p>
    <w:p w14:paraId="75349C71" w14:textId="77777777" w:rsidR="007F3902" w:rsidRPr="007F3902" w:rsidRDefault="007F3902" w:rsidP="007F3902">
      <w:pPr>
        <w:tabs>
          <w:tab w:val="left" w:pos="1206"/>
        </w:tabs>
        <w:spacing w:after="0" w:line="360" w:lineRule="auto"/>
        <w:jc w:val="both"/>
        <w:rPr>
          <w:rFonts w:ascii="Arial" w:hAnsi="Arial" w:cs="Arial"/>
          <w:color w:val="5C5C5C" w:themeColor="accent1" w:themeTint="BF"/>
          <w:sz w:val="24"/>
          <w:szCs w:val="24"/>
          <w:lang w:val="en-ZA"/>
        </w:rPr>
      </w:pPr>
    </w:p>
    <w:p w14:paraId="7E627F9A" w14:textId="77777777" w:rsidR="007F3902" w:rsidRPr="004270A6" w:rsidRDefault="007F3902" w:rsidP="007F3902">
      <w:pPr>
        <w:tabs>
          <w:tab w:val="left" w:pos="1206"/>
        </w:tabs>
        <w:spacing w:after="0" w:line="360" w:lineRule="auto"/>
        <w:jc w:val="both"/>
        <w:rPr>
          <w:rFonts w:ascii="Arial" w:hAnsi="Arial" w:cs="Arial"/>
          <w:b/>
          <w:bCs/>
          <w:color w:val="5C5C5C" w:themeColor="accent1" w:themeTint="BF"/>
          <w:sz w:val="24"/>
          <w:szCs w:val="24"/>
          <w:lang w:val="en-ZA"/>
        </w:rPr>
      </w:pPr>
      <w:r w:rsidRPr="004270A6">
        <w:rPr>
          <w:rFonts w:ascii="Arial" w:hAnsi="Arial" w:cs="Arial"/>
          <w:b/>
          <w:bCs/>
          <w:color w:val="5C5C5C" w:themeColor="accent1" w:themeTint="BF"/>
          <w:sz w:val="24"/>
          <w:szCs w:val="24"/>
          <w:lang w:val="en-ZA"/>
        </w:rPr>
        <w:t>10. Entire Agreement</w:t>
      </w:r>
    </w:p>
    <w:p w14:paraId="23C62E29" w14:textId="77777777" w:rsidR="007F3902" w:rsidRPr="007F3902" w:rsidRDefault="007F3902" w:rsidP="007F3902">
      <w:pPr>
        <w:tabs>
          <w:tab w:val="left" w:pos="1206"/>
        </w:tabs>
        <w:spacing w:after="0" w:line="360" w:lineRule="auto"/>
        <w:jc w:val="both"/>
        <w:rPr>
          <w:rFonts w:ascii="Arial" w:hAnsi="Arial" w:cs="Arial"/>
          <w:color w:val="5C5C5C" w:themeColor="accent1" w:themeTint="BF"/>
          <w:sz w:val="24"/>
          <w:szCs w:val="24"/>
          <w:lang w:val="en-ZA"/>
        </w:rPr>
      </w:pPr>
      <w:r w:rsidRPr="007F3902">
        <w:rPr>
          <w:rFonts w:ascii="Arial" w:hAnsi="Arial" w:cs="Arial"/>
          <w:color w:val="5C5C5C" w:themeColor="accent1" w:themeTint="BF"/>
          <w:sz w:val="24"/>
          <w:szCs w:val="24"/>
          <w:lang w:val="en-ZA"/>
        </w:rPr>
        <w:t>These Terms constitute the entire agreement between you and Encompass regarding the App and supersede all prior agreements and understandings, whether written or oral.</w:t>
      </w:r>
    </w:p>
    <w:p w14:paraId="04E58E13" w14:textId="77777777" w:rsidR="007F3902" w:rsidRPr="007F3902" w:rsidRDefault="007F3902" w:rsidP="007F3902">
      <w:pPr>
        <w:tabs>
          <w:tab w:val="left" w:pos="1206"/>
        </w:tabs>
        <w:spacing w:after="0" w:line="360" w:lineRule="auto"/>
        <w:jc w:val="both"/>
        <w:rPr>
          <w:rFonts w:ascii="Arial" w:hAnsi="Arial" w:cs="Arial"/>
          <w:color w:val="5C5C5C" w:themeColor="accent1" w:themeTint="BF"/>
          <w:sz w:val="24"/>
          <w:szCs w:val="24"/>
          <w:lang w:val="en-ZA"/>
        </w:rPr>
      </w:pPr>
    </w:p>
    <w:p w14:paraId="758824B3" w14:textId="77777777" w:rsidR="007F3902" w:rsidRPr="007F3902" w:rsidRDefault="007F3902" w:rsidP="007F3902">
      <w:pPr>
        <w:tabs>
          <w:tab w:val="left" w:pos="1206"/>
        </w:tabs>
        <w:spacing w:after="0" w:line="360" w:lineRule="auto"/>
        <w:jc w:val="both"/>
        <w:rPr>
          <w:rFonts w:ascii="Arial" w:hAnsi="Arial" w:cs="Arial"/>
          <w:color w:val="5C5C5C" w:themeColor="accent1" w:themeTint="BF"/>
          <w:sz w:val="24"/>
          <w:szCs w:val="24"/>
          <w:lang w:val="en-ZA"/>
        </w:rPr>
      </w:pPr>
      <w:r w:rsidRPr="007F3902">
        <w:rPr>
          <w:rFonts w:ascii="Arial" w:hAnsi="Arial" w:cs="Arial"/>
          <w:color w:val="5C5C5C" w:themeColor="accent1" w:themeTint="BF"/>
          <w:sz w:val="24"/>
          <w:szCs w:val="24"/>
          <w:lang w:val="en-ZA"/>
        </w:rPr>
        <w:t>If any provision of these Terms is found to be invalid or unenforceable, the remaining provisions shall remain in full force and effect.</w:t>
      </w:r>
    </w:p>
    <w:p w14:paraId="02F4D0E8" w14:textId="77777777" w:rsidR="007F3902" w:rsidRPr="007F3902" w:rsidRDefault="007F3902" w:rsidP="007F3902">
      <w:pPr>
        <w:tabs>
          <w:tab w:val="left" w:pos="1206"/>
        </w:tabs>
        <w:spacing w:after="0" w:line="360" w:lineRule="auto"/>
        <w:jc w:val="both"/>
        <w:rPr>
          <w:rFonts w:ascii="Arial" w:hAnsi="Arial" w:cs="Arial"/>
          <w:color w:val="5C5C5C" w:themeColor="accent1" w:themeTint="BF"/>
          <w:sz w:val="24"/>
          <w:szCs w:val="24"/>
          <w:lang w:val="en-ZA"/>
        </w:rPr>
      </w:pPr>
    </w:p>
    <w:p w14:paraId="04FEFAB9" w14:textId="77777777" w:rsidR="007F3902" w:rsidRPr="007F3902" w:rsidRDefault="007F3902" w:rsidP="007F3902">
      <w:pPr>
        <w:tabs>
          <w:tab w:val="left" w:pos="1206"/>
        </w:tabs>
        <w:spacing w:after="0" w:line="360" w:lineRule="auto"/>
        <w:jc w:val="both"/>
        <w:rPr>
          <w:rFonts w:ascii="Arial" w:hAnsi="Arial" w:cs="Arial"/>
          <w:color w:val="5C5C5C" w:themeColor="accent1" w:themeTint="BF"/>
          <w:sz w:val="24"/>
          <w:szCs w:val="24"/>
          <w:lang w:val="en-ZA"/>
        </w:rPr>
      </w:pPr>
      <w:r w:rsidRPr="007F3902">
        <w:rPr>
          <w:rFonts w:ascii="Arial" w:hAnsi="Arial" w:cs="Arial"/>
          <w:color w:val="5C5C5C" w:themeColor="accent1" w:themeTint="BF"/>
          <w:sz w:val="24"/>
          <w:szCs w:val="24"/>
          <w:lang w:val="en-ZA"/>
        </w:rPr>
        <w:t>If you have any questions or concerns about these Terms, please contact us using the information provided in the App.</w:t>
      </w:r>
    </w:p>
    <w:p w14:paraId="44E545A7" w14:textId="77777777" w:rsidR="007F3902" w:rsidRPr="007F3902" w:rsidRDefault="007F3902" w:rsidP="007F3902">
      <w:pPr>
        <w:tabs>
          <w:tab w:val="left" w:pos="1206"/>
        </w:tabs>
        <w:spacing w:after="0" w:line="360" w:lineRule="auto"/>
        <w:jc w:val="both"/>
        <w:rPr>
          <w:rFonts w:ascii="Arial" w:hAnsi="Arial" w:cs="Arial"/>
          <w:color w:val="5C5C5C" w:themeColor="accent1" w:themeTint="BF"/>
          <w:sz w:val="24"/>
          <w:szCs w:val="24"/>
          <w:lang w:val="en-ZA"/>
        </w:rPr>
      </w:pPr>
    </w:p>
    <w:p w14:paraId="59778FE6" w14:textId="77777777" w:rsidR="004270A6" w:rsidRPr="00BA6568" w:rsidRDefault="004270A6" w:rsidP="004270A6">
      <w:pPr>
        <w:tabs>
          <w:tab w:val="left" w:pos="1206"/>
        </w:tabs>
        <w:spacing w:after="0" w:line="360" w:lineRule="auto"/>
        <w:jc w:val="both"/>
        <w:rPr>
          <w:rFonts w:ascii="Arial" w:hAnsi="Arial" w:cs="Arial"/>
          <w:b/>
          <w:bCs/>
          <w:color w:val="7030A0"/>
          <w:sz w:val="24"/>
          <w:szCs w:val="24"/>
          <w:lang w:val="en-ZA"/>
        </w:rPr>
      </w:pPr>
      <w:r w:rsidRPr="00BA6568">
        <w:rPr>
          <w:rFonts w:ascii="Arial" w:hAnsi="Arial" w:cs="Arial"/>
          <w:b/>
          <w:bCs/>
          <w:color w:val="7030A0"/>
          <w:sz w:val="24"/>
          <w:szCs w:val="24"/>
          <w:lang w:val="en-ZA"/>
        </w:rPr>
        <w:t>Perfect Strangers</w:t>
      </w:r>
    </w:p>
    <w:p w14:paraId="5AD8496A" w14:textId="77777777" w:rsidR="004270A6" w:rsidRDefault="004270A6" w:rsidP="004270A6">
      <w:pPr>
        <w:tabs>
          <w:tab w:val="left" w:pos="1206"/>
        </w:tabs>
        <w:spacing w:after="0" w:line="360" w:lineRule="auto"/>
        <w:jc w:val="both"/>
        <w:rPr>
          <w:rFonts w:ascii="Arial" w:hAnsi="Arial" w:cs="Arial"/>
          <w:b/>
          <w:bCs/>
          <w:color w:val="7030A0"/>
          <w:sz w:val="24"/>
          <w:szCs w:val="24"/>
          <w:lang w:val="en-ZA"/>
        </w:rPr>
      </w:pPr>
      <w:r w:rsidRPr="00BA6568">
        <w:rPr>
          <w:rFonts w:ascii="Arial" w:hAnsi="Arial" w:cs="Arial"/>
          <w:b/>
          <w:bCs/>
          <w:color w:val="7030A0"/>
          <w:sz w:val="24"/>
          <w:szCs w:val="24"/>
          <w:lang w:val="en-ZA"/>
        </w:rPr>
        <w:t>(Developers of Encompass)</w:t>
      </w:r>
    </w:p>
    <w:p w14:paraId="4EFFB8B9" w14:textId="4C68F331" w:rsidR="009B24C5" w:rsidRPr="007F3902" w:rsidRDefault="004270A6" w:rsidP="004270A6">
      <w:pPr>
        <w:tabs>
          <w:tab w:val="left" w:pos="1206"/>
        </w:tabs>
        <w:spacing w:after="0" w:line="360" w:lineRule="auto"/>
        <w:jc w:val="both"/>
        <w:rPr>
          <w:rFonts w:ascii="Arial" w:hAnsi="Arial" w:cs="Arial"/>
          <w:color w:val="5C5C5C" w:themeColor="accent1" w:themeTint="BF"/>
          <w:sz w:val="24"/>
          <w:szCs w:val="24"/>
          <w:lang w:val="en-ZA"/>
        </w:rPr>
      </w:pPr>
      <w:r>
        <w:rPr>
          <w:rFonts w:ascii="Arial" w:hAnsi="Arial" w:cs="Arial"/>
          <w:b/>
          <w:bCs/>
          <w:color w:val="7030A0"/>
          <w:sz w:val="24"/>
          <w:szCs w:val="24"/>
          <w:lang w:val="en-ZA"/>
        </w:rPr>
        <w:t>08 June 2023</w:t>
      </w:r>
      <w:r w:rsidR="007F3902">
        <w:rPr>
          <w:noProof/>
        </w:rPr>
        <w:drawing>
          <wp:anchor distT="0" distB="0" distL="114300" distR="114300" simplePos="0" relativeHeight="251746304" behindDoc="0" locked="0" layoutInCell="1" allowOverlap="1" wp14:anchorId="0E88373C" wp14:editId="57DDF3B1">
            <wp:simplePos x="0" y="0"/>
            <wp:positionH relativeFrom="margin">
              <wp:align>center</wp:align>
            </wp:positionH>
            <wp:positionV relativeFrom="paragraph">
              <wp:posOffset>1141095</wp:posOffset>
            </wp:positionV>
            <wp:extent cx="2927350" cy="1126490"/>
            <wp:effectExtent l="0" t="0" r="6350" b="0"/>
            <wp:wrapNone/>
            <wp:docPr id="932654473" name="Picture 93265447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927350" cy="1126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3902">
        <w:rPr>
          <w:rFonts w:ascii="Arial" w:hAnsi="Arial" w:cs="Arial"/>
          <w:b/>
          <w:bCs/>
          <w:noProof/>
          <w:sz w:val="32"/>
          <w:szCs w:val="32"/>
        </w:rPr>
        <mc:AlternateContent>
          <mc:Choice Requires="wps">
            <w:drawing>
              <wp:anchor distT="0" distB="0" distL="114300" distR="114300" simplePos="0" relativeHeight="251806720" behindDoc="1" locked="0" layoutInCell="1" allowOverlap="1" wp14:anchorId="0B3523F6" wp14:editId="738B517F">
                <wp:simplePos x="0" y="0"/>
                <wp:positionH relativeFrom="column">
                  <wp:posOffset>1041621</wp:posOffset>
                </wp:positionH>
                <wp:positionV relativeFrom="paragraph">
                  <wp:posOffset>926962</wp:posOffset>
                </wp:positionV>
                <wp:extent cx="3482671" cy="1709530"/>
                <wp:effectExtent l="0" t="0" r="0" b="0"/>
                <wp:wrapNone/>
                <wp:docPr id="193934299" name="Rectangle 28"/>
                <wp:cNvGraphicFramePr/>
                <a:graphic xmlns:a="http://schemas.openxmlformats.org/drawingml/2006/main">
                  <a:graphicData uri="http://schemas.microsoft.com/office/word/2010/wordprocessingShape">
                    <wps:wsp>
                      <wps:cNvSpPr/>
                      <wps:spPr>
                        <a:xfrm>
                          <a:off x="0" y="0"/>
                          <a:ext cx="3482671" cy="17095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CE7CC" id="Rectangle 28" o:spid="_x0000_s1026" style="position:absolute;margin-left:82pt;margin-top:73pt;width:274.25pt;height:134.6pt;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" filled="f" stroked="f" strokeweight="2pt"/>
            </w:pict>
          </mc:Fallback>
        </mc:AlternateContent>
      </w:r>
    </w:p>
    <w:sectPr w:rsidR="009B24C5" w:rsidRPr="007F3902" w:rsidSect="00DB13A3">
      <w:headerReference w:type="default" r:id="rId13"/>
      <w:footerReference w:type="default" r:id="rId14"/>
      <w:footerReference w:type="first" r:id="rId15"/>
      <w:pgSz w:w="12240" w:h="15840" w:code="1"/>
      <w:pgMar w:top="0" w:right="1440" w:bottom="0" w:left="1440" w:header="1584" w:footer="23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473BD" w14:textId="77777777" w:rsidR="00C21F24" w:rsidRDefault="00C21F24">
      <w:pPr>
        <w:spacing w:after="0" w:line="240" w:lineRule="auto"/>
      </w:pPr>
      <w:r>
        <w:separator/>
      </w:r>
    </w:p>
    <w:p w14:paraId="0188DE13" w14:textId="77777777" w:rsidR="00C21F24" w:rsidRDefault="00C21F24"/>
  </w:endnote>
  <w:endnote w:type="continuationSeparator" w:id="0">
    <w:p w14:paraId="1FF6EFA6" w14:textId="77777777" w:rsidR="00C21F24" w:rsidRDefault="00C21F24">
      <w:pPr>
        <w:spacing w:after="0" w:line="240" w:lineRule="auto"/>
      </w:pPr>
      <w:r>
        <w:continuationSeparator/>
      </w:r>
    </w:p>
    <w:p w14:paraId="5F546EB9" w14:textId="77777777" w:rsidR="00C21F24" w:rsidRDefault="00C21F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6B7ED" w14:textId="7059689D" w:rsidR="0060738C" w:rsidRDefault="00B91495">
    <w:pPr>
      <w:pStyle w:val="Footer"/>
    </w:pPr>
    <w:r>
      <w:rPr>
        <w:noProof/>
      </w:rPr>
      <mc:AlternateContent>
        <mc:Choice Requires="wpg">
          <w:drawing>
            <wp:anchor distT="0" distB="0" distL="114300" distR="114300" simplePos="0" relativeHeight="251665408" behindDoc="0" locked="0" layoutInCell="0" allowOverlap="1" wp14:anchorId="025A9567" wp14:editId="33C45B62">
              <wp:simplePos x="0" y="0"/>
              <wp:positionH relativeFrom="margin">
                <wp:posOffset>-643890</wp:posOffset>
              </wp:positionH>
              <wp:positionV relativeFrom="bottomMargin">
                <wp:posOffset>1002030</wp:posOffset>
              </wp:positionV>
              <wp:extent cx="521970" cy="382905"/>
              <wp:effectExtent l="0" t="19050" r="11430" b="36195"/>
              <wp:wrapNone/>
              <wp:docPr id="26590723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 cy="382905"/>
                        <a:chOff x="1731" y="14550"/>
                        <a:chExt cx="660" cy="507"/>
                      </a:xfrm>
                    </wpg:grpSpPr>
                    <wps:wsp>
                      <wps:cNvPr id="243001456"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2158167"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795126" name="Text Box 90"/>
                      <wps:cNvSpPr txBox="1">
                        <a:spLocks noChangeArrowheads="1"/>
                      </wps:cNvSpPr>
                      <wps:spPr bwMode="auto">
                        <a:xfrm>
                          <a:off x="1731" y="14696"/>
                          <a:ext cx="660"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wps:txbx>
                      <wps:bodyPr rot="0" vert="horz" wrap="square" lIns="0" tIns="27432" rIns="0" bIns="0" anchor="t" anchorCtr="0" upright="1">
                        <a:noAutofit/>
                      </wps:bodyPr>
                    </wps:wsp>
                    <wpg:grpSp>
                      <wpg:cNvPr id="976803550" name="Group 91"/>
                      <wpg:cNvGrpSpPr>
                        <a:grpSpLocks/>
                      </wpg:cNvGrpSpPr>
                      <wpg:grpSpPr bwMode="auto">
                        <a:xfrm>
                          <a:off x="1775" y="14647"/>
                          <a:ext cx="571" cy="314"/>
                          <a:chOff x="1705" y="14935"/>
                          <a:chExt cx="682" cy="375"/>
                        </a:xfrm>
                      </wpg:grpSpPr>
                      <wps:wsp>
                        <wps:cNvPr id="1552496273"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77594"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25A9567" id="Group 6" o:spid="_x0000_s1028" style="position:absolute;left:0;text-align:left;margin-left:-50.7pt;margin-top:78.9pt;width:41.1pt;height:30.15pt;z-index:251665408;mso-position-horizontal-relative:margin;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" o:allowincell="f">
              <v:shapetype id="_x0000_t4" coordsize="21600,21600" o:spt="4" path="m10800,l,10800,10800,21600,21600,10800xe">
                <v:stroke joinstyle="miter"/>
                <v:path gradientshapeok="t" o:connecttype="rect" textboxrect="5400,5400,16200,16200"/>
              </v:shapetype>
              <v:shape id="AutoShape 88" o:spid="_x0000_s1029"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" filled="f" strokecolor="#a5a5a5"/>
              <v:rect id="Rectangle 89" o:spid="_x0000_s1030"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" filled="f" strokecolor="#a5a5a5"/>
              <v:shapetype id="_x0000_t202" coordsize="21600,21600" o:spt="202" path="m,l,21600r21600,l21600,xe">
                <v:stroke joinstyle="miter"/>
                <v:path gradientshapeok="t" o:connecttype="rect"/>
              </v:shapetype>
              <v:shape id="Text Box 90" o:spid="_x0000_s1031" type="#_x0000_t202" style="position:absolute;left:1731;top:14696;width:660;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" filled="f" stroked="f">
                <v:textbox inset="0,2.16pt,0,0">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v:textbox>
              </v:shape>
              <v:group id="Group 91" o:spid="_x0000_s1032"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">
                <v:shape id="AutoShape 92" o:spid="_x0000_s1033"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" path="m,l5400,21600r10800,l21600,,,xe" filled="f" strokecolor="#a5a5a5">
                  <v:stroke joinstyle="miter"/>
                  <v:path o:connecttype="custom" o:connectlocs="6,7;3,13;1,7;3,0" o:connectangles="0,0,0,0" textboxrect="4493,4483,17107,17117"/>
                </v:shape>
                <v:shape id="AutoShape 93" o:spid="_x0000_s1034"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" path="m,l5400,21600r10800,l21600,,,xe" filled="f" strokecolor="#a5a5a5">
                  <v:stroke joinstyle="miter"/>
                  <v:path o:connecttype="custom" o:connectlocs="6,7;3,13;1,7;3,0" o:connectangles="0,0,0,0" textboxrect="4493,4483,17107,17117"/>
                </v:shape>
              </v:group>
              <w10:wrap anchorx="margin" anchory="margin"/>
            </v:group>
          </w:pict>
        </mc:Fallback>
      </mc:AlternateContent>
    </w:r>
    <w:r w:rsidR="0077316A">
      <w:rPr>
        <w:rFonts w:ascii="Times New Roman" w:hAnsi="Times New Roman" w:cs="Times New Roman"/>
        <w:noProof/>
        <w:sz w:val="24"/>
        <w:szCs w:val="24"/>
      </w:rPr>
      <mc:AlternateContent>
        <mc:Choice Requires="wpg">
          <w:drawing>
            <wp:anchor distT="0" distB="0" distL="114300" distR="114300" simplePos="0" relativeHeight="251667456" behindDoc="1" locked="0" layoutInCell="1" allowOverlap="1" wp14:anchorId="457F1819" wp14:editId="716EAAA1">
              <wp:simplePos x="0" y="0"/>
              <wp:positionH relativeFrom="page">
                <wp:posOffset>-219456</wp:posOffset>
              </wp:positionH>
              <wp:positionV relativeFrom="paragraph">
                <wp:posOffset>7443</wp:posOffset>
              </wp:positionV>
              <wp:extent cx="8024884" cy="1678314"/>
              <wp:effectExtent l="0" t="0" r="0" b="17145"/>
              <wp:wrapNone/>
              <wp:docPr id="1797230633" name="Group 3"/>
              <wp:cNvGraphicFramePr/>
              <a:graphic xmlns:a="http://schemas.openxmlformats.org/drawingml/2006/main">
                <a:graphicData uri="http://schemas.microsoft.com/office/word/2010/wordprocessingGroup">
                  <wpg:wgp>
                    <wpg:cNvGrpSpPr/>
                    <wpg:grpSpPr>
                      <a:xfrm>
                        <a:off x="0" y="0"/>
                        <a:ext cx="8024884" cy="1678314"/>
                        <a:chOff x="0" y="0"/>
                        <a:chExt cx="4639004" cy="1408458"/>
                      </a:xfrm>
                    </wpg:grpSpPr>
                    <wps:wsp>
                      <wps:cNvPr id="1029105400" name="Freeform: Shape 27"/>
                      <wps:cNvSpPr>
                        <a:spLocks/>
                      </wps:cNvSpPr>
                      <wps:spPr bwMode="auto">
                        <a:xfrm>
                          <a:off x="0" y="614149"/>
                          <a:ext cx="3990543" cy="793027"/>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rgbClr val="442795"/>
                        </a:solidFill>
                        <a:ln>
                          <a:solidFill>
                            <a:srgbClr val="033169"/>
                          </a:solidFill>
                        </a:ln>
                      </wps:spPr>
                      <wps:bodyPr vert="horz" wrap="square" lIns="91440" tIns="45720" rIns="91440" bIns="45720" numCol="1" anchor="t" anchorCtr="0" compatLnSpc="1">
                        <a:prstTxWarp prst="textNoShape">
                          <a:avLst/>
                        </a:prstTxWarp>
                        <a:noAutofit/>
                      </wps:bodyPr>
                    </wps:wsp>
                    <wps:wsp>
                      <wps:cNvPr id="1496319811" name="Freeform: Shape 24"/>
                      <wps:cNvSpPr>
                        <a:spLocks/>
                      </wps:cNvSpPr>
                      <wps:spPr bwMode="auto">
                        <a:xfrm>
                          <a:off x="3875964" y="0"/>
                          <a:ext cx="763040" cy="1408458"/>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rgbClr val="D6CEFA"/>
                        </a:solidFill>
                        <a:ln>
                          <a:noFill/>
                        </a:ln>
                      </wps:spPr>
                      <wps:bodyPr vert="horz" wrap="square" lIns="91440" tIns="45720" rIns="91440" bIns="45720" numCol="1" anchor="t" anchorCtr="0" compatLnSpc="1">
                        <a:prstTxWarp prst="textNoShape">
                          <a:avLst/>
                        </a:prstTxWarp>
                        <a:noAutofit/>
                      </wps:bodyPr>
                    </wps:wsp>
                    <wps:wsp>
                      <wps:cNvPr id="1715938105" name="Freeform 15"/>
                      <wps:cNvSpPr>
                        <a:spLocks/>
                      </wps:cNvSpPr>
                      <wps:spPr bwMode="auto">
                        <a:xfrm>
                          <a:off x="3439236" y="477672"/>
                          <a:ext cx="426802" cy="522790"/>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658673947" name="Freeform 13"/>
                      <wps:cNvSpPr>
                        <a:spLocks/>
                      </wps:cNvSpPr>
                      <wps:spPr bwMode="auto">
                        <a:xfrm>
                          <a:off x="3138985" y="272955"/>
                          <a:ext cx="732210" cy="907195"/>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18B0BA00" id="Group 3" o:spid="_x0000_s1026" style="position:absolute;margin-left:-17.3pt;margin-top:.6pt;width:631.9pt;height:132.15pt;z-index:-251649024;mso-position-horizontal-relative:page;mso-width-relative:margin;mso-height-relative:margin" coordsize="46390,14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">
              <v:shape id="Freeform: Shape 27" o:spid="_x0000_s1027" style="position:absolute;top:6141;width:39905;height:7930;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" path="m,l4583908,,6694833,1543935r-5670895,l9698,1543935r-9698,l,48783r307,l,xe" fillcolor="#442795" strokecolor="#033169">
                <v:path arrowok="t" o:connecttype="custom" o:connectlocs="0,0;2732298,0;3990543,793027;610332,793027;5781,793027;0,793027;0,25057;183,25057" o:connectangles="0,0,0,0,0,0,0,0"/>
              </v:shape>
              <v:shape id="Freeform: Shape 24" o:spid="_x0000_s1028" style="position:absolute;left:38759;width:7631;height:14084;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" path="m1280132,r,2733130l1280131,2733130r,8981l1094394,2742111r,-7l1094254,2742111,,1944324,,926510,1280132,xe" fillcolor="#d6cefa" stroked="f">
                <v:path arrowok="t" o:connecttype="custom" o:connectlocs="763040,0;763040,1403845;763039,1403845;763039,1408458;652328,1408458;652328,1408454;652245,1408458;0,998683;0,475893" o:connectangles="0,0,0,0,0,0,0,0,0"/>
              </v:shape>
              <v:shape id="Freeform 15" o:spid="_x0000_s1029" style="position:absolute;left:34392;top:4776;width:4268;height:522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" path="m443,l,338,443,680,443,xe" fillcolor="white [3212]" stroked="f">
                <v:path arrowok="t" o:connecttype="custom" o:connectlocs="426802,0;0,259857;426802,522790;426802,0" o:connectangles="0,0,0,0"/>
              </v:shape>
              <v:shape id="Freeform 13" o:spid="_x0000_s1030" style="position:absolute;left:31389;top:2729;width:7322;height:907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" path="m760,l,593r760,587l760,946,317,604,760,266,760,xe" fillcolor="#bfbfbf [2412]" stroked="f">
                <v:path arrowok="t" o:connecttype="custom" o:connectlocs="732210,0;0,455904;732210,907195;732210,727294;305409,464361;732210,204503;732210,0" o:connectangles="0,0,0,0,0,0,0"/>
              </v:shape>
              <w10:wrap anchorx="page"/>
            </v:group>
          </w:pict>
        </mc:Fallback>
      </mc:AlternateContent>
    </w:r>
    <w:sdt>
      <w:sdtPr>
        <w:id w:val="1423145644"/>
        <w:docPartObj>
          <w:docPartGallery w:val="Page Numbers (Bottom of Page)"/>
          <w:docPartUnique/>
        </w:docPartObj>
      </w:sdt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C6652" w14:textId="77777777" w:rsidR="00C21F24" w:rsidRDefault="00C21F24">
      <w:pPr>
        <w:spacing w:after="0" w:line="240" w:lineRule="auto"/>
      </w:pPr>
      <w:r>
        <w:separator/>
      </w:r>
    </w:p>
    <w:p w14:paraId="273E4782" w14:textId="77777777" w:rsidR="00C21F24" w:rsidRDefault="00C21F24"/>
  </w:footnote>
  <w:footnote w:type="continuationSeparator" w:id="0">
    <w:p w14:paraId="04BD295D" w14:textId="77777777" w:rsidR="00C21F24" w:rsidRDefault="00C21F24">
      <w:pPr>
        <w:spacing w:after="0" w:line="240" w:lineRule="auto"/>
      </w:pPr>
      <w:r>
        <w:continuationSeparator/>
      </w:r>
    </w:p>
    <w:p w14:paraId="67E876F3" w14:textId="77777777" w:rsidR="00C21F24" w:rsidRDefault="00C21F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E9CAB" w14:textId="1242F1D2" w:rsidR="00837507" w:rsidRDefault="005C41A9">
    <w:pPr>
      <w:pStyle w:val="Header"/>
    </w:pPr>
    <w:r>
      <w:rPr>
        <w:rFonts w:ascii="Arial" w:hAnsi="Arial" w:cs="Arial"/>
        <w:b/>
        <w:bCs/>
        <w:noProof/>
        <w:sz w:val="32"/>
        <w:szCs w:val="32"/>
      </w:rPr>
      <mc:AlternateContent>
        <mc:Choice Requires="wpg">
          <w:drawing>
            <wp:anchor distT="0" distB="0" distL="114300" distR="114300" simplePos="0" relativeHeight="251663360" behindDoc="1" locked="0" layoutInCell="1" allowOverlap="1" wp14:anchorId="2D43D1F1" wp14:editId="5F906A2F">
              <wp:simplePos x="0" y="0"/>
              <wp:positionH relativeFrom="page">
                <wp:posOffset>13648</wp:posOffset>
              </wp:positionH>
              <wp:positionV relativeFrom="paragraph">
                <wp:posOffset>-1087727</wp:posOffset>
              </wp:positionV>
              <wp:extent cx="7761577" cy="1214651"/>
              <wp:effectExtent l="0" t="0" r="0" b="5080"/>
              <wp:wrapNone/>
              <wp:docPr id="1933614227" name="Group 2"/>
              <wp:cNvGraphicFramePr/>
              <a:graphic xmlns:a="http://schemas.openxmlformats.org/drawingml/2006/main">
                <a:graphicData uri="http://schemas.microsoft.com/office/word/2010/wordprocessingGroup">
                  <wpg:wgp>
                    <wpg:cNvGrpSpPr/>
                    <wpg:grpSpPr>
                      <a:xfrm>
                        <a:off x="0" y="0"/>
                        <a:ext cx="7761577" cy="1214651"/>
                        <a:chOff x="0" y="0"/>
                        <a:chExt cx="4632191" cy="1008149"/>
                      </a:xfrm>
                    </wpg:grpSpPr>
                    <wps:wsp>
                      <wps:cNvPr id="610547771" name="Freeform 6"/>
                      <wps:cNvSpPr>
                        <a:spLocks/>
                      </wps:cNvSpPr>
                      <wps:spPr bwMode="auto">
                        <a:xfrm>
                          <a:off x="2347415" y="245659"/>
                          <a:ext cx="2284302" cy="33827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s:wsp>
                      <wps:cNvPr id="1577012496" name="Rectangle 8"/>
                      <wps:cNvSpPr>
                        <a:spLocks noChangeArrowheads="1"/>
                      </wps:cNvSpPr>
                      <wps:spPr bwMode="auto">
                        <a:xfrm>
                          <a:off x="0" y="0"/>
                          <a:ext cx="4632191" cy="342889"/>
                        </a:xfrm>
                        <a:prstGeom prst="rect">
                          <a:avLst/>
                        </a:prstGeom>
                        <a:solidFill>
                          <a:srgbClr val="442795"/>
                        </a:solidFill>
                        <a:ln>
                          <a:noFill/>
                        </a:ln>
                      </wps:spPr>
                      <wps:bodyPr vert="horz" wrap="square" lIns="91440" tIns="45720" rIns="91440" bIns="45720" numCol="1" anchor="t" anchorCtr="0" compatLnSpc="1">
                        <a:prstTxWarp prst="textNoShape">
                          <a:avLst/>
                        </a:prstTxWarp>
                      </wps:bodyPr>
                    </wps:wsp>
                    <wps:wsp>
                      <wps:cNvPr id="778710124" name="Freeform 5"/>
                      <wps:cNvSpPr>
                        <a:spLocks/>
                      </wps:cNvSpPr>
                      <wps:spPr bwMode="auto">
                        <a:xfrm>
                          <a:off x="0" y="477671"/>
                          <a:ext cx="2573332" cy="530478"/>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rgbClr val="D6CEFA"/>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27A2C8E0" id="Group 2" o:spid="_x0000_s1026" style="position:absolute;margin-left:1.05pt;margin-top:-85.65pt;width:611.15pt;height:95.65pt;z-index:-251653120;mso-position-horizontal-relative:page;mso-width-relative:margin;mso-height-relative:margin" coordsize="46321,10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">
              <v:shape id="Freeform 6" o:spid="_x0000_s1027" style="position:absolute;left:23474;top:2456;width:22843;height:3383;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" path="m2371,l,,355,440r2016,l2371,xe" fillcolor="#bfbfbf [2412]" stroked="f">
                <v:path arrowok="t" o:connecttype="custom" o:connectlocs="2284302,0;0,0;342019,338276;2284302,338276;2284302,0" o:connectangles="0,0,0,0,0"/>
              </v:shape>
              <v:rect id="Rectangle 8" o:spid="_x0000_s1028" style="position:absolute;width:46321;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" fillcolor="#442795" stroked="f"/>
              <v:shape id="Freeform 5" o:spid="_x0000_s1029" style="position:absolute;top:4776;width:25733;height:5305;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" path="m2136,l,,,690r2671,l2136,xe" fillcolor="#d6cefa" stroked="f">
                <v:path arrowok="t" o:connecttype="custom" o:connectlocs="2057895,0;0,0;0,530478;2573332,530478;2057895,0"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8F1582"/>
    <w:multiLevelType w:val="hybridMultilevel"/>
    <w:tmpl w:val="825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556A02"/>
    <w:multiLevelType w:val="hybridMultilevel"/>
    <w:tmpl w:val="46C09B2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2" w15:restartNumberingAfterBreak="0">
    <w:nsid w:val="18C03B78"/>
    <w:multiLevelType w:val="hybridMultilevel"/>
    <w:tmpl w:val="C29EC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091358"/>
    <w:multiLevelType w:val="hybridMultilevel"/>
    <w:tmpl w:val="9FBA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6C2334"/>
    <w:multiLevelType w:val="hybridMultilevel"/>
    <w:tmpl w:val="1E0E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860140"/>
    <w:multiLevelType w:val="hybridMultilevel"/>
    <w:tmpl w:val="C7C20BB8"/>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6" w15:restartNumberingAfterBreak="0">
    <w:nsid w:val="1E457A15"/>
    <w:multiLevelType w:val="hybridMultilevel"/>
    <w:tmpl w:val="AD3458C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7" w15:restartNumberingAfterBreak="0">
    <w:nsid w:val="213403C2"/>
    <w:multiLevelType w:val="hybridMultilevel"/>
    <w:tmpl w:val="80861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4F1AC4"/>
    <w:multiLevelType w:val="hybridMultilevel"/>
    <w:tmpl w:val="06BCA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5941D0"/>
    <w:multiLevelType w:val="hybridMultilevel"/>
    <w:tmpl w:val="F386F4B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0" w15:restartNumberingAfterBreak="0">
    <w:nsid w:val="2E844274"/>
    <w:multiLevelType w:val="hybridMultilevel"/>
    <w:tmpl w:val="2AE87CD2"/>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1" w15:restartNumberingAfterBreak="0">
    <w:nsid w:val="32C8590B"/>
    <w:multiLevelType w:val="hybridMultilevel"/>
    <w:tmpl w:val="89CE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2A2F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EAA2E1B"/>
    <w:multiLevelType w:val="hybridMultilevel"/>
    <w:tmpl w:val="0B3668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4" w15:restartNumberingAfterBreak="0">
    <w:nsid w:val="43887315"/>
    <w:multiLevelType w:val="hybridMultilevel"/>
    <w:tmpl w:val="1AA48680"/>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25" w15:restartNumberingAfterBreak="0">
    <w:nsid w:val="48506C53"/>
    <w:multiLevelType w:val="hybridMultilevel"/>
    <w:tmpl w:val="F18416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6" w15:restartNumberingAfterBreak="0">
    <w:nsid w:val="4D52773B"/>
    <w:multiLevelType w:val="hybridMultilevel"/>
    <w:tmpl w:val="F5E2AA44"/>
    <w:lvl w:ilvl="0" w:tplc="2400000F">
      <w:start w:val="1"/>
      <w:numFmt w:val="decimal"/>
      <w:lvlText w:val="%1."/>
      <w:lvlJc w:val="left"/>
      <w:pPr>
        <w:ind w:left="360" w:hanging="360"/>
      </w:pPr>
      <w:rPr>
        <w:rFonts w:hint="default"/>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27" w15:restartNumberingAfterBreak="0">
    <w:nsid w:val="586B3D8C"/>
    <w:multiLevelType w:val="hybridMultilevel"/>
    <w:tmpl w:val="A45E1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2A1AF9"/>
    <w:multiLevelType w:val="hybridMultilevel"/>
    <w:tmpl w:val="727681E2"/>
    <w:lvl w:ilvl="0" w:tplc="1BC82B4A">
      <w:start w:val="11"/>
      <w:numFmt w:val="decimal"/>
      <w:lvlText w:val="%1."/>
      <w:lvlJc w:val="left"/>
      <w:pPr>
        <w:ind w:left="360" w:hanging="360"/>
      </w:pPr>
      <w:rPr>
        <w:rFonts w:ascii="Arial" w:hAnsi="Arial" w:cs="Arial" w:hint="default"/>
        <w:b w:val="0"/>
        <w:bCs w:val="0"/>
        <w:color w:val="5C5C5C" w:themeColor="accent1" w:themeTint="BF"/>
        <w:sz w:val="24"/>
        <w:szCs w:val="24"/>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29" w15:restartNumberingAfterBreak="0">
    <w:nsid w:val="696F0A7A"/>
    <w:multiLevelType w:val="hybridMultilevel"/>
    <w:tmpl w:val="5BCCFB60"/>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30" w15:restartNumberingAfterBreak="0">
    <w:nsid w:val="6D9F2C8A"/>
    <w:multiLevelType w:val="hybridMultilevel"/>
    <w:tmpl w:val="313E9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72145B"/>
    <w:multiLevelType w:val="hybridMultilevel"/>
    <w:tmpl w:val="2E5A77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F9120DD"/>
    <w:multiLevelType w:val="hybridMultilevel"/>
    <w:tmpl w:val="E01E740A"/>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num w:numId="1" w16cid:durableId="683364944">
    <w:abstractNumId w:val="9"/>
  </w:num>
  <w:num w:numId="2" w16cid:durableId="1094128695">
    <w:abstractNumId w:val="7"/>
  </w:num>
  <w:num w:numId="3" w16cid:durableId="1557542950">
    <w:abstractNumId w:val="6"/>
  </w:num>
  <w:num w:numId="4" w16cid:durableId="2043628933">
    <w:abstractNumId w:val="5"/>
  </w:num>
  <w:num w:numId="5" w16cid:durableId="594216389">
    <w:abstractNumId w:val="4"/>
  </w:num>
  <w:num w:numId="6" w16cid:durableId="658580104">
    <w:abstractNumId w:val="8"/>
  </w:num>
  <w:num w:numId="7" w16cid:durableId="294263992">
    <w:abstractNumId w:val="3"/>
  </w:num>
  <w:num w:numId="8" w16cid:durableId="1639454764">
    <w:abstractNumId w:val="2"/>
  </w:num>
  <w:num w:numId="9" w16cid:durableId="1549612588">
    <w:abstractNumId w:val="1"/>
  </w:num>
  <w:num w:numId="10" w16cid:durableId="453910312">
    <w:abstractNumId w:val="0"/>
  </w:num>
  <w:num w:numId="11" w16cid:durableId="1892500281">
    <w:abstractNumId w:val="30"/>
  </w:num>
  <w:num w:numId="12" w16cid:durableId="1413821644">
    <w:abstractNumId w:val="27"/>
  </w:num>
  <w:num w:numId="13" w16cid:durableId="1822848731">
    <w:abstractNumId w:val="31"/>
  </w:num>
  <w:num w:numId="14" w16cid:durableId="1556819794">
    <w:abstractNumId w:val="18"/>
  </w:num>
  <w:num w:numId="15" w16cid:durableId="1261373954">
    <w:abstractNumId w:val="24"/>
  </w:num>
  <w:num w:numId="16" w16cid:durableId="454718009">
    <w:abstractNumId w:val="16"/>
  </w:num>
  <w:num w:numId="17" w16cid:durableId="995567845">
    <w:abstractNumId w:val="19"/>
  </w:num>
  <w:num w:numId="18" w16cid:durableId="30033834">
    <w:abstractNumId w:val="11"/>
  </w:num>
  <w:num w:numId="19" w16cid:durableId="441805429">
    <w:abstractNumId w:val="32"/>
  </w:num>
  <w:num w:numId="20" w16cid:durableId="1436049059">
    <w:abstractNumId w:val="20"/>
  </w:num>
  <w:num w:numId="21" w16cid:durableId="1317493408">
    <w:abstractNumId w:val="29"/>
  </w:num>
  <w:num w:numId="22" w16cid:durableId="1853101637">
    <w:abstractNumId w:val="25"/>
  </w:num>
  <w:num w:numId="23" w16cid:durableId="2139489989">
    <w:abstractNumId w:val="15"/>
  </w:num>
  <w:num w:numId="24" w16cid:durableId="1927693657">
    <w:abstractNumId w:val="28"/>
  </w:num>
  <w:num w:numId="25" w16cid:durableId="551965794">
    <w:abstractNumId w:val="23"/>
  </w:num>
  <w:num w:numId="26" w16cid:durableId="213126597">
    <w:abstractNumId w:val="26"/>
  </w:num>
  <w:num w:numId="27" w16cid:durableId="500661893">
    <w:abstractNumId w:val="10"/>
  </w:num>
  <w:num w:numId="28" w16cid:durableId="1113599320">
    <w:abstractNumId w:val="21"/>
  </w:num>
  <w:num w:numId="29" w16cid:durableId="279145673">
    <w:abstractNumId w:val="13"/>
  </w:num>
  <w:num w:numId="30" w16cid:durableId="1388382455">
    <w:abstractNumId w:val="14"/>
  </w:num>
  <w:num w:numId="31" w16cid:durableId="586547939">
    <w:abstractNumId w:val="12"/>
  </w:num>
  <w:num w:numId="32" w16cid:durableId="9525597">
    <w:abstractNumId w:val="22"/>
  </w:num>
  <w:num w:numId="33" w16cid:durableId="1305629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24A04"/>
    <w:rsid w:val="00032B19"/>
    <w:rsid w:val="000746C5"/>
    <w:rsid w:val="000828F4"/>
    <w:rsid w:val="00085990"/>
    <w:rsid w:val="000C11F2"/>
    <w:rsid w:val="000F51EC"/>
    <w:rsid w:val="000F7122"/>
    <w:rsid w:val="001007B7"/>
    <w:rsid w:val="00107C8E"/>
    <w:rsid w:val="0012154F"/>
    <w:rsid w:val="0015507F"/>
    <w:rsid w:val="00172327"/>
    <w:rsid w:val="001730F3"/>
    <w:rsid w:val="001A00E1"/>
    <w:rsid w:val="001A7444"/>
    <w:rsid w:val="001B2366"/>
    <w:rsid w:val="001B4EEF"/>
    <w:rsid w:val="001B689C"/>
    <w:rsid w:val="00200635"/>
    <w:rsid w:val="00204AD8"/>
    <w:rsid w:val="00210B4A"/>
    <w:rsid w:val="002348CC"/>
    <w:rsid w:val="002463C1"/>
    <w:rsid w:val="00247920"/>
    <w:rsid w:val="00254E0D"/>
    <w:rsid w:val="00256AAF"/>
    <w:rsid w:val="00265D13"/>
    <w:rsid w:val="0029535C"/>
    <w:rsid w:val="0029717D"/>
    <w:rsid w:val="002A0A1B"/>
    <w:rsid w:val="002A1E59"/>
    <w:rsid w:val="002A2AB8"/>
    <w:rsid w:val="002A5519"/>
    <w:rsid w:val="002A6A80"/>
    <w:rsid w:val="002B5394"/>
    <w:rsid w:val="002D3AD7"/>
    <w:rsid w:val="002E1CFD"/>
    <w:rsid w:val="002F1B26"/>
    <w:rsid w:val="002F2853"/>
    <w:rsid w:val="002F719D"/>
    <w:rsid w:val="00306DE9"/>
    <w:rsid w:val="00332348"/>
    <w:rsid w:val="00357D89"/>
    <w:rsid w:val="00360D9C"/>
    <w:rsid w:val="0038000D"/>
    <w:rsid w:val="00381458"/>
    <w:rsid w:val="00385ACF"/>
    <w:rsid w:val="00387900"/>
    <w:rsid w:val="00397215"/>
    <w:rsid w:val="003A09A6"/>
    <w:rsid w:val="003B048C"/>
    <w:rsid w:val="003C1E1E"/>
    <w:rsid w:val="003C76F0"/>
    <w:rsid w:val="0040677A"/>
    <w:rsid w:val="00410197"/>
    <w:rsid w:val="00416959"/>
    <w:rsid w:val="004270A6"/>
    <w:rsid w:val="004525DF"/>
    <w:rsid w:val="00453C28"/>
    <w:rsid w:val="004566DC"/>
    <w:rsid w:val="004661DF"/>
    <w:rsid w:val="00477474"/>
    <w:rsid w:val="00480B7F"/>
    <w:rsid w:val="004848AE"/>
    <w:rsid w:val="00484E1F"/>
    <w:rsid w:val="00490A5A"/>
    <w:rsid w:val="004915B5"/>
    <w:rsid w:val="004A1893"/>
    <w:rsid w:val="004A3020"/>
    <w:rsid w:val="004A62B7"/>
    <w:rsid w:val="004B23AB"/>
    <w:rsid w:val="004B2893"/>
    <w:rsid w:val="004B778E"/>
    <w:rsid w:val="004C1278"/>
    <w:rsid w:val="004C1B67"/>
    <w:rsid w:val="004C4A44"/>
    <w:rsid w:val="004D580E"/>
    <w:rsid w:val="004D7014"/>
    <w:rsid w:val="004E1693"/>
    <w:rsid w:val="004F7005"/>
    <w:rsid w:val="004F70E2"/>
    <w:rsid w:val="005052C7"/>
    <w:rsid w:val="00505BB7"/>
    <w:rsid w:val="00506680"/>
    <w:rsid w:val="00506BB2"/>
    <w:rsid w:val="005125BB"/>
    <w:rsid w:val="00514EFB"/>
    <w:rsid w:val="00524827"/>
    <w:rsid w:val="005264AB"/>
    <w:rsid w:val="00532F61"/>
    <w:rsid w:val="00537F9C"/>
    <w:rsid w:val="00542A2C"/>
    <w:rsid w:val="00553770"/>
    <w:rsid w:val="00572222"/>
    <w:rsid w:val="0058494A"/>
    <w:rsid w:val="005C41A9"/>
    <w:rsid w:val="005D3DA6"/>
    <w:rsid w:val="005E05CC"/>
    <w:rsid w:val="005E1D71"/>
    <w:rsid w:val="005F3FFE"/>
    <w:rsid w:val="00600999"/>
    <w:rsid w:val="0060738C"/>
    <w:rsid w:val="00627CD1"/>
    <w:rsid w:val="00631E78"/>
    <w:rsid w:val="006500C9"/>
    <w:rsid w:val="006557B1"/>
    <w:rsid w:val="00673F37"/>
    <w:rsid w:val="006A529D"/>
    <w:rsid w:val="006B23CD"/>
    <w:rsid w:val="00740857"/>
    <w:rsid w:val="007412C4"/>
    <w:rsid w:val="00744EA9"/>
    <w:rsid w:val="00750F04"/>
    <w:rsid w:val="00752FC4"/>
    <w:rsid w:val="00756D42"/>
    <w:rsid w:val="00757E9C"/>
    <w:rsid w:val="0077316A"/>
    <w:rsid w:val="0077587C"/>
    <w:rsid w:val="007B0DFB"/>
    <w:rsid w:val="007B4C91"/>
    <w:rsid w:val="007C4DFA"/>
    <w:rsid w:val="007D5B7A"/>
    <w:rsid w:val="007D70F7"/>
    <w:rsid w:val="007E6254"/>
    <w:rsid w:val="007E7421"/>
    <w:rsid w:val="007F3902"/>
    <w:rsid w:val="00800128"/>
    <w:rsid w:val="008138FC"/>
    <w:rsid w:val="00827982"/>
    <w:rsid w:val="00830C5F"/>
    <w:rsid w:val="00834A33"/>
    <w:rsid w:val="00837507"/>
    <w:rsid w:val="0084735F"/>
    <w:rsid w:val="00853188"/>
    <w:rsid w:val="00862A80"/>
    <w:rsid w:val="00876015"/>
    <w:rsid w:val="00881D93"/>
    <w:rsid w:val="008916D6"/>
    <w:rsid w:val="00896EE1"/>
    <w:rsid w:val="008A27F8"/>
    <w:rsid w:val="008A5DEE"/>
    <w:rsid w:val="008B1068"/>
    <w:rsid w:val="008B4CD0"/>
    <w:rsid w:val="008C1482"/>
    <w:rsid w:val="008D0AA7"/>
    <w:rsid w:val="008E0456"/>
    <w:rsid w:val="008E172E"/>
    <w:rsid w:val="008E78CC"/>
    <w:rsid w:val="00906AF9"/>
    <w:rsid w:val="00910CF6"/>
    <w:rsid w:val="00912A0A"/>
    <w:rsid w:val="0092001B"/>
    <w:rsid w:val="009204FA"/>
    <w:rsid w:val="00933493"/>
    <w:rsid w:val="009468D3"/>
    <w:rsid w:val="00971DB9"/>
    <w:rsid w:val="00981EB2"/>
    <w:rsid w:val="0099781B"/>
    <w:rsid w:val="009B24C5"/>
    <w:rsid w:val="009B530B"/>
    <w:rsid w:val="009C27D5"/>
    <w:rsid w:val="009D21FB"/>
    <w:rsid w:val="009D4644"/>
    <w:rsid w:val="009D5219"/>
    <w:rsid w:val="009E0910"/>
    <w:rsid w:val="009E09F4"/>
    <w:rsid w:val="00A018F8"/>
    <w:rsid w:val="00A06AB3"/>
    <w:rsid w:val="00A117AD"/>
    <w:rsid w:val="00A17117"/>
    <w:rsid w:val="00A248CE"/>
    <w:rsid w:val="00A55D13"/>
    <w:rsid w:val="00A670A9"/>
    <w:rsid w:val="00A763AE"/>
    <w:rsid w:val="00A81C05"/>
    <w:rsid w:val="00AC085D"/>
    <w:rsid w:val="00AE2CAB"/>
    <w:rsid w:val="00B17A8D"/>
    <w:rsid w:val="00B24A3D"/>
    <w:rsid w:val="00B43476"/>
    <w:rsid w:val="00B55FEE"/>
    <w:rsid w:val="00B63133"/>
    <w:rsid w:val="00B91495"/>
    <w:rsid w:val="00BC0753"/>
    <w:rsid w:val="00BC0F0A"/>
    <w:rsid w:val="00BC29FC"/>
    <w:rsid w:val="00BD105F"/>
    <w:rsid w:val="00BF18AE"/>
    <w:rsid w:val="00C10792"/>
    <w:rsid w:val="00C11980"/>
    <w:rsid w:val="00C12A54"/>
    <w:rsid w:val="00C13EF2"/>
    <w:rsid w:val="00C15131"/>
    <w:rsid w:val="00C1549C"/>
    <w:rsid w:val="00C21ED2"/>
    <w:rsid w:val="00C21F24"/>
    <w:rsid w:val="00C53EB6"/>
    <w:rsid w:val="00C80B3D"/>
    <w:rsid w:val="00CB0809"/>
    <w:rsid w:val="00CB2AEB"/>
    <w:rsid w:val="00CE002F"/>
    <w:rsid w:val="00CF1B5C"/>
    <w:rsid w:val="00CF31E1"/>
    <w:rsid w:val="00D04123"/>
    <w:rsid w:val="00D06525"/>
    <w:rsid w:val="00D105BB"/>
    <w:rsid w:val="00D12C9F"/>
    <w:rsid w:val="00D149F1"/>
    <w:rsid w:val="00D15B68"/>
    <w:rsid w:val="00D200D9"/>
    <w:rsid w:val="00D36106"/>
    <w:rsid w:val="00D46596"/>
    <w:rsid w:val="00D46F83"/>
    <w:rsid w:val="00D478C2"/>
    <w:rsid w:val="00D65BF4"/>
    <w:rsid w:val="00D7333A"/>
    <w:rsid w:val="00D76626"/>
    <w:rsid w:val="00D81E70"/>
    <w:rsid w:val="00D945CD"/>
    <w:rsid w:val="00DB13A3"/>
    <w:rsid w:val="00DC7840"/>
    <w:rsid w:val="00DE5217"/>
    <w:rsid w:val="00E064D7"/>
    <w:rsid w:val="00E50941"/>
    <w:rsid w:val="00E53621"/>
    <w:rsid w:val="00E540E6"/>
    <w:rsid w:val="00E66E78"/>
    <w:rsid w:val="00E7787E"/>
    <w:rsid w:val="00E93E3A"/>
    <w:rsid w:val="00E94A7B"/>
    <w:rsid w:val="00EA4F2B"/>
    <w:rsid w:val="00EC04CD"/>
    <w:rsid w:val="00EF66F6"/>
    <w:rsid w:val="00F1217C"/>
    <w:rsid w:val="00F16C8D"/>
    <w:rsid w:val="00F5685E"/>
    <w:rsid w:val="00F61DFC"/>
    <w:rsid w:val="00F6361C"/>
    <w:rsid w:val="00F66E9C"/>
    <w:rsid w:val="00F71D73"/>
    <w:rsid w:val="00F763B1"/>
    <w:rsid w:val="00F80B17"/>
    <w:rsid w:val="00F90A6A"/>
    <w:rsid w:val="00F91A55"/>
    <w:rsid w:val="00F97976"/>
    <w:rsid w:val="00FA402E"/>
    <w:rsid w:val="00FA5643"/>
    <w:rsid w:val="00FB49C2"/>
    <w:rsid w:val="00FB572F"/>
    <w:rsid w:val="00FC3276"/>
    <w:rsid w:val="00FE1448"/>
    <w:rsid w:val="00FE6E83"/>
    <w:rsid w:val="00FE71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E1F"/>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572222"/>
    <w:pPr>
      <w:spacing w:before="120" w:after="120"/>
    </w:pPr>
    <w:rPr>
      <w:b/>
      <w:bCs/>
      <w:caps/>
      <w:sz w:val="20"/>
      <w:szCs w:val="20"/>
    </w:rPr>
  </w:style>
  <w:style w:type="paragraph" w:styleId="TOC2">
    <w:name w:val="toc 2"/>
    <w:basedOn w:val="Normal"/>
    <w:next w:val="Normal"/>
    <w:autoRedefine/>
    <w:uiPriority w:val="39"/>
    <w:unhideWhenUsed/>
    <w:rsid w:val="00572222"/>
    <w:pPr>
      <w:spacing w:after="0"/>
      <w:ind w:left="220"/>
    </w:pPr>
    <w:rPr>
      <w:smallCaps/>
      <w:sz w:val="20"/>
      <w:szCs w:val="20"/>
    </w:rPr>
  </w:style>
  <w:style w:type="paragraph" w:styleId="TOC3">
    <w:name w:val="toc 3"/>
    <w:basedOn w:val="Normal"/>
    <w:next w:val="Normal"/>
    <w:autoRedefine/>
    <w:uiPriority w:val="39"/>
    <w:unhideWhenUsed/>
    <w:rsid w:val="00572222"/>
    <w:pPr>
      <w:spacing w:after="0"/>
      <w:ind w:left="440"/>
    </w:pPr>
    <w:rPr>
      <w:i/>
      <w:iCs/>
      <w:sz w:val="20"/>
      <w:szCs w:val="20"/>
    </w:rPr>
  </w:style>
  <w:style w:type="paragraph" w:styleId="TOC4">
    <w:name w:val="toc 4"/>
    <w:basedOn w:val="Normal"/>
    <w:next w:val="Normal"/>
    <w:autoRedefine/>
    <w:uiPriority w:val="39"/>
    <w:unhideWhenUsed/>
    <w:rsid w:val="00572222"/>
    <w:pPr>
      <w:spacing w:after="0"/>
      <w:ind w:left="660"/>
    </w:pPr>
    <w:rPr>
      <w:sz w:val="18"/>
      <w:szCs w:val="18"/>
    </w:rPr>
  </w:style>
  <w:style w:type="paragraph" w:styleId="TOC5">
    <w:name w:val="toc 5"/>
    <w:basedOn w:val="Normal"/>
    <w:next w:val="Normal"/>
    <w:autoRedefine/>
    <w:uiPriority w:val="39"/>
    <w:unhideWhenUsed/>
    <w:rsid w:val="00572222"/>
    <w:pPr>
      <w:spacing w:after="0"/>
      <w:ind w:left="880"/>
    </w:pPr>
    <w:rPr>
      <w:sz w:val="18"/>
      <w:szCs w:val="18"/>
    </w:rPr>
  </w:style>
  <w:style w:type="paragraph" w:styleId="TOC6">
    <w:name w:val="toc 6"/>
    <w:basedOn w:val="Normal"/>
    <w:next w:val="Normal"/>
    <w:autoRedefine/>
    <w:uiPriority w:val="39"/>
    <w:unhideWhenUsed/>
    <w:rsid w:val="00572222"/>
    <w:pPr>
      <w:spacing w:after="0"/>
      <w:ind w:left="1100"/>
    </w:pPr>
    <w:rPr>
      <w:sz w:val="18"/>
      <w:szCs w:val="18"/>
    </w:rPr>
  </w:style>
  <w:style w:type="paragraph" w:styleId="TOC7">
    <w:name w:val="toc 7"/>
    <w:basedOn w:val="Normal"/>
    <w:next w:val="Normal"/>
    <w:autoRedefine/>
    <w:uiPriority w:val="39"/>
    <w:unhideWhenUsed/>
    <w:rsid w:val="00572222"/>
    <w:pPr>
      <w:spacing w:after="0"/>
      <w:ind w:left="1320"/>
    </w:pPr>
    <w:rPr>
      <w:sz w:val="18"/>
      <w:szCs w:val="18"/>
    </w:rPr>
  </w:style>
  <w:style w:type="paragraph" w:styleId="TOC8">
    <w:name w:val="toc 8"/>
    <w:basedOn w:val="Normal"/>
    <w:next w:val="Normal"/>
    <w:autoRedefine/>
    <w:uiPriority w:val="39"/>
    <w:unhideWhenUsed/>
    <w:rsid w:val="00572222"/>
    <w:pPr>
      <w:spacing w:after="0"/>
      <w:ind w:left="1540"/>
    </w:pPr>
    <w:rPr>
      <w:sz w:val="18"/>
      <w:szCs w:val="18"/>
    </w:rPr>
  </w:style>
  <w:style w:type="paragraph" w:styleId="TOC9">
    <w:name w:val="toc 9"/>
    <w:basedOn w:val="Normal"/>
    <w:next w:val="Normal"/>
    <w:autoRedefine/>
    <w:uiPriority w:val="39"/>
    <w:unhideWhenUsed/>
    <w:rsid w:val="00572222"/>
    <w:pPr>
      <w:spacing w:after="0"/>
      <w:ind w:left="1760"/>
    </w:pPr>
    <w:rPr>
      <w:sz w:val="18"/>
      <w:szCs w:val="18"/>
    </w:rPr>
  </w:style>
  <w:style w:type="paragraph" w:styleId="TOCHeading">
    <w:name w:val="TOC Heading"/>
    <w:basedOn w:val="Heading1"/>
    <w:next w:val="Normal"/>
    <w:uiPriority w:val="39"/>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2023-06-07T14:47:00Z</dcterms:created>
  <dcterms:modified xsi:type="dcterms:W3CDTF">2023-06-07T14:57:00Z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acdbc485c36b5869f55a4af31dd8b2c70f51b1c678419d1c6c3adddc3866fb19</vt:lpwstr>
  </property>
</Properties>
</file>