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465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42368"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0080"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75136"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3736DE58" w:rsidR="006500C9" w:rsidRPr="006500C9" w:rsidRDefault="00506680" w:rsidP="00D15B68">
                            <w:pPr>
                              <w:jc w:val="center"/>
                              <w:rPr>
                                <w:rFonts w:ascii="Arial" w:hAnsi="Arial" w:cs="Arial"/>
                                <w:color w:val="032A59"/>
                                <w:sz w:val="56"/>
                                <w:szCs w:val="56"/>
                                <w:lang w:val="en-GB"/>
                              </w:rPr>
                            </w:pPr>
                            <w:r>
                              <w:rPr>
                                <w:rFonts w:ascii="Arial" w:hAnsi="Arial" w:cs="Arial"/>
                                <w:color w:val="032A59"/>
                                <w:sz w:val="56"/>
                                <w:szCs w:val="56"/>
                                <w:lang w:val="en-GB"/>
                              </w:rPr>
                              <w:t>User Manual</w:t>
                            </w:r>
                            <w:r w:rsidR="002B5394">
                              <w:rPr>
                                <w:rFonts w:ascii="Arial" w:hAnsi="Arial" w:cs="Arial"/>
                                <w:color w:val="032A59"/>
                                <w:sz w:val="56"/>
                                <w:szCs w:val="56"/>
                                <w:lang w:val="en-GB"/>
                              </w:rPr>
                              <w:t xml:space="preserve"> – Version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3736DE58" w:rsidR="006500C9" w:rsidRPr="006500C9" w:rsidRDefault="00506680" w:rsidP="00D15B68">
                      <w:pPr>
                        <w:jc w:val="center"/>
                        <w:rPr>
                          <w:rFonts w:ascii="Arial" w:hAnsi="Arial" w:cs="Arial"/>
                          <w:color w:val="032A59"/>
                          <w:sz w:val="56"/>
                          <w:szCs w:val="56"/>
                          <w:lang w:val="en-GB"/>
                        </w:rPr>
                      </w:pPr>
                      <w:r>
                        <w:rPr>
                          <w:rFonts w:ascii="Arial" w:hAnsi="Arial" w:cs="Arial"/>
                          <w:color w:val="032A59"/>
                          <w:sz w:val="56"/>
                          <w:szCs w:val="56"/>
                          <w:lang w:val="en-GB"/>
                        </w:rPr>
                        <w:t>User Manual</w:t>
                      </w:r>
                      <w:r w:rsidR="002B5394">
                        <w:rPr>
                          <w:rFonts w:ascii="Arial" w:hAnsi="Arial" w:cs="Arial"/>
                          <w:color w:val="032A59"/>
                          <w:sz w:val="56"/>
                          <w:szCs w:val="56"/>
                          <w:lang w:val="en-GB"/>
                        </w:rPr>
                        <w:t xml:space="preserve"> – Version 2</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0CF9CEB2" w14:textId="1670F49E" w:rsidR="00F61DFC" w:rsidRPr="005C56F7" w:rsidRDefault="00D52BDE" w:rsidP="005C56F7">
      <w:pPr>
        <w:jc w:val="center"/>
        <w:rPr>
          <w:b/>
          <w:bCs/>
          <w:sz w:val="20"/>
          <w:szCs w:val="20"/>
        </w:rPr>
      </w:pPr>
      <w:r w:rsidRPr="005C56F7">
        <w:rPr>
          <w:b/>
          <w:bCs/>
          <w:sz w:val="20"/>
          <w:szCs w:val="20"/>
        </w:rPr>
        <w:t xml:space="preserve">Note: Only the implemented features are </w:t>
      </w:r>
      <w:r w:rsidR="005C56F7" w:rsidRPr="005C56F7">
        <w:rPr>
          <w:b/>
          <w:bCs/>
          <w:sz w:val="20"/>
          <w:szCs w:val="20"/>
        </w:rPr>
        <w:t>completed on the user manual</w:t>
      </w:r>
    </w:p>
    <w:sdt>
      <w:sdtPr>
        <w:rPr>
          <w:rFonts w:asciiTheme="minorHAnsi" w:eastAsiaTheme="minorHAnsi" w:hAnsiTheme="minorHAnsi" w:cstheme="minorBidi"/>
          <w:color w:val="auto"/>
          <w:sz w:val="22"/>
          <w:szCs w:val="22"/>
        </w:rPr>
        <w:id w:val="-775400863"/>
        <w:docPartObj>
          <w:docPartGallery w:val="Table of Contents"/>
          <w:docPartUnique/>
        </w:docPartObj>
      </w:sdtPr>
      <w:sdtEndPr>
        <w:rPr>
          <w:b/>
          <w:bCs/>
          <w:noProof/>
        </w:rPr>
      </w:sdtEndPr>
      <w:sdtContent>
        <w:p w14:paraId="667B3982" w14:textId="41BC1E57" w:rsidR="00F61DFC" w:rsidRPr="007A33ED" w:rsidRDefault="00F61DFC">
          <w:pPr>
            <w:pStyle w:val="TOCHeading"/>
            <w:rPr>
              <w:b/>
              <w:bCs/>
            </w:rPr>
          </w:pPr>
          <w:r w:rsidRPr="007A33ED">
            <w:rPr>
              <w:b/>
              <w:bCs/>
            </w:rPr>
            <w:t>Table of Contents</w:t>
          </w:r>
        </w:p>
        <w:p w14:paraId="7EEBBEC7" w14:textId="65333202" w:rsidR="005C56F7" w:rsidRPr="007A33ED" w:rsidRDefault="00BD105F">
          <w:pPr>
            <w:pStyle w:val="TOC1"/>
            <w:tabs>
              <w:tab w:val="left" w:pos="440"/>
              <w:tab w:val="right" w:leader="dot" w:pos="9350"/>
            </w:tabs>
            <w:rPr>
              <w:rFonts w:ascii="Arial" w:hAnsi="Arial" w:cs="Arial"/>
              <w:b w:val="0"/>
              <w:bCs w:val="0"/>
              <w:caps w:val="0"/>
              <w:color w:val="5C5C5C" w:themeColor="accent1" w:themeTint="BF"/>
              <w:sz w:val="22"/>
              <w:szCs w:val="22"/>
              <w:lang w:val="en-ZA"/>
            </w:rPr>
          </w:pPr>
          <w:r w:rsidRPr="007A33ED">
            <w:rPr>
              <w:sz w:val="22"/>
              <w:szCs w:val="22"/>
            </w:rPr>
            <w:fldChar w:fldCharType="begin"/>
          </w:r>
          <w:r w:rsidRPr="007A33ED">
            <w:rPr>
              <w:sz w:val="22"/>
              <w:szCs w:val="22"/>
            </w:rPr>
            <w:instrText xml:space="preserve"> TOC \o "1-3" \h \z \u </w:instrText>
          </w:r>
          <w:r w:rsidRPr="007A33ED">
            <w:rPr>
              <w:sz w:val="22"/>
              <w:szCs w:val="22"/>
            </w:rPr>
            <w:fldChar w:fldCharType="separate"/>
          </w:r>
          <w:hyperlink w:anchor="_Toc137040396" w:history="1">
            <w:r w:rsidR="005C56F7" w:rsidRPr="007A33ED">
              <w:rPr>
                <w:b w:val="0"/>
                <w:bCs w:val="0"/>
                <w:caps w:val="0"/>
                <w:color w:val="5C5C5C" w:themeColor="accent1" w:themeTint="BF"/>
                <w:sz w:val="22"/>
                <w:szCs w:val="22"/>
                <w:lang w:val="en-ZA"/>
              </w:rPr>
              <w:t>1.</w:t>
            </w:r>
            <w:r w:rsidR="005C56F7" w:rsidRPr="007A33ED">
              <w:rPr>
                <w:rFonts w:ascii="Arial" w:hAnsi="Arial" w:cs="Arial"/>
                <w:b w:val="0"/>
                <w:bCs w:val="0"/>
                <w:caps w:val="0"/>
                <w:color w:val="5C5C5C" w:themeColor="accent1" w:themeTint="BF"/>
                <w:sz w:val="22"/>
                <w:szCs w:val="22"/>
                <w:lang w:val="en-ZA"/>
              </w:rPr>
              <w:tab/>
            </w:r>
            <w:r w:rsidR="005C56F7" w:rsidRPr="007A33ED">
              <w:rPr>
                <w:b w:val="0"/>
                <w:bCs w:val="0"/>
                <w:caps w:val="0"/>
                <w:color w:val="5C5C5C" w:themeColor="accent1" w:themeTint="BF"/>
                <w:sz w:val="22"/>
                <w:szCs w:val="22"/>
                <w:lang w:val="en-ZA"/>
              </w:rPr>
              <w:t>Introduction</w:t>
            </w:r>
            <w:r w:rsidR="005C56F7" w:rsidRPr="007A33ED">
              <w:rPr>
                <w:rFonts w:ascii="Arial" w:hAnsi="Arial" w:cs="Arial"/>
                <w:b w:val="0"/>
                <w:bCs w:val="0"/>
                <w:caps w:val="0"/>
                <w:webHidden/>
                <w:color w:val="5C5C5C" w:themeColor="accent1" w:themeTint="BF"/>
                <w:sz w:val="22"/>
                <w:szCs w:val="22"/>
                <w:lang w:val="en-ZA"/>
              </w:rPr>
              <w:tab/>
            </w:r>
            <w:r w:rsidR="005C56F7" w:rsidRPr="007A33ED">
              <w:rPr>
                <w:rFonts w:ascii="Arial" w:hAnsi="Arial" w:cs="Arial"/>
                <w:b w:val="0"/>
                <w:bCs w:val="0"/>
                <w:caps w:val="0"/>
                <w:webHidden/>
                <w:color w:val="5C5C5C" w:themeColor="accent1" w:themeTint="BF"/>
                <w:sz w:val="22"/>
                <w:szCs w:val="22"/>
                <w:lang w:val="en-ZA"/>
              </w:rPr>
              <w:fldChar w:fldCharType="begin"/>
            </w:r>
            <w:r w:rsidR="005C56F7" w:rsidRPr="007A33ED">
              <w:rPr>
                <w:rFonts w:ascii="Arial" w:hAnsi="Arial" w:cs="Arial"/>
                <w:b w:val="0"/>
                <w:bCs w:val="0"/>
                <w:caps w:val="0"/>
                <w:webHidden/>
                <w:color w:val="5C5C5C" w:themeColor="accent1" w:themeTint="BF"/>
                <w:sz w:val="22"/>
                <w:szCs w:val="22"/>
                <w:lang w:val="en-ZA"/>
              </w:rPr>
              <w:instrText xml:space="preserve"> PAGEREF _Toc137040396 \h </w:instrText>
            </w:r>
            <w:r w:rsidR="005C56F7" w:rsidRPr="007A33ED">
              <w:rPr>
                <w:rFonts w:ascii="Arial" w:hAnsi="Arial" w:cs="Arial"/>
                <w:b w:val="0"/>
                <w:bCs w:val="0"/>
                <w:caps w:val="0"/>
                <w:webHidden/>
                <w:color w:val="5C5C5C" w:themeColor="accent1" w:themeTint="BF"/>
                <w:sz w:val="22"/>
                <w:szCs w:val="22"/>
                <w:lang w:val="en-ZA"/>
              </w:rPr>
            </w:r>
            <w:r w:rsidR="005C56F7" w:rsidRPr="007A33ED">
              <w:rPr>
                <w:rFonts w:ascii="Arial" w:hAnsi="Arial" w:cs="Arial"/>
                <w:b w:val="0"/>
                <w:bCs w:val="0"/>
                <w:caps w:val="0"/>
                <w:webHidden/>
                <w:color w:val="5C5C5C" w:themeColor="accent1" w:themeTint="BF"/>
                <w:sz w:val="22"/>
                <w:szCs w:val="22"/>
                <w:lang w:val="en-ZA"/>
              </w:rPr>
              <w:fldChar w:fldCharType="separate"/>
            </w:r>
            <w:r w:rsidR="005C56F7" w:rsidRPr="007A33ED">
              <w:rPr>
                <w:rFonts w:ascii="Arial" w:hAnsi="Arial" w:cs="Arial"/>
                <w:b w:val="0"/>
                <w:bCs w:val="0"/>
                <w:caps w:val="0"/>
                <w:webHidden/>
                <w:color w:val="5C5C5C" w:themeColor="accent1" w:themeTint="BF"/>
                <w:sz w:val="22"/>
                <w:szCs w:val="22"/>
                <w:lang w:val="en-ZA"/>
              </w:rPr>
              <w:t>2</w:t>
            </w:r>
            <w:r w:rsidR="005C56F7" w:rsidRPr="007A33ED">
              <w:rPr>
                <w:rFonts w:ascii="Arial" w:hAnsi="Arial" w:cs="Arial"/>
                <w:b w:val="0"/>
                <w:bCs w:val="0"/>
                <w:caps w:val="0"/>
                <w:webHidden/>
                <w:color w:val="5C5C5C" w:themeColor="accent1" w:themeTint="BF"/>
                <w:sz w:val="22"/>
                <w:szCs w:val="22"/>
                <w:lang w:val="en-ZA"/>
              </w:rPr>
              <w:fldChar w:fldCharType="end"/>
            </w:r>
          </w:hyperlink>
        </w:p>
        <w:p w14:paraId="3502DF9D" w14:textId="1282847B" w:rsidR="005C56F7" w:rsidRPr="007A33ED" w:rsidRDefault="00000000">
          <w:pPr>
            <w:pStyle w:val="TOC1"/>
            <w:tabs>
              <w:tab w:val="left" w:pos="440"/>
              <w:tab w:val="right" w:leader="dot" w:pos="9350"/>
            </w:tabs>
            <w:rPr>
              <w:rFonts w:ascii="Arial" w:hAnsi="Arial" w:cs="Arial"/>
              <w:b w:val="0"/>
              <w:bCs w:val="0"/>
              <w:caps w:val="0"/>
              <w:color w:val="5C5C5C" w:themeColor="accent1" w:themeTint="BF"/>
              <w:sz w:val="22"/>
              <w:szCs w:val="22"/>
              <w:lang w:val="en-ZA"/>
            </w:rPr>
          </w:pPr>
          <w:hyperlink w:anchor="_Toc137040397" w:history="1">
            <w:r w:rsidR="005C56F7" w:rsidRPr="007A33ED">
              <w:rPr>
                <w:b w:val="0"/>
                <w:bCs w:val="0"/>
                <w:caps w:val="0"/>
                <w:color w:val="5C5C5C" w:themeColor="accent1" w:themeTint="BF"/>
                <w:sz w:val="22"/>
                <w:szCs w:val="22"/>
                <w:lang w:val="en-ZA"/>
              </w:rPr>
              <w:t>2.</w:t>
            </w:r>
            <w:r w:rsidR="005C56F7" w:rsidRPr="007A33ED">
              <w:rPr>
                <w:rFonts w:ascii="Arial" w:hAnsi="Arial" w:cs="Arial"/>
                <w:b w:val="0"/>
                <w:bCs w:val="0"/>
                <w:caps w:val="0"/>
                <w:color w:val="5C5C5C" w:themeColor="accent1" w:themeTint="BF"/>
                <w:sz w:val="22"/>
                <w:szCs w:val="22"/>
                <w:lang w:val="en-ZA"/>
              </w:rPr>
              <w:tab/>
            </w:r>
            <w:r w:rsidR="005C56F7" w:rsidRPr="007A33ED">
              <w:rPr>
                <w:b w:val="0"/>
                <w:bCs w:val="0"/>
                <w:caps w:val="0"/>
                <w:color w:val="5C5C5C" w:themeColor="accent1" w:themeTint="BF"/>
                <w:sz w:val="22"/>
                <w:szCs w:val="22"/>
                <w:lang w:val="en-ZA"/>
              </w:rPr>
              <w:t>Getting Started</w:t>
            </w:r>
            <w:r w:rsidR="005C56F7" w:rsidRPr="007A33ED">
              <w:rPr>
                <w:rFonts w:ascii="Arial" w:hAnsi="Arial" w:cs="Arial"/>
                <w:b w:val="0"/>
                <w:bCs w:val="0"/>
                <w:caps w:val="0"/>
                <w:webHidden/>
                <w:color w:val="5C5C5C" w:themeColor="accent1" w:themeTint="BF"/>
                <w:sz w:val="22"/>
                <w:szCs w:val="22"/>
                <w:lang w:val="en-ZA"/>
              </w:rPr>
              <w:tab/>
            </w:r>
            <w:r w:rsidR="005C56F7" w:rsidRPr="007A33ED">
              <w:rPr>
                <w:rFonts w:ascii="Arial" w:hAnsi="Arial" w:cs="Arial"/>
                <w:b w:val="0"/>
                <w:bCs w:val="0"/>
                <w:caps w:val="0"/>
                <w:webHidden/>
                <w:color w:val="5C5C5C" w:themeColor="accent1" w:themeTint="BF"/>
                <w:sz w:val="22"/>
                <w:szCs w:val="22"/>
                <w:lang w:val="en-ZA"/>
              </w:rPr>
              <w:fldChar w:fldCharType="begin"/>
            </w:r>
            <w:r w:rsidR="005C56F7" w:rsidRPr="007A33ED">
              <w:rPr>
                <w:rFonts w:ascii="Arial" w:hAnsi="Arial" w:cs="Arial"/>
                <w:b w:val="0"/>
                <w:bCs w:val="0"/>
                <w:caps w:val="0"/>
                <w:webHidden/>
                <w:color w:val="5C5C5C" w:themeColor="accent1" w:themeTint="BF"/>
                <w:sz w:val="22"/>
                <w:szCs w:val="22"/>
                <w:lang w:val="en-ZA"/>
              </w:rPr>
              <w:instrText xml:space="preserve"> PAGEREF _Toc137040397 \h </w:instrText>
            </w:r>
            <w:r w:rsidR="005C56F7" w:rsidRPr="007A33ED">
              <w:rPr>
                <w:rFonts w:ascii="Arial" w:hAnsi="Arial" w:cs="Arial"/>
                <w:b w:val="0"/>
                <w:bCs w:val="0"/>
                <w:caps w:val="0"/>
                <w:webHidden/>
                <w:color w:val="5C5C5C" w:themeColor="accent1" w:themeTint="BF"/>
                <w:sz w:val="22"/>
                <w:szCs w:val="22"/>
                <w:lang w:val="en-ZA"/>
              </w:rPr>
            </w:r>
            <w:r w:rsidR="005C56F7" w:rsidRPr="007A33ED">
              <w:rPr>
                <w:rFonts w:ascii="Arial" w:hAnsi="Arial" w:cs="Arial"/>
                <w:b w:val="0"/>
                <w:bCs w:val="0"/>
                <w:caps w:val="0"/>
                <w:webHidden/>
                <w:color w:val="5C5C5C" w:themeColor="accent1" w:themeTint="BF"/>
                <w:sz w:val="22"/>
                <w:szCs w:val="22"/>
                <w:lang w:val="en-ZA"/>
              </w:rPr>
              <w:fldChar w:fldCharType="separate"/>
            </w:r>
            <w:r w:rsidR="005C56F7" w:rsidRPr="007A33ED">
              <w:rPr>
                <w:rFonts w:ascii="Arial" w:hAnsi="Arial" w:cs="Arial"/>
                <w:b w:val="0"/>
                <w:bCs w:val="0"/>
                <w:caps w:val="0"/>
                <w:webHidden/>
                <w:color w:val="5C5C5C" w:themeColor="accent1" w:themeTint="BF"/>
                <w:sz w:val="22"/>
                <w:szCs w:val="22"/>
                <w:lang w:val="en-ZA"/>
              </w:rPr>
              <w:t>4</w:t>
            </w:r>
            <w:r w:rsidR="005C56F7" w:rsidRPr="007A33ED">
              <w:rPr>
                <w:rFonts w:ascii="Arial" w:hAnsi="Arial" w:cs="Arial"/>
                <w:b w:val="0"/>
                <w:bCs w:val="0"/>
                <w:caps w:val="0"/>
                <w:webHidden/>
                <w:color w:val="5C5C5C" w:themeColor="accent1" w:themeTint="BF"/>
                <w:sz w:val="22"/>
                <w:szCs w:val="22"/>
                <w:lang w:val="en-ZA"/>
              </w:rPr>
              <w:fldChar w:fldCharType="end"/>
            </w:r>
          </w:hyperlink>
        </w:p>
        <w:p w14:paraId="4A4965AC" w14:textId="2480B818"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398" w:history="1">
            <w:r w:rsidR="005C56F7" w:rsidRPr="007A33ED">
              <w:rPr>
                <w:smallCaps w:val="0"/>
                <w:color w:val="5C5C5C" w:themeColor="accent1" w:themeTint="BF"/>
                <w:sz w:val="22"/>
                <w:szCs w:val="22"/>
                <w:lang w:val="en-ZA"/>
              </w:rPr>
              <w:t>2.1 Creating an Account</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_Toc137040398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4</w:t>
            </w:r>
            <w:r w:rsidR="005C56F7" w:rsidRPr="007A33ED">
              <w:rPr>
                <w:rFonts w:ascii="Arial" w:hAnsi="Arial" w:cs="Arial"/>
                <w:smallCaps w:val="0"/>
                <w:webHidden/>
                <w:color w:val="5C5C5C" w:themeColor="accent1" w:themeTint="BF"/>
                <w:sz w:val="22"/>
                <w:szCs w:val="22"/>
                <w:lang w:val="en-ZA"/>
              </w:rPr>
              <w:fldChar w:fldCharType="end"/>
            </w:r>
          </w:hyperlink>
        </w:p>
        <w:p w14:paraId="7CCE56F1" w14:textId="37773F4B"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399" w:history="1">
            <w:r w:rsidR="005C56F7" w:rsidRPr="007A33ED">
              <w:rPr>
                <w:smallCaps w:val="0"/>
                <w:color w:val="5C5C5C" w:themeColor="accent1" w:themeTint="BF"/>
                <w:sz w:val="22"/>
                <w:szCs w:val="22"/>
                <w:lang w:val="en-ZA"/>
              </w:rPr>
              <w:t>2.2 Logging In</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_Toc137040399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7</w:t>
            </w:r>
            <w:r w:rsidR="005C56F7" w:rsidRPr="007A33ED">
              <w:rPr>
                <w:rFonts w:ascii="Arial" w:hAnsi="Arial" w:cs="Arial"/>
                <w:smallCaps w:val="0"/>
                <w:webHidden/>
                <w:color w:val="5C5C5C" w:themeColor="accent1" w:themeTint="BF"/>
                <w:sz w:val="22"/>
                <w:szCs w:val="22"/>
                <w:lang w:val="en-ZA"/>
              </w:rPr>
              <w:fldChar w:fldCharType="end"/>
            </w:r>
          </w:hyperlink>
        </w:p>
        <w:p w14:paraId="12EA4521" w14:textId="23E171D6" w:rsidR="005C56F7" w:rsidRPr="007A33ED" w:rsidRDefault="00000000">
          <w:pPr>
            <w:pStyle w:val="TOC1"/>
            <w:tabs>
              <w:tab w:val="left" w:pos="440"/>
              <w:tab w:val="right" w:leader="dot" w:pos="9350"/>
            </w:tabs>
            <w:rPr>
              <w:rFonts w:ascii="Arial" w:hAnsi="Arial" w:cs="Arial"/>
              <w:b w:val="0"/>
              <w:bCs w:val="0"/>
              <w:caps w:val="0"/>
              <w:color w:val="5C5C5C" w:themeColor="accent1" w:themeTint="BF"/>
              <w:sz w:val="22"/>
              <w:szCs w:val="22"/>
              <w:lang w:val="en-ZA"/>
            </w:rPr>
          </w:pPr>
          <w:hyperlink w:anchor="_Toc137040400" w:history="1">
            <w:r w:rsidR="005C56F7" w:rsidRPr="007A33ED">
              <w:rPr>
                <w:b w:val="0"/>
                <w:bCs w:val="0"/>
                <w:caps w:val="0"/>
                <w:color w:val="5C5C5C" w:themeColor="accent1" w:themeTint="BF"/>
                <w:sz w:val="22"/>
                <w:szCs w:val="22"/>
                <w:lang w:val="en-ZA"/>
              </w:rPr>
              <w:t>3.</w:t>
            </w:r>
            <w:r w:rsidR="005C56F7" w:rsidRPr="007A33ED">
              <w:rPr>
                <w:rFonts w:ascii="Arial" w:hAnsi="Arial" w:cs="Arial"/>
                <w:b w:val="0"/>
                <w:bCs w:val="0"/>
                <w:caps w:val="0"/>
                <w:color w:val="5C5C5C" w:themeColor="accent1" w:themeTint="BF"/>
                <w:sz w:val="22"/>
                <w:szCs w:val="22"/>
                <w:lang w:val="en-ZA"/>
              </w:rPr>
              <w:tab/>
            </w:r>
            <w:r w:rsidR="005C56F7" w:rsidRPr="007A33ED">
              <w:rPr>
                <w:b w:val="0"/>
                <w:bCs w:val="0"/>
                <w:caps w:val="0"/>
                <w:color w:val="5C5C5C" w:themeColor="accent1" w:themeTint="BF"/>
                <w:sz w:val="22"/>
                <w:szCs w:val="22"/>
                <w:lang w:val="en-ZA"/>
              </w:rPr>
              <w:t>Profile Management</w:t>
            </w:r>
            <w:r w:rsidR="005C56F7" w:rsidRPr="007A33ED">
              <w:rPr>
                <w:rFonts w:ascii="Arial" w:hAnsi="Arial" w:cs="Arial"/>
                <w:b w:val="0"/>
                <w:bCs w:val="0"/>
                <w:caps w:val="0"/>
                <w:webHidden/>
                <w:color w:val="5C5C5C" w:themeColor="accent1" w:themeTint="BF"/>
                <w:sz w:val="22"/>
                <w:szCs w:val="22"/>
                <w:lang w:val="en-ZA"/>
              </w:rPr>
              <w:tab/>
            </w:r>
            <w:r w:rsidR="005C56F7" w:rsidRPr="007A33ED">
              <w:rPr>
                <w:rFonts w:ascii="Arial" w:hAnsi="Arial" w:cs="Arial"/>
                <w:b w:val="0"/>
                <w:bCs w:val="0"/>
                <w:caps w:val="0"/>
                <w:webHidden/>
                <w:color w:val="5C5C5C" w:themeColor="accent1" w:themeTint="BF"/>
                <w:sz w:val="22"/>
                <w:szCs w:val="22"/>
                <w:lang w:val="en-ZA"/>
              </w:rPr>
              <w:fldChar w:fldCharType="begin"/>
            </w:r>
            <w:r w:rsidR="005C56F7" w:rsidRPr="007A33ED">
              <w:rPr>
                <w:rFonts w:ascii="Arial" w:hAnsi="Arial" w:cs="Arial"/>
                <w:b w:val="0"/>
                <w:bCs w:val="0"/>
                <w:caps w:val="0"/>
                <w:webHidden/>
                <w:color w:val="5C5C5C" w:themeColor="accent1" w:themeTint="BF"/>
                <w:sz w:val="22"/>
                <w:szCs w:val="22"/>
                <w:lang w:val="en-ZA"/>
              </w:rPr>
              <w:instrText xml:space="preserve"> PAGEREF _Toc137040400 \h </w:instrText>
            </w:r>
            <w:r w:rsidR="005C56F7" w:rsidRPr="007A33ED">
              <w:rPr>
                <w:rFonts w:ascii="Arial" w:hAnsi="Arial" w:cs="Arial"/>
                <w:b w:val="0"/>
                <w:bCs w:val="0"/>
                <w:caps w:val="0"/>
                <w:webHidden/>
                <w:color w:val="5C5C5C" w:themeColor="accent1" w:themeTint="BF"/>
                <w:sz w:val="22"/>
                <w:szCs w:val="22"/>
                <w:lang w:val="en-ZA"/>
              </w:rPr>
            </w:r>
            <w:r w:rsidR="005C56F7" w:rsidRPr="007A33ED">
              <w:rPr>
                <w:rFonts w:ascii="Arial" w:hAnsi="Arial" w:cs="Arial"/>
                <w:b w:val="0"/>
                <w:bCs w:val="0"/>
                <w:caps w:val="0"/>
                <w:webHidden/>
                <w:color w:val="5C5C5C" w:themeColor="accent1" w:themeTint="BF"/>
                <w:sz w:val="22"/>
                <w:szCs w:val="22"/>
                <w:lang w:val="en-ZA"/>
              </w:rPr>
              <w:fldChar w:fldCharType="separate"/>
            </w:r>
            <w:r w:rsidR="005C56F7" w:rsidRPr="007A33ED">
              <w:rPr>
                <w:rFonts w:ascii="Arial" w:hAnsi="Arial" w:cs="Arial"/>
                <w:b w:val="0"/>
                <w:bCs w:val="0"/>
                <w:caps w:val="0"/>
                <w:webHidden/>
                <w:color w:val="5C5C5C" w:themeColor="accent1" w:themeTint="BF"/>
                <w:sz w:val="22"/>
                <w:szCs w:val="22"/>
                <w:lang w:val="en-ZA"/>
              </w:rPr>
              <w:t>8</w:t>
            </w:r>
            <w:r w:rsidR="005C56F7" w:rsidRPr="007A33ED">
              <w:rPr>
                <w:rFonts w:ascii="Arial" w:hAnsi="Arial" w:cs="Arial"/>
                <w:b w:val="0"/>
                <w:bCs w:val="0"/>
                <w:caps w:val="0"/>
                <w:webHidden/>
                <w:color w:val="5C5C5C" w:themeColor="accent1" w:themeTint="BF"/>
                <w:sz w:val="22"/>
                <w:szCs w:val="22"/>
                <w:lang w:val="en-ZA"/>
              </w:rPr>
              <w:fldChar w:fldCharType="end"/>
            </w:r>
          </w:hyperlink>
        </w:p>
        <w:p w14:paraId="406AB3EB" w14:textId="54A5C7AF"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01" w:history="1">
            <w:r w:rsidR="005C56F7" w:rsidRPr="007A33ED">
              <w:rPr>
                <w:smallCaps w:val="0"/>
                <w:color w:val="5C5C5C" w:themeColor="accent1" w:themeTint="BF"/>
                <w:sz w:val="22"/>
                <w:szCs w:val="22"/>
                <w:lang w:val="en-ZA"/>
              </w:rPr>
              <w:t>3.1 Editing Your Profile</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_Toc137040401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8</w:t>
            </w:r>
            <w:r w:rsidR="005C56F7" w:rsidRPr="007A33ED">
              <w:rPr>
                <w:rFonts w:ascii="Arial" w:hAnsi="Arial" w:cs="Arial"/>
                <w:smallCaps w:val="0"/>
                <w:webHidden/>
                <w:color w:val="5C5C5C" w:themeColor="accent1" w:themeTint="BF"/>
                <w:sz w:val="22"/>
                <w:szCs w:val="22"/>
                <w:lang w:val="en-ZA"/>
              </w:rPr>
              <w:fldChar w:fldCharType="end"/>
            </w:r>
          </w:hyperlink>
        </w:p>
        <w:p w14:paraId="5885094C" w14:textId="5981A335"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02" w:history="1">
            <w:r w:rsidR="005C56F7" w:rsidRPr="007A33ED">
              <w:rPr>
                <w:smallCaps w:val="0"/>
                <w:color w:val="5C5C5C" w:themeColor="accent1" w:themeTint="BF"/>
                <w:sz w:val="22"/>
                <w:szCs w:val="22"/>
                <w:lang w:val="en-ZA"/>
              </w:rPr>
              <w:t>3.2 Privacy Settings</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_Toc137040402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8</w:t>
            </w:r>
            <w:r w:rsidR="005C56F7" w:rsidRPr="007A33ED">
              <w:rPr>
                <w:rFonts w:ascii="Arial" w:hAnsi="Arial" w:cs="Arial"/>
                <w:smallCaps w:val="0"/>
                <w:webHidden/>
                <w:color w:val="5C5C5C" w:themeColor="accent1" w:themeTint="BF"/>
                <w:sz w:val="22"/>
                <w:szCs w:val="22"/>
                <w:lang w:val="en-ZA"/>
              </w:rPr>
              <w:fldChar w:fldCharType="end"/>
            </w:r>
          </w:hyperlink>
        </w:p>
        <w:p w14:paraId="02C29B07" w14:textId="6D1CF425" w:rsidR="005C56F7" w:rsidRPr="007A33ED" w:rsidRDefault="00000000">
          <w:pPr>
            <w:pStyle w:val="TOC1"/>
            <w:tabs>
              <w:tab w:val="left" w:pos="440"/>
              <w:tab w:val="right" w:leader="dot" w:pos="9350"/>
            </w:tabs>
            <w:rPr>
              <w:rFonts w:ascii="Arial" w:hAnsi="Arial" w:cs="Arial"/>
              <w:b w:val="0"/>
              <w:bCs w:val="0"/>
              <w:caps w:val="0"/>
              <w:color w:val="5C5C5C" w:themeColor="accent1" w:themeTint="BF"/>
              <w:sz w:val="22"/>
              <w:szCs w:val="22"/>
              <w:lang w:val="en-ZA"/>
            </w:rPr>
          </w:pPr>
          <w:hyperlink w:anchor="_Toc137040403" w:history="1">
            <w:r w:rsidR="005C56F7" w:rsidRPr="007A33ED">
              <w:rPr>
                <w:b w:val="0"/>
                <w:bCs w:val="0"/>
                <w:caps w:val="0"/>
                <w:color w:val="5C5C5C" w:themeColor="accent1" w:themeTint="BF"/>
                <w:sz w:val="22"/>
                <w:szCs w:val="22"/>
                <w:lang w:val="en-ZA"/>
              </w:rPr>
              <w:t>4.</w:t>
            </w:r>
            <w:r w:rsidR="005C56F7" w:rsidRPr="007A33ED">
              <w:rPr>
                <w:rFonts w:ascii="Arial" w:hAnsi="Arial" w:cs="Arial"/>
                <w:b w:val="0"/>
                <w:bCs w:val="0"/>
                <w:caps w:val="0"/>
                <w:color w:val="5C5C5C" w:themeColor="accent1" w:themeTint="BF"/>
                <w:sz w:val="22"/>
                <w:szCs w:val="22"/>
                <w:lang w:val="en-ZA"/>
              </w:rPr>
              <w:tab/>
            </w:r>
            <w:r w:rsidR="005C56F7" w:rsidRPr="007A33ED">
              <w:rPr>
                <w:b w:val="0"/>
                <w:bCs w:val="0"/>
                <w:caps w:val="0"/>
                <w:color w:val="5C5C5C" w:themeColor="accent1" w:themeTint="BF"/>
                <w:sz w:val="22"/>
                <w:szCs w:val="22"/>
                <w:lang w:val="en-ZA"/>
              </w:rPr>
              <w:t>Communities</w:t>
            </w:r>
            <w:r w:rsidR="005C56F7" w:rsidRPr="007A33ED">
              <w:rPr>
                <w:rFonts w:ascii="Arial" w:hAnsi="Arial" w:cs="Arial"/>
                <w:b w:val="0"/>
                <w:bCs w:val="0"/>
                <w:caps w:val="0"/>
                <w:webHidden/>
                <w:color w:val="5C5C5C" w:themeColor="accent1" w:themeTint="BF"/>
                <w:sz w:val="22"/>
                <w:szCs w:val="22"/>
                <w:lang w:val="en-ZA"/>
              </w:rPr>
              <w:tab/>
            </w:r>
            <w:r w:rsidR="005C56F7" w:rsidRPr="007A33ED">
              <w:rPr>
                <w:rFonts w:ascii="Arial" w:hAnsi="Arial" w:cs="Arial"/>
                <w:b w:val="0"/>
                <w:bCs w:val="0"/>
                <w:caps w:val="0"/>
                <w:webHidden/>
                <w:color w:val="5C5C5C" w:themeColor="accent1" w:themeTint="BF"/>
                <w:sz w:val="22"/>
                <w:szCs w:val="22"/>
                <w:lang w:val="en-ZA"/>
              </w:rPr>
              <w:fldChar w:fldCharType="begin"/>
            </w:r>
            <w:r w:rsidR="005C56F7" w:rsidRPr="007A33ED">
              <w:rPr>
                <w:rFonts w:ascii="Arial" w:hAnsi="Arial" w:cs="Arial"/>
                <w:b w:val="0"/>
                <w:bCs w:val="0"/>
                <w:caps w:val="0"/>
                <w:webHidden/>
                <w:color w:val="5C5C5C" w:themeColor="accent1" w:themeTint="BF"/>
                <w:sz w:val="22"/>
                <w:szCs w:val="22"/>
                <w:lang w:val="en-ZA"/>
              </w:rPr>
              <w:instrText xml:space="preserve"> PAGEREF _Toc137040403 \h </w:instrText>
            </w:r>
            <w:r w:rsidR="005C56F7" w:rsidRPr="007A33ED">
              <w:rPr>
                <w:rFonts w:ascii="Arial" w:hAnsi="Arial" w:cs="Arial"/>
                <w:b w:val="0"/>
                <w:bCs w:val="0"/>
                <w:caps w:val="0"/>
                <w:webHidden/>
                <w:color w:val="5C5C5C" w:themeColor="accent1" w:themeTint="BF"/>
                <w:sz w:val="22"/>
                <w:szCs w:val="22"/>
                <w:lang w:val="en-ZA"/>
              </w:rPr>
            </w:r>
            <w:r w:rsidR="005C56F7" w:rsidRPr="007A33ED">
              <w:rPr>
                <w:rFonts w:ascii="Arial" w:hAnsi="Arial" w:cs="Arial"/>
                <w:b w:val="0"/>
                <w:bCs w:val="0"/>
                <w:caps w:val="0"/>
                <w:webHidden/>
                <w:color w:val="5C5C5C" w:themeColor="accent1" w:themeTint="BF"/>
                <w:sz w:val="22"/>
                <w:szCs w:val="22"/>
                <w:lang w:val="en-ZA"/>
              </w:rPr>
              <w:fldChar w:fldCharType="separate"/>
            </w:r>
            <w:r w:rsidR="005C56F7" w:rsidRPr="007A33ED">
              <w:rPr>
                <w:rFonts w:ascii="Arial" w:hAnsi="Arial" w:cs="Arial"/>
                <w:b w:val="0"/>
                <w:bCs w:val="0"/>
                <w:caps w:val="0"/>
                <w:webHidden/>
                <w:color w:val="5C5C5C" w:themeColor="accent1" w:themeTint="BF"/>
                <w:sz w:val="22"/>
                <w:szCs w:val="22"/>
                <w:lang w:val="en-ZA"/>
              </w:rPr>
              <w:t>9</w:t>
            </w:r>
            <w:r w:rsidR="005C56F7" w:rsidRPr="007A33ED">
              <w:rPr>
                <w:rFonts w:ascii="Arial" w:hAnsi="Arial" w:cs="Arial"/>
                <w:b w:val="0"/>
                <w:bCs w:val="0"/>
                <w:caps w:val="0"/>
                <w:webHidden/>
                <w:color w:val="5C5C5C" w:themeColor="accent1" w:themeTint="BF"/>
                <w:sz w:val="22"/>
                <w:szCs w:val="22"/>
                <w:lang w:val="en-ZA"/>
              </w:rPr>
              <w:fldChar w:fldCharType="end"/>
            </w:r>
          </w:hyperlink>
        </w:p>
        <w:p w14:paraId="7EC21D07" w14:textId="37AE2D59"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04" w:history="1">
            <w:r w:rsidR="005C56F7" w:rsidRPr="007A33ED">
              <w:rPr>
                <w:smallCaps w:val="0"/>
                <w:color w:val="5C5C5C" w:themeColor="accent1" w:themeTint="BF"/>
                <w:sz w:val="22"/>
                <w:szCs w:val="22"/>
                <w:lang w:val="en-ZA"/>
              </w:rPr>
              <w:t>4.1 Browsing Communities</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_Toc137040404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9</w:t>
            </w:r>
            <w:r w:rsidR="005C56F7" w:rsidRPr="007A33ED">
              <w:rPr>
                <w:rFonts w:ascii="Arial" w:hAnsi="Arial" w:cs="Arial"/>
                <w:smallCaps w:val="0"/>
                <w:webHidden/>
                <w:color w:val="5C5C5C" w:themeColor="accent1" w:themeTint="BF"/>
                <w:sz w:val="22"/>
                <w:szCs w:val="22"/>
                <w:lang w:val="en-ZA"/>
              </w:rPr>
              <w:fldChar w:fldCharType="end"/>
            </w:r>
          </w:hyperlink>
        </w:p>
        <w:p w14:paraId="77E08C4E" w14:textId="4A429105"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05" w:history="1">
            <w:r w:rsidR="005C56F7" w:rsidRPr="007A33ED">
              <w:rPr>
                <w:smallCaps w:val="0"/>
                <w:color w:val="5C5C5C" w:themeColor="accent1" w:themeTint="BF"/>
                <w:sz w:val="22"/>
                <w:szCs w:val="22"/>
                <w:lang w:val="en-ZA"/>
              </w:rPr>
              <w:t xml:space="preserve">4.2 Joining a </w:t>
            </w:r>
            <w:r w:rsidR="007A33ED">
              <w:rPr>
                <w:smallCaps w:val="0"/>
                <w:color w:val="5C5C5C" w:themeColor="accent1" w:themeTint="BF"/>
                <w:sz w:val="22"/>
                <w:szCs w:val="22"/>
                <w:lang w:val="en-ZA"/>
              </w:rPr>
              <w:t>Community</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_Toc137040405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9</w:t>
            </w:r>
            <w:r w:rsidR="005C56F7" w:rsidRPr="007A33ED">
              <w:rPr>
                <w:rFonts w:ascii="Arial" w:hAnsi="Arial" w:cs="Arial"/>
                <w:smallCaps w:val="0"/>
                <w:webHidden/>
                <w:color w:val="5C5C5C" w:themeColor="accent1" w:themeTint="BF"/>
                <w:sz w:val="22"/>
                <w:szCs w:val="22"/>
                <w:lang w:val="en-ZA"/>
              </w:rPr>
              <w:fldChar w:fldCharType="end"/>
            </w:r>
          </w:hyperlink>
        </w:p>
        <w:p w14:paraId="7C73795A" w14:textId="59E8C887" w:rsidR="005C56F7" w:rsidRPr="007A33ED" w:rsidRDefault="00000000">
          <w:pPr>
            <w:pStyle w:val="TOC1"/>
            <w:tabs>
              <w:tab w:val="left" w:pos="440"/>
              <w:tab w:val="right" w:leader="dot" w:pos="9350"/>
            </w:tabs>
            <w:rPr>
              <w:rFonts w:ascii="Arial" w:hAnsi="Arial" w:cs="Arial"/>
              <w:b w:val="0"/>
              <w:bCs w:val="0"/>
              <w:caps w:val="0"/>
              <w:color w:val="5C5C5C" w:themeColor="accent1" w:themeTint="BF"/>
              <w:sz w:val="22"/>
              <w:szCs w:val="22"/>
              <w:lang w:val="en-ZA"/>
            </w:rPr>
          </w:pPr>
          <w:hyperlink w:anchor="_Toc137040406" w:history="1">
            <w:r w:rsidR="005C56F7" w:rsidRPr="007A33ED">
              <w:rPr>
                <w:b w:val="0"/>
                <w:bCs w:val="0"/>
                <w:caps w:val="0"/>
                <w:color w:val="5C5C5C" w:themeColor="accent1" w:themeTint="BF"/>
                <w:sz w:val="22"/>
                <w:szCs w:val="22"/>
                <w:lang w:val="en-ZA"/>
              </w:rPr>
              <w:t>5.</w:t>
            </w:r>
            <w:r w:rsidR="005C56F7" w:rsidRPr="007A33ED">
              <w:rPr>
                <w:rFonts w:ascii="Arial" w:hAnsi="Arial" w:cs="Arial"/>
                <w:b w:val="0"/>
                <w:bCs w:val="0"/>
                <w:caps w:val="0"/>
                <w:color w:val="5C5C5C" w:themeColor="accent1" w:themeTint="BF"/>
                <w:sz w:val="22"/>
                <w:szCs w:val="22"/>
                <w:lang w:val="en-ZA"/>
              </w:rPr>
              <w:tab/>
            </w:r>
            <w:r w:rsidR="005C56F7" w:rsidRPr="007A33ED">
              <w:rPr>
                <w:b w:val="0"/>
                <w:bCs w:val="0"/>
                <w:caps w:val="0"/>
                <w:color w:val="5C5C5C" w:themeColor="accent1" w:themeTint="BF"/>
                <w:sz w:val="22"/>
                <w:szCs w:val="22"/>
                <w:lang w:val="en-ZA"/>
              </w:rPr>
              <w:t>Sharing Content</w:t>
            </w:r>
            <w:r w:rsidR="005C56F7" w:rsidRPr="007A33ED">
              <w:rPr>
                <w:rFonts w:ascii="Arial" w:hAnsi="Arial" w:cs="Arial"/>
                <w:b w:val="0"/>
                <w:bCs w:val="0"/>
                <w:caps w:val="0"/>
                <w:webHidden/>
                <w:color w:val="5C5C5C" w:themeColor="accent1" w:themeTint="BF"/>
                <w:sz w:val="22"/>
                <w:szCs w:val="22"/>
                <w:lang w:val="en-ZA"/>
              </w:rPr>
              <w:tab/>
            </w:r>
            <w:r w:rsidR="005C56F7" w:rsidRPr="007A33ED">
              <w:rPr>
                <w:rFonts w:ascii="Arial" w:hAnsi="Arial" w:cs="Arial"/>
                <w:b w:val="0"/>
                <w:bCs w:val="0"/>
                <w:caps w:val="0"/>
                <w:webHidden/>
                <w:color w:val="5C5C5C" w:themeColor="accent1" w:themeTint="BF"/>
                <w:sz w:val="22"/>
                <w:szCs w:val="22"/>
                <w:lang w:val="en-ZA"/>
              </w:rPr>
              <w:fldChar w:fldCharType="begin"/>
            </w:r>
            <w:r w:rsidR="005C56F7" w:rsidRPr="007A33ED">
              <w:rPr>
                <w:rFonts w:ascii="Arial" w:hAnsi="Arial" w:cs="Arial"/>
                <w:b w:val="0"/>
                <w:bCs w:val="0"/>
                <w:caps w:val="0"/>
                <w:webHidden/>
                <w:color w:val="5C5C5C" w:themeColor="accent1" w:themeTint="BF"/>
                <w:sz w:val="22"/>
                <w:szCs w:val="22"/>
                <w:lang w:val="en-ZA"/>
              </w:rPr>
              <w:instrText xml:space="preserve"> PAGEREF _Toc137040406 \h </w:instrText>
            </w:r>
            <w:r w:rsidR="005C56F7" w:rsidRPr="007A33ED">
              <w:rPr>
                <w:rFonts w:ascii="Arial" w:hAnsi="Arial" w:cs="Arial"/>
                <w:b w:val="0"/>
                <w:bCs w:val="0"/>
                <w:caps w:val="0"/>
                <w:webHidden/>
                <w:color w:val="5C5C5C" w:themeColor="accent1" w:themeTint="BF"/>
                <w:sz w:val="22"/>
                <w:szCs w:val="22"/>
                <w:lang w:val="en-ZA"/>
              </w:rPr>
            </w:r>
            <w:r w:rsidR="005C56F7" w:rsidRPr="007A33ED">
              <w:rPr>
                <w:rFonts w:ascii="Arial" w:hAnsi="Arial" w:cs="Arial"/>
                <w:b w:val="0"/>
                <w:bCs w:val="0"/>
                <w:caps w:val="0"/>
                <w:webHidden/>
                <w:color w:val="5C5C5C" w:themeColor="accent1" w:themeTint="BF"/>
                <w:sz w:val="22"/>
                <w:szCs w:val="22"/>
                <w:lang w:val="en-ZA"/>
              </w:rPr>
              <w:fldChar w:fldCharType="separate"/>
            </w:r>
            <w:r w:rsidR="005C56F7" w:rsidRPr="007A33ED">
              <w:rPr>
                <w:rFonts w:ascii="Arial" w:hAnsi="Arial" w:cs="Arial"/>
                <w:b w:val="0"/>
                <w:bCs w:val="0"/>
                <w:caps w:val="0"/>
                <w:webHidden/>
                <w:color w:val="5C5C5C" w:themeColor="accent1" w:themeTint="BF"/>
                <w:sz w:val="22"/>
                <w:szCs w:val="22"/>
                <w:lang w:val="en-ZA"/>
              </w:rPr>
              <w:t>10</w:t>
            </w:r>
            <w:r w:rsidR="005C56F7" w:rsidRPr="007A33ED">
              <w:rPr>
                <w:rFonts w:ascii="Arial" w:hAnsi="Arial" w:cs="Arial"/>
                <w:b w:val="0"/>
                <w:bCs w:val="0"/>
                <w:caps w:val="0"/>
                <w:webHidden/>
                <w:color w:val="5C5C5C" w:themeColor="accent1" w:themeTint="BF"/>
                <w:sz w:val="22"/>
                <w:szCs w:val="22"/>
                <w:lang w:val="en-ZA"/>
              </w:rPr>
              <w:fldChar w:fldCharType="end"/>
            </w:r>
          </w:hyperlink>
        </w:p>
        <w:p w14:paraId="75037CFC" w14:textId="2F00A97F"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07" w:history="1">
            <w:r w:rsidR="005C56F7" w:rsidRPr="007A33ED">
              <w:rPr>
                <w:smallCaps w:val="0"/>
                <w:color w:val="5C5C5C" w:themeColor="accent1" w:themeTint="BF"/>
                <w:sz w:val="22"/>
                <w:szCs w:val="22"/>
                <w:lang w:val="en-ZA"/>
              </w:rPr>
              <w:t>5.1 Posting Content</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_Toc137040407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10</w:t>
            </w:r>
            <w:r w:rsidR="005C56F7" w:rsidRPr="007A33ED">
              <w:rPr>
                <w:rFonts w:ascii="Arial" w:hAnsi="Arial" w:cs="Arial"/>
                <w:smallCaps w:val="0"/>
                <w:webHidden/>
                <w:color w:val="5C5C5C" w:themeColor="accent1" w:themeTint="BF"/>
                <w:sz w:val="22"/>
                <w:szCs w:val="22"/>
                <w:lang w:val="en-ZA"/>
              </w:rPr>
              <w:fldChar w:fldCharType="end"/>
            </w:r>
          </w:hyperlink>
        </w:p>
        <w:p w14:paraId="21DEC32A" w14:textId="6349DA55"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08" w:history="1">
            <w:r w:rsidR="005C56F7" w:rsidRPr="007A33ED">
              <w:rPr>
                <w:smallCaps w:val="0"/>
                <w:color w:val="5C5C5C" w:themeColor="accent1" w:themeTint="BF"/>
                <w:sz w:val="22"/>
                <w:szCs w:val="22"/>
                <w:lang w:val="en-ZA"/>
              </w:rPr>
              <w:t>5.2 Commenting and Liking Posts</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_Toc137040408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10</w:t>
            </w:r>
            <w:r w:rsidR="005C56F7" w:rsidRPr="007A33ED">
              <w:rPr>
                <w:rFonts w:ascii="Arial" w:hAnsi="Arial" w:cs="Arial"/>
                <w:smallCaps w:val="0"/>
                <w:webHidden/>
                <w:color w:val="5C5C5C" w:themeColor="accent1" w:themeTint="BF"/>
                <w:sz w:val="22"/>
                <w:szCs w:val="22"/>
                <w:lang w:val="en-ZA"/>
              </w:rPr>
              <w:fldChar w:fldCharType="end"/>
            </w:r>
          </w:hyperlink>
        </w:p>
        <w:p w14:paraId="79F1E038" w14:textId="2F8AAE2A"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09" w:history="1">
            <w:r w:rsidR="005C56F7" w:rsidRPr="007A33ED">
              <w:rPr>
                <w:smallCaps w:val="0"/>
                <w:color w:val="5C5C5C" w:themeColor="accent1" w:themeTint="BF"/>
                <w:sz w:val="22"/>
                <w:szCs w:val="22"/>
                <w:lang w:val="en-ZA"/>
              </w:rPr>
              <w:t>5.3 Sharing Posts</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_Toc137040409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11</w:t>
            </w:r>
            <w:r w:rsidR="005C56F7" w:rsidRPr="007A33ED">
              <w:rPr>
                <w:rFonts w:ascii="Arial" w:hAnsi="Arial" w:cs="Arial"/>
                <w:smallCaps w:val="0"/>
                <w:webHidden/>
                <w:color w:val="5C5C5C" w:themeColor="accent1" w:themeTint="BF"/>
                <w:sz w:val="22"/>
                <w:szCs w:val="22"/>
                <w:lang w:val="en-ZA"/>
              </w:rPr>
              <w:fldChar w:fldCharType="end"/>
            </w:r>
          </w:hyperlink>
        </w:p>
        <w:p w14:paraId="4F33CCDD" w14:textId="51D14F97" w:rsidR="005C56F7" w:rsidRPr="007A33ED" w:rsidRDefault="00000000">
          <w:pPr>
            <w:pStyle w:val="TOC1"/>
            <w:tabs>
              <w:tab w:val="left" w:pos="440"/>
              <w:tab w:val="right" w:leader="dot" w:pos="9350"/>
            </w:tabs>
            <w:rPr>
              <w:rFonts w:ascii="Arial" w:hAnsi="Arial" w:cs="Arial"/>
              <w:b w:val="0"/>
              <w:bCs w:val="0"/>
              <w:caps w:val="0"/>
              <w:color w:val="5C5C5C" w:themeColor="accent1" w:themeTint="BF"/>
              <w:sz w:val="22"/>
              <w:szCs w:val="22"/>
              <w:lang w:val="en-ZA"/>
            </w:rPr>
          </w:pPr>
          <w:hyperlink w:anchor="_Toc137040410" w:history="1">
            <w:r w:rsidR="005C56F7" w:rsidRPr="007A33ED">
              <w:rPr>
                <w:b w:val="0"/>
                <w:bCs w:val="0"/>
                <w:caps w:val="0"/>
                <w:color w:val="5C5C5C" w:themeColor="accent1" w:themeTint="BF"/>
                <w:sz w:val="22"/>
                <w:szCs w:val="22"/>
                <w:lang w:val="en-ZA"/>
              </w:rPr>
              <w:t>6.</w:t>
            </w:r>
            <w:r w:rsidR="005C56F7" w:rsidRPr="007A33ED">
              <w:rPr>
                <w:rFonts w:ascii="Arial" w:hAnsi="Arial" w:cs="Arial"/>
                <w:b w:val="0"/>
                <w:bCs w:val="0"/>
                <w:caps w:val="0"/>
                <w:color w:val="5C5C5C" w:themeColor="accent1" w:themeTint="BF"/>
                <w:sz w:val="22"/>
                <w:szCs w:val="22"/>
                <w:lang w:val="en-ZA"/>
              </w:rPr>
              <w:tab/>
            </w:r>
            <w:r w:rsidR="005C56F7" w:rsidRPr="007A33ED">
              <w:rPr>
                <w:b w:val="0"/>
                <w:bCs w:val="0"/>
                <w:caps w:val="0"/>
                <w:color w:val="5C5C5C" w:themeColor="accent1" w:themeTint="BF"/>
                <w:sz w:val="22"/>
                <w:szCs w:val="22"/>
                <w:lang w:val="en-ZA"/>
              </w:rPr>
              <w:t>Personalising Your Feed</w:t>
            </w:r>
            <w:r w:rsidR="005C56F7" w:rsidRPr="007A33ED">
              <w:rPr>
                <w:rFonts w:ascii="Arial" w:hAnsi="Arial" w:cs="Arial"/>
                <w:b w:val="0"/>
                <w:bCs w:val="0"/>
                <w:caps w:val="0"/>
                <w:webHidden/>
                <w:color w:val="5C5C5C" w:themeColor="accent1" w:themeTint="BF"/>
                <w:sz w:val="22"/>
                <w:szCs w:val="22"/>
                <w:lang w:val="en-ZA"/>
              </w:rPr>
              <w:tab/>
            </w:r>
            <w:r w:rsidR="005C56F7" w:rsidRPr="007A33ED">
              <w:rPr>
                <w:rFonts w:ascii="Arial" w:hAnsi="Arial" w:cs="Arial"/>
                <w:b w:val="0"/>
                <w:bCs w:val="0"/>
                <w:caps w:val="0"/>
                <w:webHidden/>
                <w:color w:val="5C5C5C" w:themeColor="accent1" w:themeTint="BF"/>
                <w:sz w:val="22"/>
                <w:szCs w:val="22"/>
                <w:lang w:val="en-ZA"/>
              </w:rPr>
              <w:fldChar w:fldCharType="begin"/>
            </w:r>
            <w:r w:rsidR="005C56F7" w:rsidRPr="007A33ED">
              <w:rPr>
                <w:rFonts w:ascii="Arial" w:hAnsi="Arial" w:cs="Arial"/>
                <w:b w:val="0"/>
                <w:bCs w:val="0"/>
                <w:caps w:val="0"/>
                <w:webHidden/>
                <w:color w:val="5C5C5C" w:themeColor="accent1" w:themeTint="BF"/>
                <w:sz w:val="22"/>
                <w:szCs w:val="22"/>
                <w:lang w:val="en-ZA"/>
              </w:rPr>
              <w:instrText xml:space="preserve"> PAGEREF _Toc137040410 \h </w:instrText>
            </w:r>
            <w:r w:rsidR="005C56F7" w:rsidRPr="007A33ED">
              <w:rPr>
                <w:rFonts w:ascii="Arial" w:hAnsi="Arial" w:cs="Arial"/>
                <w:b w:val="0"/>
                <w:bCs w:val="0"/>
                <w:caps w:val="0"/>
                <w:webHidden/>
                <w:color w:val="5C5C5C" w:themeColor="accent1" w:themeTint="BF"/>
                <w:sz w:val="22"/>
                <w:szCs w:val="22"/>
                <w:lang w:val="en-ZA"/>
              </w:rPr>
            </w:r>
            <w:r w:rsidR="005C56F7" w:rsidRPr="007A33ED">
              <w:rPr>
                <w:rFonts w:ascii="Arial" w:hAnsi="Arial" w:cs="Arial"/>
                <w:b w:val="0"/>
                <w:bCs w:val="0"/>
                <w:caps w:val="0"/>
                <w:webHidden/>
                <w:color w:val="5C5C5C" w:themeColor="accent1" w:themeTint="BF"/>
                <w:sz w:val="22"/>
                <w:szCs w:val="22"/>
                <w:lang w:val="en-ZA"/>
              </w:rPr>
              <w:fldChar w:fldCharType="separate"/>
            </w:r>
            <w:r w:rsidR="005C56F7" w:rsidRPr="007A33ED">
              <w:rPr>
                <w:rFonts w:ascii="Arial" w:hAnsi="Arial" w:cs="Arial"/>
                <w:b w:val="0"/>
                <w:bCs w:val="0"/>
                <w:caps w:val="0"/>
                <w:webHidden/>
                <w:color w:val="5C5C5C" w:themeColor="accent1" w:themeTint="BF"/>
                <w:sz w:val="22"/>
                <w:szCs w:val="22"/>
                <w:lang w:val="en-ZA"/>
              </w:rPr>
              <w:t>11</w:t>
            </w:r>
            <w:r w:rsidR="005C56F7" w:rsidRPr="007A33ED">
              <w:rPr>
                <w:rFonts w:ascii="Arial" w:hAnsi="Arial" w:cs="Arial"/>
                <w:b w:val="0"/>
                <w:bCs w:val="0"/>
                <w:caps w:val="0"/>
                <w:webHidden/>
                <w:color w:val="5C5C5C" w:themeColor="accent1" w:themeTint="BF"/>
                <w:sz w:val="22"/>
                <w:szCs w:val="22"/>
                <w:lang w:val="en-ZA"/>
              </w:rPr>
              <w:fldChar w:fldCharType="end"/>
            </w:r>
          </w:hyperlink>
        </w:p>
        <w:p w14:paraId="11471254" w14:textId="20FFDD7D"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11" w:history="1">
            <w:r w:rsidR="005C56F7" w:rsidRPr="007A33ED">
              <w:rPr>
                <w:smallCaps w:val="0"/>
                <w:color w:val="5C5C5C" w:themeColor="accent1" w:themeTint="BF"/>
                <w:sz w:val="22"/>
                <w:szCs w:val="22"/>
                <w:lang w:val="en-ZA"/>
              </w:rPr>
              <w:t>6.1 Selecting Interests</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_Toc137040411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11</w:t>
            </w:r>
            <w:r w:rsidR="005C56F7" w:rsidRPr="007A33ED">
              <w:rPr>
                <w:rFonts w:ascii="Arial" w:hAnsi="Arial" w:cs="Arial"/>
                <w:smallCaps w:val="0"/>
                <w:webHidden/>
                <w:color w:val="5C5C5C" w:themeColor="accent1" w:themeTint="BF"/>
                <w:sz w:val="22"/>
                <w:szCs w:val="22"/>
                <w:lang w:val="en-ZA"/>
              </w:rPr>
              <w:fldChar w:fldCharType="end"/>
            </w:r>
          </w:hyperlink>
        </w:p>
        <w:p w14:paraId="6E96E466" w14:textId="3900155C"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12" w:history="1">
            <w:r w:rsidR="005C56F7" w:rsidRPr="007A33ED">
              <w:rPr>
                <w:smallCaps w:val="0"/>
                <w:color w:val="5C5C5C" w:themeColor="accent1" w:themeTint="BF"/>
                <w:sz w:val="22"/>
                <w:szCs w:val="22"/>
                <w:lang w:val="en-ZA"/>
              </w:rPr>
              <w:t>6.2 Customizing Feed Preferences</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_Toc137040412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12</w:t>
            </w:r>
            <w:r w:rsidR="005C56F7" w:rsidRPr="007A33ED">
              <w:rPr>
                <w:rFonts w:ascii="Arial" w:hAnsi="Arial" w:cs="Arial"/>
                <w:smallCaps w:val="0"/>
                <w:webHidden/>
                <w:color w:val="5C5C5C" w:themeColor="accent1" w:themeTint="BF"/>
                <w:sz w:val="22"/>
                <w:szCs w:val="22"/>
                <w:lang w:val="en-ZA"/>
              </w:rPr>
              <w:fldChar w:fldCharType="end"/>
            </w:r>
          </w:hyperlink>
        </w:p>
        <w:p w14:paraId="2DC50CA0" w14:textId="374088AF" w:rsidR="005C56F7" w:rsidRPr="007A33ED" w:rsidRDefault="00000000">
          <w:pPr>
            <w:pStyle w:val="TOC1"/>
            <w:tabs>
              <w:tab w:val="left" w:pos="440"/>
              <w:tab w:val="right" w:leader="dot" w:pos="9350"/>
            </w:tabs>
            <w:rPr>
              <w:rFonts w:ascii="Arial" w:hAnsi="Arial" w:cs="Arial"/>
              <w:b w:val="0"/>
              <w:bCs w:val="0"/>
              <w:caps w:val="0"/>
              <w:color w:val="5C5C5C" w:themeColor="accent1" w:themeTint="BF"/>
              <w:sz w:val="22"/>
              <w:szCs w:val="22"/>
              <w:lang w:val="en-ZA"/>
            </w:rPr>
          </w:pPr>
          <w:hyperlink w:anchor="_Toc137040413" w:history="1">
            <w:r w:rsidR="005C56F7" w:rsidRPr="007A33ED">
              <w:rPr>
                <w:b w:val="0"/>
                <w:bCs w:val="0"/>
                <w:caps w:val="0"/>
                <w:color w:val="5C5C5C" w:themeColor="accent1" w:themeTint="BF"/>
                <w:sz w:val="22"/>
                <w:szCs w:val="22"/>
                <w:lang w:val="en-ZA"/>
              </w:rPr>
              <w:t>7.</w:t>
            </w:r>
            <w:r w:rsidR="005C56F7" w:rsidRPr="007A33ED">
              <w:rPr>
                <w:rFonts w:ascii="Arial" w:hAnsi="Arial" w:cs="Arial"/>
                <w:b w:val="0"/>
                <w:bCs w:val="0"/>
                <w:caps w:val="0"/>
                <w:color w:val="5C5C5C" w:themeColor="accent1" w:themeTint="BF"/>
                <w:sz w:val="22"/>
                <w:szCs w:val="22"/>
                <w:lang w:val="en-ZA"/>
              </w:rPr>
              <w:tab/>
            </w:r>
            <w:r w:rsidR="005C56F7" w:rsidRPr="007A33ED">
              <w:rPr>
                <w:b w:val="0"/>
                <w:bCs w:val="0"/>
                <w:caps w:val="0"/>
                <w:color w:val="5C5C5C" w:themeColor="accent1" w:themeTint="BF"/>
                <w:sz w:val="22"/>
                <w:szCs w:val="22"/>
                <w:lang w:val="en-ZA"/>
              </w:rPr>
              <w:t>Notifications and Messaging</w:t>
            </w:r>
            <w:r w:rsidR="005C56F7" w:rsidRPr="007A33ED">
              <w:rPr>
                <w:rFonts w:ascii="Arial" w:hAnsi="Arial" w:cs="Arial"/>
                <w:b w:val="0"/>
                <w:bCs w:val="0"/>
                <w:caps w:val="0"/>
                <w:webHidden/>
                <w:color w:val="5C5C5C" w:themeColor="accent1" w:themeTint="BF"/>
                <w:sz w:val="22"/>
                <w:szCs w:val="22"/>
                <w:lang w:val="en-ZA"/>
              </w:rPr>
              <w:tab/>
            </w:r>
            <w:r w:rsidR="005C56F7" w:rsidRPr="007A33ED">
              <w:rPr>
                <w:rFonts w:ascii="Arial" w:hAnsi="Arial" w:cs="Arial"/>
                <w:b w:val="0"/>
                <w:bCs w:val="0"/>
                <w:caps w:val="0"/>
                <w:webHidden/>
                <w:color w:val="5C5C5C" w:themeColor="accent1" w:themeTint="BF"/>
                <w:sz w:val="22"/>
                <w:szCs w:val="22"/>
                <w:lang w:val="en-ZA"/>
              </w:rPr>
              <w:fldChar w:fldCharType="begin"/>
            </w:r>
            <w:r w:rsidR="005C56F7" w:rsidRPr="007A33ED">
              <w:rPr>
                <w:rFonts w:ascii="Arial" w:hAnsi="Arial" w:cs="Arial"/>
                <w:b w:val="0"/>
                <w:bCs w:val="0"/>
                <w:caps w:val="0"/>
                <w:webHidden/>
                <w:color w:val="5C5C5C" w:themeColor="accent1" w:themeTint="BF"/>
                <w:sz w:val="22"/>
                <w:szCs w:val="22"/>
                <w:lang w:val="en-ZA"/>
              </w:rPr>
              <w:instrText xml:space="preserve"> PAGEREF _Toc137040413 \h </w:instrText>
            </w:r>
            <w:r w:rsidR="005C56F7" w:rsidRPr="007A33ED">
              <w:rPr>
                <w:rFonts w:ascii="Arial" w:hAnsi="Arial" w:cs="Arial"/>
                <w:b w:val="0"/>
                <w:bCs w:val="0"/>
                <w:caps w:val="0"/>
                <w:webHidden/>
                <w:color w:val="5C5C5C" w:themeColor="accent1" w:themeTint="BF"/>
                <w:sz w:val="22"/>
                <w:szCs w:val="22"/>
                <w:lang w:val="en-ZA"/>
              </w:rPr>
            </w:r>
            <w:r w:rsidR="005C56F7" w:rsidRPr="007A33ED">
              <w:rPr>
                <w:rFonts w:ascii="Arial" w:hAnsi="Arial" w:cs="Arial"/>
                <w:b w:val="0"/>
                <w:bCs w:val="0"/>
                <w:caps w:val="0"/>
                <w:webHidden/>
                <w:color w:val="5C5C5C" w:themeColor="accent1" w:themeTint="BF"/>
                <w:sz w:val="22"/>
                <w:szCs w:val="22"/>
                <w:lang w:val="en-ZA"/>
              </w:rPr>
              <w:fldChar w:fldCharType="separate"/>
            </w:r>
            <w:r w:rsidR="005C56F7" w:rsidRPr="007A33ED">
              <w:rPr>
                <w:rFonts w:ascii="Arial" w:hAnsi="Arial" w:cs="Arial"/>
                <w:b w:val="0"/>
                <w:bCs w:val="0"/>
                <w:caps w:val="0"/>
                <w:webHidden/>
                <w:color w:val="5C5C5C" w:themeColor="accent1" w:themeTint="BF"/>
                <w:sz w:val="22"/>
                <w:szCs w:val="22"/>
                <w:lang w:val="en-ZA"/>
              </w:rPr>
              <w:t>12</w:t>
            </w:r>
            <w:r w:rsidR="005C56F7" w:rsidRPr="007A33ED">
              <w:rPr>
                <w:rFonts w:ascii="Arial" w:hAnsi="Arial" w:cs="Arial"/>
                <w:b w:val="0"/>
                <w:bCs w:val="0"/>
                <w:caps w:val="0"/>
                <w:webHidden/>
                <w:color w:val="5C5C5C" w:themeColor="accent1" w:themeTint="BF"/>
                <w:sz w:val="22"/>
                <w:szCs w:val="22"/>
                <w:lang w:val="en-ZA"/>
              </w:rPr>
              <w:fldChar w:fldCharType="end"/>
            </w:r>
          </w:hyperlink>
        </w:p>
        <w:p w14:paraId="7B821B6E" w14:textId="07B23514"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14" w:history="1">
            <w:r w:rsidR="005C56F7" w:rsidRPr="007A33ED">
              <w:rPr>
                <w:smallCaps w:val="0"/>
                <w:color w:val="5C5C5C" w:themeColor="accent1" w:themeTint="BF"/>
                <w:sz w:val="22"/>
                <w:szCs w:val="22"/>
                <w:lang w:val="en-ZA"/>
              </w:rPr>
              <w:t>7.1 Managing Notifications</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_Toc137040414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12</w:t>
            </w:r>
            <w:r w:rsidR="005C56F7" w:rsidRPr="007A33ED">
              <w:rPr>
                <w:rFonts w:ascii="Arial" w:hAnsi="Arial" w:cs="Arial"/>
                <w:smallCaps w:val="0"/>
                <w:webHidden/>
                <w:color w:val="5C5C5C" w:themeColor="accent1" w:themeTint="BF"/>
                <w:sz w:val="22"/>
                <w:szCs w:val="22"/>
                <w:lang w:val="en-ZA"/>
              </w:rPr>
              <w:fldChar w:fldCharType="end"/>
            </w:r>
          </w:hyperlink>
        </w:p>
        <w:p w14:paraId="49634BD6" w14:textId="6694CDD8"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15" w:history="1">
            <w:r w:rsidR="005C56F7" w:rsidRPr="007A33ED">
              <w:rPr>
                <w:smallCaps w:val="0"/>
                <w:color w:val="5C5C5C" w:themeColor="accent1" w:themeTint="BF"/>
                <w:sz w:val="22"/>
                <w:szCs w:val="22"/>
                <w:lang w:val="en-ZA"/>
              </w:rPr>
              <w:t>7.2 Direct Messaging</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_Toc137040415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13</w:t>
            </w:r>
            <w:r w:rsidR="005C56F7" w:rsidRPr="007A33ED">
              <w:rPr>
                <w:rFonts w:ascii="Arial" w:hAnsi="Arial" w:cs="Arial"/>
                <w:smallCaps w:val="0"/>
                <w:webHidden/>
                <w:color w:val="5C5C5C" w:themeColor="accent1" w:themeTint="BF"/>
                <w:sz w:val="22"/>
                <w:szCs w:val="22"/>
                <w:lang w:val="en-ZA"/>
              </w:rPr>
              <w:fldChar w:fldCharType="end"/>
            </w:r>
          </w:hyperlink>
        </w:p>
        <w:p w14:paraId="01613AC5" w14:textId="2B069000" w:rsidR="005C56F7" w:rsidRPr="007A33ED" w:rsidRDefault="00000000">
          <w:pPr>
            <w:pStyle w:val="TOC1"/>
            <w:tabs>
              <w:tab w:val="left" w:pos="440"/>
              <w:tab w:val="right" w:leader="dot" w:pos="9350"/>
            </w:tabs>
            <w:rPr>
              <w:rFonts w:ascii="Arial" w:hAnsi="Arial" w:cs="Arial"/>
              <w:b w:val="0"/>
              <w:bCs w:val="0"/>
              <w:caps w:val="0"/>
              <w:color w:val="5C5C5C" w:themeColor="accent1" w:themeTint="BF"/>
              <w:sz w:val="22"/>
              <w:szCs w:val="22"/>
              <w:lang w:val="en-ZA"/>
            </w:rPr>
          </w:pPr>
          <w:hyperlink w:anchor="_Toc137040416" w:history="1">
            <w:r w:rsidR="005C56F7" w:rsidRPr="007A33ED">
              <w:rPr>
                <w:b w:val="0"/>
                <w:bCs w:val="0"/>
                <w:caps w:val="0"/>
                <w:color w:val="5C5C5C" w:themeColor="accent1" w:themeTint="BF"/>
                <w:sz w:val="22"/>
                <w:szCs w:val="22"/>
                <w:lang w:val="en-ZA"/>
              </w:rPr>
              <w:t>8.</w:t>
            </w:r>
            <w:r w:rsidR="005C56F7" w:rsidRPr="007A33ED">
              <w:rPr>
                <w:rFonts w:ascii="Arial" w:hAnsi="Arial" w:cs="Arial"/>
                <w:b w:val="0"/>
                <w:bCs w:val="0"/>
                <w:caps w:val="0"/>
                <w:color w:val="5C5C5C" w:themeColor="accent1" w:themeTint="BF"/>
                <w:sz w:val="22"/>
                <w:szCs w:val="22"/>
                <w:lang w:val="en-ZA"/>
              </w:rPr>
              <w:tab/>
            </w:r>
            <w:r w:rsidR="005C56F7" w:rsidRPr="007A33ED">
              <w:rPr>
                <w:b w:val="0"/>
                <w:bCs w:val="0"/>
                <w:caps w:val="0"/>
                <w:color w:val="5C5C5C" w:themeColor="accent1" w:themeTint="BF"/>
                <w:sz w:val="22"/>
                <w:szCs w:val="22"/>
                <w:lang w:val="en-ZA"/>
              </w:rPr>
              <w:t>Troubleshooting</w:t>
            </w:r>
            <w:r w:rsidR="005C56F7" w:rsidRPr="007A33ED">
              <w:rPr>
                <w:rFonts w:ascii="Arial" w:hAnsi="Arial" w:cs="Arial"/>
                <w:b w:val="0"/>
                <w:bCs w:val="0"/>
                <w:caps w:val="0"/>
                <w:webHidden/>
                <w:color w:val="5C5C5C" w:themeColor="accent1" w:themeTint="BF"/>
                <w:sz w:val="22"/>
                <w:szCs w:val="22"/>
                <w:lang w:val="en-ZA"/>
              </w:rPr>
              <w:tab/>
            </w:r>
            <w:r w:rsidR="005C56F7" w:rsidRPr="007A33ED">
              <w:rPr>
                <w:rFonts w:ascii="Arial" w:hAnsi="Arial" w:cs="Arial"/>
                <w:b w:val="0"/>
                <w:bCs w:val="0"/>
                <w:caps w:val="0"/>
                <w:webHidden/>
                <w:color w:val="5C5C5C" w:themeColor="accent1" w:themeTint="BF"/>
                <w:sz w:val="22"/>
                <w:szCs w:val="22"/>
                <w:lang w:val="en-ZA"/>
              </w:rPr>
              <w:fldChar w:fldCharType="begin"/>
            </w:r>
            <w:r w:rsidR="005C56F7" w:rsidRPr="007A33ED">
              <w:rPr>
                <w:rFonts w:ascii="Arial" w:hAnsi="Arial" w:cs="Arial"/>
                <w:b w:val="0"/>
                <w:bCs w:val="0"/>
                <w:caps w:val="0"/>
                <w:webHidden/>
                <w:color w:val="5C5C5C" w:themeColor="accent1" w:themeTint="BF"/>
                <w:sz w:val="22"/>
                <w:szCs w:val="22"/>
                <w:lang w:val="en-ZA"/>
              </w:rPr>
              <w:instrText xml:space="preserve"> PAGEREF _Toc137040416 \h </w:instrText>
            </w:r>
            <w:r w:rsidR="005C56F7" w:rsidRPr="007A33ED">
              <w:rPr>
                <w:rFonts w:ascii="Arial" w:hAnsi="Arial" w:cs="Arial"/>
                <w:b w:val="0"/>
                <w:bCs w:val="0"/>
                <w:caps w:val="0"/>
                <w:webHidden/>
                <w:color w:val="5C5C5C" w:themeColor="accent1" w:themeTint="BF"/>
                <w:sz w:val="22"/>
                <w:szCs w:val="22"/>
                <w:lang w:val="en-ZA"/>
              </w:rPr>
            </w:r>
            <w:r w:rsidR="005C56F7" w:rsidRPr="007A33ED">
              <w:rPr>
                <w:rFonts w:ascii="Arial" w:hAnsi="Arial" w:cs="Arial"/>
                <w:b w:val="0"/>
                <w:bCs w:val="0"/>
                <w:caps w:val="0"/>
                <w:webHidden/>
                <w:color w:val="5C5C5C" w:themeColor="accent1" w:themeTint="BF"/>
                <w:sz w:val="22"/>
                <w:szCs w:val="22"/>
                <w:lang w:val="en-ZA"/>
              </w:rPr>
              <w:fldChar w:fldCharType="separate"/>
            </w:r>
            <w:r w:rsidR="005C56F7" w:rsidRPr="007A33ED">
              <w:rPr>
                <w:rFonts w:ascii="Arial" w:hAnsi="Arial" w:cs="Arial"/>
                <w:b w:val="0"/>
                <w:bCs w:val="0"/>
                <w:caps w:val="0"/>
                <w:webHidden/>
                <w:color w:val="5C5C5C" w:themeColor="accent1" w:themeTint="BF"/>
                <w:sz w:val="22"/>
                <w:szCs w:val="22"/>
                <w:lang w:val="en-ZA"/>
              </w:rPr>
              <w:t>13</w:t>
            </w:r>
            <w:r w:rsidR="005C56F7" w:rsidRPr="007A33ED">
              <w:rPr>
                <w:rFonts w:ascii="Arial" w:hAnsi="Arial" w:cs="Arial"/>
                <w:b w:val="0"/>
                <w:bCs w:val="0"/>
                <w:caps w:val="0"/>
                <w:webHidden/>
                <w:color w:val="5C5C5C" w:themeColor="accent1" w:themeTint="BF"/>
                <w:sz w:val="22"/>
                <w:szCs w:val="22"/>
                <w:lang w:val="en-ZA"/>
              </w:rPr>
              <w:fldChar w:fldCharType="end"/>
            </w:r>
          </w:hyperlink>
        </w:p>
        <w:p w14:paraId="0A184BDF" w14:textId="5467F8FA"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17" w:history="1">
            <w:r w:rsidR="005C56F7" w:rsidRPr="007A33ED">
              <w:rPr>
                <w:smallCaps w:val="0"/>
                <w:color w:val="5C5C5C" w:themeColor="accent1" w:themeTint="BF"/>
                <w:sz w:val="22"/>
                <w:szCs w:val="22"/>
                <w:lang w:val="en-ZA"/>
              </w:rPr>
              <w:t>8.1 Frequently Asked Questions</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_Toc137040417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13</w:t>
            </w:r>
            <w:r w:rsidR="005C56F7" w:rsidRPr="007A33ED">
              <w:rPr>
                <w:rFonts w:ascii="Arial" w:hAnsi="Arial" w:cs="Arial"/>
                <w:smallCaps w:val="0"/>
                <w:webHidden/>
                <w:color w:val="5C5C5C" w:themeColor="accent1" w:themeTint="BF"/>
                <w:sz w:val="22"/>
                <w:szCs w:val="22"/>
                <w:lang w:val="en-ZA"/>
              </w:rPr>
              <w:fldChar w:fldCharType="end"/>
            </w:r>
          </w:hyperlink>
        </w:p>
        <w:p w14:paraId="6123553F" w14:textId="4E0D5E00"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18" w:history="1">
            <w:r w:rsidR="005C56F7" w:rsidRPr="007A33ED">
              <w:rPr>
                <w:smallCaps w:val="0"/>
                <w:color w:val="5C5C5C" w:themeColor="accent1" w:themeTint="BF"/>
                <w:sz w:val="22"/>
                <w:szCs w:val="22"/>
                <w:lang w:val="en-ZA"/>
              </w:rPr>
              <w:t>8.2 Contact Support</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_Toc137040418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14</w:t>
            </w:r>
            <w:r w:rsidR="005C56F7" w:rsidRPr="007A33ED">
              <w:rPr>
                <w:rFonts w:ascii="Arial" w:hAnsi="Arial" w:cs="Arial"/>
                <w:smallCaps w:val="0"/>
                <w:webHidden/>
                <w:color w:val="5C5C5C" w:themeColor="accent1" w:themeTint="BF"/>
                <w:sz w:val="22"/>
                <w:szCs w:val="22"/>
                <w:lang w:val="en-ZA"/>
              </w:rPr>
              <w:fldChar w:fldCharType="end"/>
            </w:r>
          </w:hyperlink>
        </w:p>
        <w:p w14:paraId="238A2FD0" w14:textId="11FAA846" w:rsidR="005C56F7" w:rsidRPr="007A33ED" w:rsidRDefault="00000000">
          <w:pPr>
            <w:pStyle w:val="TOC1"/>
            <w:tabs>
              <w:tab w:val="left" w:pos="440"/>
              <w:tab w:val="right" w:leader="dot" w:pos="9350"/>
            </w:tabs>
            <w:rPr>
              <w:rFonts w:ascii="Arial" w:hAnsi="Arial" w:cs="Arial"/>
              <w:b w:val="0"/>
              <w:bCs w:val="0"/>
              <w:caps w:val="0"/>
              <w:color w:val="5C5C5C" w:themeColor="accent1" w:themeTint="BF"/>
              <w:sz w:val="22"/>
              <w:szCs w:val="22"/>
              <w:lang w:val="en-ZA"/>
            </w:rPr>
          </w:pPr>
          <w:hyperlink w:anchor="_Toc137040419" w:history="1">
            <w:r w:rsidR="005C56F7" w:rsidRPr="007A33ED">
              <w:rPr>
                <w:b w:val="0"/>
                <w:bCs w:val="0"/>
                <w:caps w:val="0"/>
                <w:color w:val="5C5C5C" w:themeColor="accent1" w:themeTint="BF"/>
                <w:sz w:val="22"/>
                <w:szCs w:val="22"/>
                <w:lang w:val="en-ZA"/>
              </w:rPr>
              <w:t>9.</w:t>
            </w:r>
            <w:r w:rsidR="005C56F7" w:rsidRPr="007A33ED">
              <w:rPr>
                <w:rFonts w:ascii="Arial" w:hAnsi="Arial" w:cs="Arial"/>
                <w:b w:val="0"/>
                <w:bCs w:val="0"/>
                <w:caps w:val="0"/>
                <w:color w:val="5C5C5C" w:themeColor="accent1" w:themeTint="BF"/>
                <w:sz w:val="22"/>
                <w:szCs w:val="22"/>
                <w:lang w:val="en-ZA"/>
              </w:rPr>
              <w:tab/>
            </w:r>
            <w:r w:rsidR="005C56F7" w:rsidRPr="007A33ED">
              <w:rPr>
                <w:b w:val="0"/>
                <w:bCs w:val="0"/>
                <w:caps w:val="0"/>
                <w:color w:val="5C5C5C" w:themeColor="accent1" w:themeTint="BF"/>
                <w:sz w:val="22"/>
                <w:szCs w:val="22"/>
                <w:lang w:val="en-ZA"/>
              </w:rPr>
              <w:t>Appendix</w:t>
            </w:r>
            <w:r w:rsidR="005C56F7" w:rsidRPr="007A33ED">
              <w:rPr>
                <w:rFonts w:ascii="Arial" w:hAnsi="Arial" w:cs="Arial"/>
                <w:b w:val="0"/>
                <w:bCs w:val="0"/>
                <w:caps w:val="0"/>
                <w:webHidden/>
                <w:color w:val="5C5C5C" w:themeColor="accent1" w:themeTint="BF"/>
                <w:sz w:val="22"/>
                <w:szCs w:val="22"/>
                <w:lang w:val="en-ZA"/>
              </w:rPr>
              <w:tab/>
            </w:r>
            <w:r w:rsidR="005C56F7" w:rsidRPr="007A33ED">
              <w:rPr>
                <w:rFonts w:ascii="Arial" w:hAnsi="Arial" w:cs="Arial"/>
                <w:b w:val="0"/>
                <w:bCs w:val="0"/>
                <w:caps w:val="0"/>
                <w:webHidden/>
                <w:color w:val="5C5C5C" w:themeColor="accent1" w:themeTint="BF"/>
                <w:sz w:val="22"/>
                <w:szCs w:val="22"/>
                <w:lang w:val="en-ZA"/>
              </w:rPr>
              <w:fldChar w:fldCharType="begin"/>
            </w:r>
            <w:r w:rsidR="005C56F7" w:rsidRPr="007A33ED">
              <w:rPr>
                <w:rFonts w:ascii="Arial" w:hAnsi="Arial" w:cs="Arial"/>
                <w:b w:val="0"/>
                <w:bCs w:val="0"/>
                <w:caps w:val="0"/>
                <w:webHidden/>
                <w:color w:val="5C5C5C" w:themeColor="accent1" w:themeTint="BF"/>
                <w:sz w:val="22"/>
                <w:szCs w:val="22"/>
                <w:lang w:val="en-ZA"/>
              </w:rPr>
              <w:instrText xml:space="preserve"> PAGEREF _Toc137040419 \h </w:instrText>
            </w:r>
            <w:r w:rsidR="005C56F7" w:rsidRPr="007A33ED">
              <w:rPr>
                <w:rFonts w:ascii="Arial" w:hAnsi="Arial" w:cs="Arial"/>
                <w:b w:val="0"/>
                <w:bCs w:val="0"/>
                <w:caps w:val="0"/>
                <w:webHidden/>
                <w:color w:val="5C5C5C" w:themeColor="accent1" w:themeTint="BF"/>
                <w:sz w:val="22"/>
                <w:szCs w:val="22"/>
                <w:lang w:val="en-ZA"/>
              </w:rPr>
            </w:r>
            <w:r w:rsidR="005C56F7" w:rsidRPr="007A33ED">
              <w:rPr>
                <w:rFonts w:ascii="Arial" w:hAnsi="Arial" w:cs="Arial"/>
                <w:b w:val="0"/>
                <w:bCs w:val="0"/>
                <w:caps w:val="0"/>
                <w:webHidden/>
                <w:color w:val="5C5C5C" w:themeColor="accent1" w:themeTint="BF"/>
                <w:sz w:val="22"/>
                <w:szCs w:val="22"/>
                <w:lang w:val="en-ZA"/>
              </w:rPr>
              <w:fldChar w:fldCharType="separate"/>
            </w:r>
            <w:r w:rsidR="005C56F7" w:rsidRPr="007A33ED">
              <w:rPr>
                <w:rFonts w:ascii="Arial" w:hAnsi="Arial" w:cs="Arial"/>
                <w:b w:val="0"/>
                <w:bCs w:val="0"/>
                <w:caps w:val="0"/>
                <w:webHidden/>
                <w:color w:val="5C5C5C" w:themeColor="accent1" w:themeTint="BF"/>
                <w:sz w:val="22"/>
                <w:szCs w:val="22"/>
                <w:lang w:val="en-ZA"/>
              </w:rPr>
              <w:t>15</w:t>
            </w:r>
            <w:r w:rsidR="005C56F7" w:rsidRPr="007A33ED">
              <w:rPr>
                <w:rFonts w:ascii="Arial" w:hAnsi="Arial" w:cs="Arial"/>
                <w:b w:val="0"/>
                <w:bCs w:val="0"/>
                <w:caps w:val="0"/>
                <w:webHidden/>
                <w:color w:val="5C5C5C" w:themeColor="accent1" w:themeTint="BF"/>
                <w:sz w:val="22"/>
                <w:szCs w:val="22"/>
                <w:lang w:val="en-ZA"/>
              </w:rPr>
              <w:fldChar w:fldCharType="end"/>
            </w:r>
          </w:hyperlink>
        </w:p>
        <w:p w14:paraId="0758F929" w14:textId="19510B26" w:rsidR="005C56F7" w:rsidRPr="007A33ED" w:rsidRDefault="00000000">
          <w:pPr>
            <w:pStyle w:val="TOC2"/>
            <w:tabs>
              <w:tab w:val="right" w:leader="dot" w:pos="9350"/>
            </w:tabs>
            <w:rPr>
              <w:rFonts w:ascii="Arial" w:hAnsi="Arial" w:cs="Arial"/>
              <w:smallCaps w:val="0"/>
              <w:color w:val="5C5C5C" w:themeColor="accent1" w:themeTint="BF"/>
              <w:sz w:val="22"/>
              <w:szCs w:val="22"/>
              <w:lang w:val="en-ZA"/>
            </w:rPr>
          </w:pPr>
          <w:hyperlink w:anchor="_Toc137040420" w:history="1">
            <w:r w:rsidR="005C56F7" w:rsidRPr="007A33ED">
              <w:rPr>
                <w:smallCaps w:val="0"/>
                <w:color w:val="5C5C5C" w:themeColor="accent1" w:themeTint="BF"/>
                <w:sz w:val="22"/>
                <w:szCs w:val="22"/>
                <w:lang w:val="en-ZA"/>
              </w:rPr>
              <w:t>9.1 Terms of Service</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_Toc137040420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15</w:t>
            </w:r>
            <w:r w:rsidR="005C56F7" w:rsidRPr="007A33ED">
              <w:rPr>
                <w:rFonts w:ascii="Arial" w:hAnsi="Arial" w:cs="Arial"/>
                <w:smallCaps w:val="0"/>
                <w:webHidden/>
                <w:color w:val="5C5C5C" w:themeColor="accent1" w:themeTint="BF"/>
                <w:sz w:val="22"/>
                <w:szCs w:val="22"/>
                <w:lang w:val="en-ZA"/>
              </w:rPr>
              <w:fldChar w:fldCharType="end"/>
            </w:r>
          </w:hyperlink>
        </w:p>
        <w:p w14:paraId="7B5B4F04" w14:textId="3C2434E8" w:rsidR="005C56F7" w:rsidRPr="007A33ED" w:rsidRDefault="00000000">
          <w:pPr>
            <w:pStyle w:val="TOC2"/>
            <w:tabs>
              <w:tab w:val="right" w:leader="dot" w:pos="9350"/>
            </w:tabs>
            <w:rPr>
              <w:rFonts w:eastAsiaTheme="minorEastAsia"/>
              <w:smallCaps w:val="0"/>
              <w:noProof/>
              <w:kern w:val="2"/>
              <w:sz w:val="22"/>
              <w:szCs w:val="22"/>
              <w14:ligatures w14:val="standardContextual"/>
            </w:rPr>
          </w:pPr>
          <w:hyperlink w:anchor="_Toc137040421" w:history="1">
            <w:r w:rsidR="005C56F7" w:rsidRPr="007A33ED">
              <w:rPr>
                <w:smallCaps w:val="0"/>
                <w:color w:val="5C5C5C" w:themeColor="accent1" w:themeTint="BF"/>
                <w:sz w:val="22"/>
                <w:szCs w:val="22"/>
                <w:lang w:val="en-ZA"/>
              </w:rPr>
              <w:t>9.2 Privacy Policy</w:t>
            </w:r>
            <w:r w:rsidR="005C56F7" w:rsidRPr="007A33ED">
              <w:rPr>
                <w:rFonts w:ascii="Arial" w:hAnsi="Arial" w:cs="Arial"/>
                <w:smallCaps w:val="0"/>
                <w:webHidden/>
                <w:color w:val="5C5C5C" w:themeColor="accent1" w:themeTint="BF"/>
                <w:sz w:val="22"/>
                <w:szCs w:val="22"/>
                <w:lang w:val="en-ZA"/>
              </w:rPr>
              <w:tab/>
            </w:r>
            <w:r w:rsidR="005C56F7" w:rsidRPr="007A33ED">
              <w:rPr>
                <w:rFonts w:ascii="Arial" w:hAnsi="Arial" w:cs="Arial"/>
                <w:smallCaps w:val="0"/>
                <w:webHidden/>
                <w:color w:val="5C5C5C" w:themeColor="accent1" w:themeTint="BF"/>
                <w:sz w:val="22"/>
                <w:szCs w:val="22"/>
                <w:lang w:val="en-ZA"/>
              </w:rPr>
              <w:fldChar w:fldCharType="begin"/>
            </w:r>
            <w:r w:rsidR="005C56F7" w:rsidRPr="007A33ED">
              <w:rPr>
                <w:rFonts w:ascii="Arial" w:hAnsi="Arial" w:cs="Arial"/>
                <w:smallCaps w:val="0"/>
                <w:webHidden/>
                <w:color w:val="5C5C5C" w:themeColor="accent1" w:themeTint="BF"/>
                <w:sz w:val="22"/>
                <w:szCs w:val="22"/>
                <w:lang w:val="en-ZA"/>
              </w:rPr>
              <w:instrText xml:space="preserve"> PAGEREF _Toc137040421 \h </w:instrText>
            </w:r>
            <w:r w:rsidR="005C56F7" w:rsidRPr="007A33ED">
              <w:rPr>
                <w:rFonts w:ascii="Arial" w:hAnsi="Arial" w:cs="Arial"/>
                <w:smallCaps w:val="0"/>
                <w:webHidden/>
                <w:color w:val="5C5C5C" w:themeColor="accent1" w:themeTint="BF"/>
                <w:sz w:val="22"/>
                <w:szCs w:val="22"/>
                <w:lang w:val="en-ZA"/>
              </w:rPr>
            </w:r>
            <w:r w:rsidR="005C56F7" w:rsidRPr="007A33ED">
              <w:rPr>
                <w:rFonts w:ascii="Arial" w:hAnsi="Arial" w:cs="Arial"/>
                <w:smallCaps w:val="0"/>
                <w:webHidden/>
                <w:color w:val="5C5C5C" w:themeColor="accent1" w:themeTint="BF"/>
                <w:sz w:val="22"/>
                <w:szCs w:val="22"/>
                <w:lang w:val="en-ZA"/>
              </w:rPr>
              <w:fldChar w:fldCharType="separate"/>
            </w:r>
            <w:r w:rsidR="005C56F7" w:rsidRPr="007A33ED">
              <w:rPr>
                <w:rFonts w:ascii="Arial" w:hAnsi="Arial" w:cs="Arial"/>
                <w:smallCaps w:val="0"/>
                <w:webHidden/>
                <w:color w:val="5C5C5C" w:themeColor="accent1" w:themeTint="BF"/>
                <w:sz w:val="22"/>
                <w:szCs w:val="22"/>
                <w:lang w:val="en-ZA"/>
              </w:rPr>
              <w:t>15</w:t>
            </w:r>
            <w:r w:rsidR="005C56F7" w:rsidRPr="007A33ED">
              <w:rPr>
                <w:rFonts w:ascii="Arial" w:hAnsi="Arial" w:cs="Arial"/>
                <w:smallCaps w:val="0"/>
                <w:webHidden/>
                <w:color w:val="5C5C5C" w:themeColor="accent1" w:themeTint="BF"/>
                <w:sz w:val="22"/>
                <w:szCs w:val="22"/>
                <w:lang w:val="en-ZA"/>
              </w:rPr>
              <w:fldChar w:fldCharType="end"/>
            </w:r>
          </w:hyperlink>
        </w:p>
        <w:p w14:paraId="564A7D45" w14:textId="4CED68DA" w:rsidR="00332348" w:rsidRPr="007A33ED" w:rsidRDefault="00BD105F" w:rsidP="00BA7874">
          <w:r w:rsidRPr="007A33ED">
            <w:fldChar w:fldCharType="end"/>
          </w:r>
        </w:p>
      </w:sdtContent>
    </w:sdt>
    <w:p w14:paraId="29DB65B3" w14:textId="50AB7CE7" w:rsidR="00332348" w:rsidRPr="00322ABF" w:rsidRDefault="00E064D7" w:rsidP="00322ABF">
      <w:pPr>
        <w:pStyle w:val="ListParagraph"/>
        <w:numPr>
          <w:ilvl w:val="0"/>
          <w:numId w:val="34"/>
        </w:numPr>
        <w:tabs>
          <w:tab w:val="left" w:pos="1206"/>
        </w:tabs>
        <w:spacing w:after="0" w:line="360" w:lineRule="auto"/>
        <w:outlineLvl w:val="0"/>
        <w:rPr>
          <w:rFonts w:ascii="Arial" w:hAnsi="Arial" w:cs="Arial"/>
          <w:b/>
          <w:bCs/>
          <w:color w:val="3B3B3B" w:themeColor="accent1" w:themeTint="E6"/>
          <w:sz w:val="36"/>
          <w:szCs w:val="36"/>
        </w:rPr>
      </w:pPr>
      <w:bookmarkStart w:id="0" w:name="_Toc137040396"/>
      <w:r w:rsidRPr="00322ABF">
        <w:rPr>
          <w:rFonts w:ascii="Arial" w:hAnsi="Arial" w:cs="Arial"/>
          <w:b/>
          <w:bCs/>
          <w:color w:val="3B3B3B" w:themeColor="accent1" w:themeTint="E6"/>
          <w:sz w:val="36"/>
          <w:szCs w:val="36"/>
        </w:rPr>
        <w:lastRenderedPageBreak/>
        <w:t>Introduction</w:t>
      </w:r>
      <w:bookmarkEnd w:id="0"/>
    </w:p>
    <w:p w14:paraId="253B4AA5" w14:textId="77777777" w:rsidR="00BA7874" w:rsidRDefault="00BA7874" w:rsidP="00CC533B">
      <w:pPr>
        <w:tabs>
          <w:tab w:val="left" w:pos="1206"/>
        </w:tabs>
        <w:spacing w:after="0" w:line="360" w:lineRule="auto"/>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 xml:space="preserve">Welcome to Encompass! </w:t>
      </w:r>
    </w:p>
    <w:p w14:paraId="6266C8B2" w14:textId="2A68A084" w:rsidR="00BA7874" w:rsidRPr="00BA7874" w:rsidRDefault="00BA7874" w:rsidP="00CC533B">
      <w:pPr>
        <w:tabs>
          <w:tab w:val="left" w:pos="1206"/>
        </w:tabs>
        <w:spacing w:line="360" w:lineRule="auto"/>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Encompass is a vibrant social media application that allows you to connect with others who share your interests, ranging from movies and music to books and series. It provides a platform for you to join communities, engage in discussions, and share content related to your favourite topics. Whether you're a movie enthusiast, music lover, bookworm, or simply looking to connect with like-minded individuals, Encompass is the perfect place to explore, express, and engage.</w:t>
      </w:r>
    </w:p>
    <w:p w14:paraId="33B2116A" w14:textId="78C6A6FD" w:rsidR="00BA7874" w:rsidRPr="00BA7874" w:rsidRDefault="00BA7874" w:rsidP="00CC533B">
      <w:pPr>
        <w:tabs>
          <w:tab w:val="left" w:pos="1206"/>
        </w:tabs>
        <w:spacing w:line="360" w:lineRule="auto"/>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This user manual has been created to provide you with a comprehensive guide on how to make the most of your experience with Encompass. It will walk you through the various features and functionalities available within the application, helping you navigate the platform effortlessly and ensuring that you get the most out of your interactions within the Encompass community.</w:t>
      </w:r>
    </w:p>
    <w:p w14:paraId="5152DFC1" w14:textId="77777777" w:rsidR="00BA7874" w:rsidRPr="00BA7874" w:rsidRDefault="00BA7874" w:rsidP="00CC533B">
      <w:pPr>
        <w:tabs>
          <w:tab w:val="left" w:pos="1206"/>
        </w:tabs>
        <w:spacing w:line="360" w:lineRule="auto"/>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In this user manual, you will find step-by-step instructions, tips, and best practices to help you:</w:t>
      </w:r>
    </w:p>
    <w:p w14:paraId="735EDD8E" w14:textId="77777777" w:rsidR="00BA7874" w:rsidRPr="00BA7874" w:rsidRDefault="00BA7874" w:rsidP="00CC533B">
      <w:pPr>
        <w:tabs>
          <w:tab w:val="left" w:pos="1206"/>
        </w:tabs>
        <w:spacing w:after="0" w:line="360" w:lineRule="auto"/>
        <w:ind w:left="720"/>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 Create and customize your profile to showcase your interests and personality.</w:t>
      </w:r>
    </w:p>
    <w:p w14:paraId="196686C0" w14:textId="5BA3380F" w:rsidR="00BA7874" w:rsidRPr="00BA7874" w:rsidRDefault="00BA7874" w:rsidP="00CC533B">
      <w:pPr>
        <w:tabs>
          <w:tab w:val="left" w:pos="1206"/>
        </w:tabs>
        <w:spacing w:after="0" w:line="360" w:lineRule="auto"/>
        <w:ind w:left="720"/>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 Discover and join communities that align with your favourite movies, music genres, books, and series.</w:t>
      </w:r>
    </w:p>
    <w:p w14:paraId="0D4C3876" w14:textId="77777777" w:rsidR="00BA7874" w:rsidRPr="00BA7874" w:rsidRDefault="00BA7874" w:rsidP="00CC533B">
      <w:pPr>
        <w:tabs>
          <w:tab w:val="left" w:pos="1206"/>
        </w:tabs>
        <w:spacing w:after="0" w:line="360" w:lineRule="auto"/>
        <w:ind w:left="720"/>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 Engage in discussions by posting and sharing content within your communities.</w:t>
      </w:r>
    </w:p>
    <w:p w14:paraId="401ECFFF" w14:textId="77777777" w:rsidR="00BA7874" w:rsidRPr="00BA7874" w:rsidRDefault="00BA7874" w:rsidP="00CC533B">
      <w:pPr>
        <w:tabs>
          <w:tab w:val="left" w:pos="1206"/>
        </w:tabs>
        <w:spacing w:after="0" w:line="360" w:lineRule="auto"/>
        <w:ind w:left="720"/>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 Interact with other users through likes, comments, and sharing.</w:t>
      </w:r>
    </w:p>
    <w:p w14:paraId="791E4E43" w14:textId="77777777" w:rsidR="00BA7874" w:rsidRPr="00BA7874" w:rsidRDefault="00BA7874" w:rsidP="00CC533B">
      <w:pPr>
        <w:tabs>
          <w:tab w:val="left" w:pos="1206"/>
        </w:tabs>
        <w:spacing w:after="0" w:line="360" w:lineRule="auto"/>
        <w:ind w:left="720"/>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 Personalize your feed to see content that is relevant and tailored to your interests.</w:t>
      </w:r>
    </w:p>
    <w:p w14:paraId="1AAD5E5F" w14:textId="4ACE7A55" w:rsidR="00BA7874" w:rsidRPr="00BA7874" w:rsidRDefault="00BA7874" w:rsidP="00CC533B">
      <w:pPr>
        <w:tabs>
          <w:tab w:val="left" w:pos="1206"/>
        </w:tabs>
        <w:spacing w:after="0" w:line="360" w:lineRule="auto"/>
        <w:ind w:left="720"/>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 Manage your privacy settings and control the visibility of your profile and posts.</w:t>
      </w:r>
    </w:p>
    <w:p w14:paraId="08FCB9ED" w14:textId="0AA62D0B" w:rsidR="00BA7874" w:rsidRPr="00BA7874" w:rsidRDefault="00BA7874" w:rsidP="00CC533B">
      <w:pPr>
        <w:tabs>
          <w:tab w:val="left" w:pos="1206"/>
        </w:tabs>
        <w:spacing w:after="0" w:line="360" w:lineRule="auto"/>
        <w:ind w:left="720"/>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 Stay informed with notifications about community updates, new posts, and interactions.</w:t>
      </w:r>
    </w:p>
    <w:p w14:paraId="4EF847E2" w14:textId="05F74C62" w:rsidR="00BA7874" w:rsidRPr="00BA7874" w:rsidRDefault="00BA7874" w:rsidP="00CC533B">
      <w:pPr>
        <w:tabs>
          <w:tab w:val="left" w:pos="1206"/>
        </w:tabs>
        <w:spacing w:line="360" w:lineRule="auto"/>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lastRenderedPageBreak/>
        <w:t>Whether you're new to social media or a seasoned user, this user manual will assist you in navigating Encompass with ease. By following the instructions provided, you'll be able to harness the full potential of the application, connect with others who share your passions, and make your Encompass experience enjoyable and engaging.</w:t>
      </w:r>
    </w:p>
    <w:p w14:paraId="3E4BD151" w14:textId="0011216C" w:rsidR="00E064D7" w:rsidRDefault="00BA7874" w:rsidP="00CC533B">
      <w:pPr>
        <w:tabs>
          <w:tab w:val="left" w:pos="1206"/>
        </w:tabs>
        <w:spacing w:line="360" w:lineRule="auto"/>
        <w:jc w:val="both"/>
        <w:rPr>
          <w:rFonts w:ascii="Arial" w:hAnsi="Arial" w:cs="Arial"/>
          <w:color w:val="5C5C5C" w:themeColor="accent1" w:themeTint="BF"/>
          <w:sz w:val="24"/>
          <w:szCs w:val="24"/>
          <w:lang w:val="en-ZA"/>
        </w:rPr>
      </w:pPr>
      <w:r w:rsidRPr="00BA7874">
        <w:rPr>
          <w:rFonts w:ascii="Arial" w:hAnsi="Arial" w:cs="Arial"/>
          <w:color w:val="5C5C5C" w:themeColor="accent1" w:themeTint="BF"/>
          <w:sz w:val="24"/>
          <w:szCs w:val="24"/>
          <w:lang w:val="en-ZA"/>
        </w:rPr>
        <w:t>So, let's dive in and discover the exciting world of Encompass together!</w:t>
      </w:r>
    </w:p>
    <w:p w14:paraId="627B4662" w14:textId="78FBC48A" w:rsidR="001A7444" w:rsidRPr="00322ABF" w:rsidRDefault="004F254B" w:rsidP="00CC533B">
      <w:pPr>
        <w:pStyle w:val="ListParagraph"/>
        <w:numPr>
          <w:ilvl w:val="0"/>
          <w:numId w:val="34"/>
        </w:numPr>
        <w:tabs>
          <w:tab w:val="left" w:pos="1206"/>
        </w:tabs>
        <w:spacing w:after="0" w:line="360" w:lineRule="auto"/>
        <w:outlineLvl w:val="0"/>
        <w:rPr>
          <w:rFonts w:ascii="Arial" w:hAnsi="Arial" w:cs="Arial"/>
          <w:b/>
          <w:bCs/>
          <w:color w:val="3B3B3B" w:themeColor="accent1" w:themeTint="E6"/>
          <w:sz w:val="36"/>
          <w:szCs w:val="36"/>
        </w:rPr>
      </w:pPr>
      <w:bookmarkStart w:id="1" w:name="_Toc137040397"/>
      <w:r w:rsidRPr="00322ABF">
        <w:rPr>
          <w:rFonts w:ascii="Arial" w:hAnsi="Arial" w:cs="Arial"/>
          <w:b/>
          <w:bCs/>
          <w:color w:val="3B3B3B" w:themeColor="accent1" w:themeTint="E6"/>
          <w:sz w:val="36"/>
          <w:szCs w:val="36"/>
        </w:rPr>
        <w:t>Getting Started</w:t>
      </w:r>
      <w:bookmarkEnd w:id="1"/>
    </w:p>
    <w:p w14:paraId="1D52D574" w14:textId="05EE264D" w:rsidR="002F2195" w:rsidRPr="002F2195" w:rsidRDefault="002F2195" w:rsidP="00FB4742">
      <w:pPr>
        <w:tabs>
          <w:tab w:val="left" w:pos="1206"/>
        </w:tabs>
        <w:spacing w:after="0" w:line="360" w:lineRule="auto"/>
        <w:outlineLvl w:val="1"/>
        <w:rPr>
          <w:rFonts w:ascii="Arial" w:hAnsi="Arial" w:cs="Arial"/>
          <w:color w:val="5C5C5C" w:themeColor="accent1" w:themeTint="BF"/>
          <w:sz w:val="24"/>
          <w:szCs w:val="24"/>
          <w:lang w:val="en-ZA"/>
        </w:rPr>
      </w:pPr>
      <w:bookmarkStart w:id="2" w:name="_Toc137040398"/>
      <w:r w:rsidRPr="002F2195">
        <w:rPr>
          <w:rFonts w:ascii="Arial" w:hAnsi="Arial" w:cs="Arial"/>
          <w:color w:val="5C5C5C" w:themeColor="accent1" w:themeTint="BF"/>
          <w:sz w:val="24"/>
          <w:szCs w:val="24"/>
          <w:lang w:val="en-ZA"/>
        </w:rPr>
        <w:t>2.1 Creating an Account</w:t>
      </w:r>
      <w:bookmarkEnd w:id="2"/>
    </w:p>
    <w:p w14:paraId="0DD39437" w14:textId="04CFC47A" w:rsidR="002F2195" w:rsidRPr="002F2195" w:rsidRDefault="002F2195" w:rsidP="009C103A">
      <w:pPr>
        <w:tabs>
          <w:tab w:val="left" w:pos="1206"/>
        </w:tabs>
        <w:spacing w:after="0" w:line="360" w:lineRule="auto"/>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To get started with Encompass, follow these steps:</w:t>
      </w:r>
    </w:p>
    <w:p w14:paraId="6F68029D" w14:textId="50EDB8DF" w:rsidR="00FB4742" w:rsidRPr="002F2195" w:rsidRDefault="00FB4742" w:rsidP="009C103A">
      <w:pPr>
        <w:tabs>
          <w:tab w:val="left" w:pos="1206"/>
        </w:tabs>
        <w:spacing w:after="0" w:line="360" w:lineRule="auto"/>
        <w:rPr>
          <w:rFonts w:ascii="Arial" w:hAnsi="Arial" w:cs="Arial"/>
          <w:color w:val="5C5C5C" w:themeColor="accent1" w:themeTint="BF"/>
          <w:sz w:val="24"/>
          <w:szCs w:val="24"/>
          <w:lang w:val="en-ZA"/>
        </w:rPr>
      </w:pPr>
      <w:r w:rsidRPr="00FB4742">
        <w:rPr>
          <w:rFonts w:ascii="Arial" w:hAnsi="Arial" w:cs="Arial"/>
          <w:noProof/>
          <w:color w:val="5C5C5C" w:themeColor="accent1" w:themeTint="BF"/>
          <w:sz w:val="24"/>
          <w:szCs w:val="24"/>
          <w:lang w:val="en-ZA"/>
        </w:rPr>
        <w:drawing>
          <wp:anchor distT="0" distB="0" distL="114300" distR="114300" simplePos="0" relativeHeight="251807744" behindDoc="0" locked="0" layoutInCell="1" allowOverlap="1" wp14:anchorId="18B872DC" wp14:editId="721D8047">
            <wp:simplePos x="0" y="0"/>
            <wp:positionH relativeFrom="column">
              <wp:posOffset>828040</wp:posOffset>
            </wp:positionH>
            <wp:positionV relativeFrom="paragraph">
              <wp:posOffset>118110</wp:posOffset>
            </wp:positionV>
            <wp:extent cx="4105910" cy="2318385"/>
            <wp:effectExtent l="0" t="0" r="9525" b="9525"/>
            <wp:wrapTopAndBottom/>
            <wp:docPr id="3483852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85260" name="Picture 1"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5910" cy="2318385"/>
                    </a:xfrm>
                    <a:prstGeom prst="rect">
                      <a:avLst/>
                    </a:prstGeom>
                  </pic:spPr>
                </pic:pic>
              </a:graphicData>
            </a:graphic>
            <wp14:sizeRelH relativeFrom="margin">
              <wp14:pctWidth>0</wp14:pctWidth>
            </wp14:sizeRelH>
            <wp14:sizeRelV relativeFrom="margin">
              <wp14:pctHeight>0</wp14:pctHeight>
            </wp14:sizeRelV>
          </wp:anchor>
        </w:drawing>
      </w:r>
    </w:p>
    <w:p w14:paraId="12F3BCC8" w14:textId="32ECB2A4" w:rsidR="002F2195" w:rsidRPr="002F2195" w:rsidRDefault="006314C2" w:rsidP="009C103A">
      <w:pPr>
        <w:tabs>
          <w:tab w:val="left" w:pos="1206"/>
        </w:tabs>
        <w:spacing w:after="0" w:line="360" w:lineRule="auto"/>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Step 1: </w:t>
      </w:r>
      <w:r w:rsidR="002F2195" w:rsidRPr="002F2195">
        <w:rPr>
          <w:rFonts w:ascii="Arial" w:hAnsi="Arial" w:cs="Arial"/>
          <w:color w:val="5C5C5C" w:themeColor="accent1" w:themeTint="BF"/>
          <w:sz w:val="24"/>
          <w:szCs w:val="24"/>
          <w:lang w:val="en-ZA"/>
        </w:rPr>
        <w:t>On the Encompass homepage, click on "</w:t>
      </w:r>
      <w:r w:rsidR="0033260E">
        <w:rPr>
          <w:rFonts w:ascii="Arial" w:hAnsi="Arial" w:cs="Arial"/>
          <w:color w:val="5C5C5C" w:themeColor="accent1" w:themeTint="BF"/>
          <w:sz w:val="24"/>
          <w:szCs w:val="24"/>
          <w:lang w:val="en-ZA"/>
        </w:rPr>
        <w:t>Sign Up</w:t>
      </w:r>
      <w:r w:rsidR="002F2195" w:rsidRPr="002F2195">
        <w:rPr>
          <w:rFonts w:ascii="Arial" w:hAnsi="Arial" w:cs="Arial"/>
          <w:color w:val="5C5C5C" w:themeColor="accent1" w:themeTint="BF"/>
          <w:sz w:val="24"/>
          <w:szCs w:val="24"/>
          <w:lang w:val="en-ZA"/>
        </w:rPr>
        <w:t>."</w:t>
      </w:r>
    </w:p>
    <w:p w14:paraId="39F542AA" w14:textId="47F60B55" w:rsidR="000C6BF3" w:rsidRDefault="00957293" w:rsidP="00283C63">
      <w:pPr>
        <w:tabs>
          <w:tab w:val="left" w:pos="1206"/>
        </w:tabs>
        <w:spacing w:after="0" w:line="360" w:lineRule="auto"/>
        <w:jc w:val="center"/>
        <w:rPr>
          <w:rFonts w:ascii="Arial" w:hAnsi="Arial" w:cs="Arial"/>
          <w:color w:val="5C5C5C" w:themeColor="accent1" w:themeTint="BF"/>
          <w:sz w:val="24"/>
          <w:szCs w:val="24"/>
          <w:lang w:val="en-ZA"/>
        </w:rPr>
      </w:pPr>
      <w:r w:rsidRPr="00957293">
        <w:rPr>
          <w:rFonts w:ascii="Arial" w:hAnsi="Arial" w:cs="Arial"/>
          <w:color w:val="5C5C5C" w:themeColor="accent1" w:themeTint="BF"/>
          <w:sz w:val="24"/>
          <w:szCs w:val="24"/>
          <w:lang w:val="en-ZA"/>
        </w:rPr>
        <w:lastRenderedPageBreak/>
        <w:drawing>
          <wp:anchor distT="0" distB="0" distL="114300" distR="114300" simplePos="0" relativeHeight="251815936" behindDoc="0" locked="0" layoutInCell="1" allowOverlap="1" wp14:anchorId="4E0DAC33" wp14:editId="187902E0">
            <wp:simplePos x="0" y="0"/>
            <wp:positionH relativeFrom="column">
              <wp:posOffset>836607</wp:posOffset>
            </wp:positionH>
            <wp:positionV relativeFrom="paragraph">
              <wp:posOffset>90385</wp:posOffset>
            </wp:positionV>
            <wp:extent cx="3769360" cy="2338070"/>
            <wp:effectExtent l="0" t="0" r="2540" b="5080"/>
            <wp:wrapTopAndBottom/>
            <wp:docPr id="172731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12445" name=""/>
                    <pic:cNvPicPr/>
                  </pic:nvPicPr>
                  <pic:blipFill>
                    <a:blip r:embed="rId14">
                      <a:extLst>
                        <a:ext uri="{28A0092B-C50C-407E-A947-70E740481C1C}">
                          <a14:useLocalDpi xmlns:a14="http://schemas.microsoft.com/office/drawing/2010/main" val="0"/>
                        </a:ext>
                      </a:extLst>
                    </a:blip>
                    <a:stretch>
                      <a:fillRect/>
                    </a:stretch>
                  </pic:blipFill>
                  <pic:spPr>
                    <a:xfrm>
                      <a:off x="0" y="0"/>
                      <a:ext cx="3769360" cy="2338070"/>
                    </a:xfrm>
                    <a:prstGeom prst="rect">
                      <a:avLst/>
                    </a:prstGeom>
                  </pic:spPr>
                </pic:pic>
              </a:graphicData>
            </a:graphic>
            <wp14:sizeRelH relativeFrom="margin">
              <wp14:pctWidth>0</wp14:pctWidth>
            </wp14:sizeRelH>
            <wp14:sizeRelV relativeFrom="margin">
              <wp14:pctHeight>0</wp14:pctHeight>
            </wp14:sizeRelV>
          </wp:anchor>
        </w:drawing>
      </w:r>
    </w:p>
    <w:p w14:paraId="686A0952" w14:textId="03FB98B4" w:rsidR="002F2195" w:rsidRDefault="006314C2" w:rsidP="009C103A">
      <w:pPr>
        <w:tabs>
          <w:tab w:val="left" w:pos="1206"/>
        </w:tabs>
        <w:spacing w:after="0" w:line="360" w:lineRule="auto"/>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Step 2: </w:t>
      </w:r>
      <w:r w:rsidR="002F2195" w:rsidRPr="002F2195">
        <w:rPr>
          <w:rFonts w:ascii="Arial" w:hAnsi="Arial" w:cs="Arial"/>
          <w:color w:val="5C5C5C" w:themeColor="accent1" w:themeTint="BF"/>
          <w:sz w:val="24"/>
          <w:szCs w:val="24"/>
          <w:lang w:val="en-ZA"/>
        </w:rPr>
        <w:t xml:space="preserve">Fill in the required information, such as your </w:t>
      </w:r>
      <w:r w:rsidR="00672095">
        <w:rPr>
          <w:rFonts w:ascii="Arial" w:hAnsi="Arial" w:cs="Arial"/>
          <w:color w:val="5C5C5C" w:themeColor="accent1" w:themeTint="BF"/>
          <w:sz w:val="24"/>
          <w:szCs w:val="24"/>
          <w:lang w:val="en-ZA"/>
        </w:rPr>
        <w:t>desired username</w:t>
      </w:r>
      <w:r w:rsidR="002F2195" w:rsidRPr="002F2195">
        <w:rPr>
          <w:rFonts w:ascii="Arial" w:hAnsi="Arial" w:cs="Arial"/>
          <w:color w:val="5C5C5C" w:themeColor="accent1" w:themeTint="BF"/>
          <w:sz w:val="24"/>
          <w:szCs w:val="24"/>
          <w:lang w:val="en-ZA"/>
        </w:rPr>
        <w:t xml:space="preserve">, email address, and </w:t>
      </w:r>
      <w:r w:rsidR="00672095">
        <w:rPr>
          <w:rFonts w:ascii="Arial" w:hAnsi="Arial" w:cs="Arial"/>
          <w:color w:val="5C5C5C" w:themeColor="accent1" w:themeTint="BF"/>
          <w:sz w:val="24"/>
          <w:szCs w:val="24"/>
          <w:lang w:val="en-ZA"/>
        </w:rPr>
        <w:t>password</w:t>
      </w:r>
      <w:r w:rsidR="002F2195" w:rsidRPr="002F2195">
        <w:rPr>
          <w:rFonts w:ascii="Arial" w:hAnsi="Arial" w:cs="Arial"/>
          <w:color w:val="5C5C5C" w:themeColor="accent1" w:themeTint="BF"/>
          <w:sz w:val="24"/>
          <w:szCs w:val="24"/>
          <w:lang w:val="en-ZA"/>
        </w:rPr>
        <w:t>.</w:t>
      </w:r>
    </w:p>
    <w:p w14:paraId="1E1F0296" w14:textId="6C263336" w:rsidR="00BE6DBE" w:rsidRPr="002F2195" w:rsidRDefault="00475E55" w:rsidP="005A620D">
      <w:pPr>
        <w:tabs>
          <w:tab w:val="left" w:pos="1206"/>
        </w:tabs>
        <w:spacing w:after="0" w:line="360" w:lineRule="auto"/>
        <w:jc w:val="cente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[Add here: T&amp;Cs]</w:t>
      </w:r>
    </w:p>
    <w:p w14:paraId="0E3B8F9D" w14:textId="661DD4AE" w:rsidR="002F2195" w:rsidRDefault="00475E55" w:rsidP="009C103A">
      <w:pPr>
        <w:tabs>
          <w:tab w:val="left" w:pos="1206"/>
        </w:tabs>
        <w:spacing w:after="0" w:line="360" w:lineRule="auto"/>
        <w:rPr>
          <w:rFonts w:ascii="Arial" w:hAnsi="Arial" w:cs="Arial"/>
          <w:color w:val="5C5C5C" w:themeColor="accent1" w:themeTint="BF"/>
          <w:sz w:val="24"/>
          <w:szCs w:val="24"/>
          <w:lang w:val="en-ZA"/>
        </w:rPr>
      </w:pPr>
      <w:r w:rsidRPr="00A81168">
        <w:rPr>
          <w:rFonts w:ascii="Arial" w:hAnsi="Arial" w:cs="Arial"/>
          <w:noProof/>
          <w:color w:val="5C5C5C" w:themeColor="accent1" w:themeTint="BF"/>
          <w:sz w:val="24"/>
          <w:szCs w:val="24"/>
          <w:lang w:val="en-ZA"/>
        </w:rPr>
        <w:drawing>
          <wp:anchor distT="0" distB="0" distL="114300" distR="114300" simplePos="0" relativeHeight="251809792" behindDoc="0" locked="0" layoutInCell="1" allowOverlap="1" wp14:anchorId="3F27753D" wp14:editId="3F045E03">
            <wp:simplePos x="0" y="0"/>
            <wp:positionH relativeFrom="margin">
              <wp:posOffset>1302061</wp:posOffset>
            </wp:positionH>
            <wp:positionV relativeFrom="paragraph">
              <wp:posOffset>602484</wp:posOffset>
            </wp:positionV>
            <wp:extent cx="2277110" cy="2647950"/>
            <wp:effectExtent l="0" t="0" r="8890" b="0"/>
            <wp:wrapTopAndBottom/>
            <wp:docPr id="22185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53076" name=""/>
                    <pic:cNvPicPr/>
                  </pic:nvPicPr>
                  <pic:blipFill>
                    <a:blip r:embed="rId15">
                      <a:extLst>
                        <a:ext uri="{28A0092B-C50C-407E-A947-70E740481C1C}">
                          <a14:useLocalDpi xmlns:a14="http://schemas.microsoft.com/office/drawing/2010/main" val="0"/>
                        </a:ext>
                      </a:extLst>
                    </a:blip>
                    <a:stretch>
                      <a:fillRect/>
                    </a:stretch>
                  </pic:blipFill>
                  <pic:spPr>
                    <a:xfrm>
                      <a:off x="0" y="0"/>
                      <a:ext cx="2277110" cy="2647950"/>
                    </a:xfrm>
                    <a:prstGeom prst="rect">
                      <a:avLst/>
                    </a:prstGeom>
                  </pic:spPr>
                </pic:pic>
              </a:graphicData>
            </a:graphic>
            <wp14:sizeRelH relativeFrom="margin">
              <wp14:pctWidth>0</wp14:pctWidth>
            </wp14:sizeRelH>
            <wp14:sizeRelV relativeFrom="margin">
              <wp14:pctHeight>0</wp14:pctHeight>
            </wp14:sizeRelV>
          </wp:anchor>
        </w:drawing>
      </w:r>
      <w:r w:rsidR="006314C2">
        <w:rPr>
          <w:rFonts w:ascii="Arial" w:hAnsi="Arial" w:cs="Arial"/>
          <w:color w:val="5C5C5C" w:themeColor="accent1" w:themeTint="BF"/>
          <w:sz w:val="24"/>
          <w:szCs w:val="24"/>
          <w:lang w:val="en-ZA"/>
        </w:rPr>
        <w:t xml:space="preserve">Step 4: </w:t>
      </w:r>
      <w:r w:rsidR="002F2195" w:rsidRPr="002F2195">
        <w:rPr>
          <w:rFonts w:ascii="Arial" w:hAnsi="Arial" w:cs="Arial"/>
          <w:color w:val="5C5C5C" w:themeColor="accent1" w:themeTint="BF"/>
          <w:sz w:val="24"/>
          <w:szCs w:val="24"/>
          <w:lang w:val="en-ZA"/>
        </w:rPr>
        <w:t>Review the terms and conditions, privacy policy, and click "Create Account" to complete the process.</w:t>
      </w:r>
    </w:p>
    <w:p w14:paraId="38702D4C" w14:textId="7042DD24" w:rsidR="00AE3A5B" w:rsidRDefault="00AE3A5B" w:rsidP="009C103A">
      <w:pPr>
        <w:tabs>
          <w:tab w:val="left" w:pos="1206"/>
        </w:tabs>
        <w:spacing w:after="0" w:line="360" w:lineRule="auto"/>
        <w:rPr>
          <w:rFonts w:ascii="Arial" w:hAnsi="Arial" w:cs="Arial"/>
          <w:color w:val="5C5C5C" w:themeColor="accent1" w:themeTint="BF"/>
          <w:sz w:val="24"/>
          <w:szCs w:val="24"/>
          <w:lang w:val="en-ZA"/>
        </w:rPr>
      </w:pPr>
    </w:p>
    <w:p w14:paraId="3F0499EF" w14:textId="5347EF3F" w:rsidR="00AE3A5B" w:rsidRDefault="006314C2" w:rsidP="009C103A">
      <w:pPr>
        <w:tabs>
          <w:tab w:val="left" w:pos="1206"/>
        </w:tabs>
        <w:spacing w:after="0" w:line="360" w:lineRule="auto"/>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lastRenderedPageBreak/>
        <w:t xml:space="preserve">Step 5: </w:t>
      </w:r>
      <w:r w:rsidR="00715CE2">
        <w:rPr>
          <w:rFonts w:ascii="Arial" w:hAnsi="Arial" w:cs="Arial"/>
          <w:color w:val="5C5C5C" w:themeColor="accent1" w:themeTint="BF"/>
          <w:sz w:val="24"/>
          <w:szCs w:val="24"/>
          <w:lang w:val="en-ZA"/>
        </w:rPr>
        <w:t xml:space="preserve">A few categories of interest will show up. Choose the ones that apply to you – you are allowed to choose as many as you desire. </w:t>
      </w:r>
    </w:p>
    <w:p w14:paraId="028DB78C" w14:textId="09B22286" w:rsidR="00EA6ECF" w:rsidRDefault="00BE6DBE" w:rsidP="009C103A">
      <w:pPr>
        <w:tabs>
          <w:tab w:val="left" w:pos="1206"/>
        </w:tabs>
        <w:spacing w:after="0" w:line="360" w:lineRule="auto"/>
        <w:rPr>
          <w:rFonts w:ascii="Arial" w:hAnsi="Arial" w:cs="Arial"/>
          <w:color w:val="5C5C5C" w:themeColor="accent1" w:themeTint="BF"/>
          <w:sz w:val="24"/>
          <w:szCs w:val="24"/>
          <w:lang w:val="en-ZA"/>
        </w:rPr>
      </w:pPr>
      <w:r w:rsidRPr="00E47291">
        <w:rPr>
          <w:rFonts w:ascii="Arial" w:hAnsi="Arial" w:cs="Arial"/>
          <w:noProof/>
          <w:color w:val="5C5C5C" w:themeColor="accent1" w:themeTint="BF"/>
          <w:sz w:val="24"/>
          <w:szCs w:val="24"/>
          <w:lang w:val="en-ZA"/>
        </w:rPr>
        <w:drawing>
          <wp:anchor distT="0" distB="0" distL="114300" distR="114300" simplePos="0" relativeHeight="251810816" behindDoc="0" locked="0" layoutInCell="1" allowOverlap="1" wp14:anchorId="6A9F5E39" wp14:editId="062BAE99">
            <wp:simplePos x="0" y="0"/>
            <wp:positionH relativeFrom="margin">
              <wp:posOffset>1628775</wp:posOffset>
            </wp:positionH>
            <wp:positionV relativeFrom="paragraph">
              <wp:posOffset>241935</wp:posOffset>
            </wp:positionV>
            <wp:extent cx="2057400" cy="2399030"/>
            <wp:effectExtent l="0" t="0" r="0" b="1270"/>
            <wp:wrapTopAndBottom/>
            <wp:docPr id="164608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83016" name=""/>
                    <pic:cNvPicPr/>
                  </pic:nvPicPr>
                  <pic:blipFill>
                    <a:blip r:embed="rId16">
                      <a:extLst>
                        <a:ext uri="{28A0092B-C50C-407E-A947-70E740481C1C}">
                          <a14:useLocalDpi xmlns:a14="http://schemas.microsoft.com/office/drawing/2010/main" val="0"/>
                        </a:ext>
                      </a:extLst>
                    </a:blip>
                    <a:stretch>
                      <a:fillRect/>
                    </a:stretch>
                  </pic:blipFill>
                  <pic:spPr>
                    <a:xfrm>
                      <a:off x="0" y="0"/>
                      <a:ext cx="2057400" cy="2399030"/>
                    </a:xfrm>
                    <a:prstGeom prst="rect">
                      <a:avLst/>
                    </a:prstGeom>
                  </pic:spPr>
                </pic:pic>
              </a:graphicData>
            </a:graphic>
            <wp14:sizeRelH relativeFrom="margin">
              <wp14:pctWidth>0</wp14:pctWidth>
            </wp14:sizeRelH>
            <wp14:sizeRelV relativeFrom="margin">
              <wp14:pctHeight>0</wp14:pctHeight>
            </wp14:sizeRelV>
          </wp:anchor>
        </w:drawing>
      </w:r>
    </w:p>
    <w:p w14:paraId="5E5F90C8" w14:textId="77777777" w:rsidR="00E47291" w:rsidRDefault="00E47291" w:rsidP="009C103A">
      <w:pPr>
        <w:tabs>
          <w:tab w:val="left" w:pos="1206"/>
        </w:tabs>
        <w:spacing w:after="0" w:line="360" w:lineRule="auto"/>
        <w:rPr>
          <w:rFonts w:ascii="Arial" w:hAnsi="Arial" w:cs="Arial"/>
          <w:color w:val="5C5C5C" w:themeColor="accent1" w:themeTint="BF"/>
          <w:sz w:val="24"/>
          <w:szCs w:val="24"/>
          <w:lang w:val="en-ZA"/>
        </w:rPr>
      </w:pPr>
    </w:p>
    <w:p w14:paraId="2013BF39" w14:textId="6567EC30" w:rsidR="00EA6ECF" w:rsidRDefault="006314C2" w:rsidP="009C103A">
      <w:pPr>
        <w:tabs>
          <w:tab w:val="left" w:pos="1206"/>
        </w:tabs>
        <w:spacing w:after="0" w:line="360" w:lineRule="auto"/>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Step 6: </w:t>
      </w:r>
      <w:r w:rsidR="00EA6ECF">
        <w:rPr>
          <w:rFonts w:ascii="Arial" w:hAnsi="Arial" w:cs="Arial"/>
          <w:color w:val="5C5C5C" w:themeColor="accent1" w:themeTint="BF"/>
          <w:sz w:val="24"/>
          <w:szCs w:val="24"/>
          <w:lang w:val="en-ZA"/>
        </w:rPr>
        <w:t xml:space="preserve">A few </w:t>
      </w:r>
      <w:r w:rsidR="002C7EDC">
        <w:rPr>
          <w:rFonts w:ascii="Arial" w:hAnsi="Arial" w:cs="Arial"/>
          <w:color w:val="5C5C5C" w:themeColor="accent1" w:themeTint="BF"/>
          <w:sz w:val="24"/>
          <w:szCs w:val="24"/>
          <w:lang w:val="en-ZA"/>
        </w:rPr>
        <w:t>recommended communities</w:t>
      </w:r>
      <w:r w:rsidR="00EA6ECF">
        <w:rPr>
          <w:rFonts w:ascii="Arial" w:hAnsi="Arial" w:cs="Arial"/>
          <w:color w:val="5C5C5C" w:themeColor="accent1" w:themeTint="BF"/>
          <w:sz w:val="24"/>
          <w:szCs w:val="24"/>
          <w:lang w:val="en-ZA"/>
        </w:rPr>
        <w:t xml:space="preserve"> show up</w:t>
      </w:r>
      <w:r w:rsidR="00D150B8">
        <w:rPr>
          <w:rFonts w:ascii="Arial" w:hAnsi="Arial" w:cs="Arial"/>
          <w:color w:val="5C5C5C" w:themeColor="accent1" w:themeTint="BF"/>
          <w:sz w:val="24"/>
          <w:szCs w:val="24"/>
          <w:lang w:val="en-ZA"/>
        </w:rPr>
        <w:t xml:space="preserve">. </w:t>
      </w:r>
      <w:r w:rsidR="002C7EDC">
        <w:rPr>
          <w:rFonts w:ascii="Arial" w:hAnsi="Arial" w:cs="Arial"/>
          <w:color w:val="5C5C5C" w:themeColor="accent1" w:themeTint="BF"/>
          <w:sz w:val="24"/>
          <w:szCs w:val="24"/>
          <w:lang w:val="en-ZA"/>
        </w:rPr>
        <w:t xml:space="preserve">Click on the “+” button </w:t>
      </w:r>
      <w:r w:rsidR="00D150B8">
        <w:rPr>
          <w:rFonts w:ascii="Arial" w:hAnsi="Arial" w:cs="Arial"/>
          <w:color w:val="5C5C5C" w:themeColor="accent1" w:themeTint="BF"/>
          <w:sz w:val="24"/>
          <w:szCs w:val="24"/>
          <w:lang w:val="en-ZA"/>
        </w:rPr>
        <w:t>on the communities you would like to join. When you are satisfied, you must click “Done”</w:t>
      </w:r>
      <w:r w:rsidR="004C06E1">
        <w:rPr>
          <w:rFonts w:ascii="Arial" w:hAnsi="Arial" w:cs="Arial"/>
          <w:color w:val="5C5C5C" w:themeColor="accent1" w:themeTint="BF"/>
          <w:sz w:val="24"/>
          <w:szCs w:val="24"/>
          <w:lang w:val="en-ZA"/>
        </w:rPr>
        <w:t xml:space="preserve">. </w:t>
      </w:r>
    </w:p>
    <w:p w14:paraId="525872DA" w14:textId="1C4B6B92" w:rsidR="00E00024" w:rsidRPr="002F2195" w:rsidRDefault="003D3792" w:rsidP="009C103A">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1E014112" w14:textId="5E730FCA" w:rsidR="002F2195" w:rsidRPr="002F2195" w:rsidRDefault="002F2195" w:rsidP="004C06E1">
      <w:pPr>
        <w:tabs>
          <w:tab w:val="left" w:pos="1206"/>
        </w:tabs>
        <w:spacing w:after="0" w:line="360" w:lineRule="auto"/>
        <w:outlineLvl w:val="1"/>
        <w:rPr>
          <w:rFonts w:ascii="Arial" w:hAnsi="Arial" w:cs="Arial"/>
          <w:color w:val="5C5C5C" w:themeColor="accent1" w:themeTint="BF"/>
          <w:sz w:val="24"/>
          <w:szCs w:val="24"/>
          <w:lang w:val="en-ZA"/>
        </w:rPr>
      </w:pPr>
      <w:bookmarkStart w:id="3" w:name="_Toc137040399"/>
      <w:r w:rsidRPr="002F2195">
        <w:rPr>
          <w:rFonts w:ascii="Arial" w:hAnsi="Arial" w:cs="Arial"/>
          <w:color w:val="5C5C5C" w:themeColor="accent1" w:themeTint="BF"/>
          <w:sz w:val="24"/>
          <w:szCs w:val="24"/>
          <w:lang w:val="en-ZA"/>
        </w:rPr>
        <w:lastRenderedPageBreak/>
        <w:t>2.2 Logging In</w:t>
      </w:r>
      <w:bookmarkEnd w:id="3"/>
    </w:p>
    <w:p w14:paraId="312A2183" w14:textId="2EC25A6A" w:rsidR="002F2195" w:rsidRDefault="002F2195" w:rsidP="009C103A">
      <w:pPr>
        <w:tabs>
          <w:tab w:val="left" w:pos="1206"/>
        </w:tabs>
        <w:spacing w:after="0" w:line="360" w:lineRule="auto"/>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To log in to your Encompass account, follow these steps:</w:t>
      </w:r>
    </w:p>
    <w:p w14:paraId="535FBACE" w14:textId="77777777" w:rsidR="003D3792" w:rsidRPr="002F2195" w:rsidRDefault="003D3792" w:rsidP="009C103A">
      <w:pPr>
        <w:tabs>
          <w:tab w:val="left" w:pos="1206"/>
        </w:tabs>
        <w:spacing w:after="0" w:line="360" w:lineRule="auto"/>
        <w:rPr>
          <w:rFonts w:ascii="Arial" w:hAnsi="Arial" w:cs="Arial"/>
          <w:color w:val="5C5C5C" w:themeColor="accent1" w:themeTint="BF"/>
          <w:sz w:val="24"/>
          <w:szCs w:val="24"/>
          <w:lang w:val="en-ZA"/>
        </w:rPr>
      </w:pPr>
    </w:p>
    <w:p w14:paraId="38546D7D" w14:textId="2D187D6E" w:rsidR="002F2195" w:rsidRPr="002F2195" w:rsidRDefault="00C71262" w:rsidP="009C103A">
      <w:pPr>
        <w:tabs>
          <w:tab w:val="left" w:pos="1206"/>
        </w:tabs>
        <w:spacing w:after="0" w:line="360" w:lineRule="auto"/>
        <w:rPr>
          <w:rFonts w:ascii="Arial" w:hAnsi="Arial" w:cs="Arial"/>
          <w:color w:val="5C5C5C" w:themeColor="accent1" w:themeTint="BF"/>
          <w:sz w:val="24"/>
          <w:szCs w:val="24"/>
          <w:lang w:val="en-ZA"/>
        </w:rPr>
      </w:pPr>
      <w:r w:rsidRPr="00FB4742">
        <w:rPr>
          <w:rFonts w:ascii="Arial" w:hAnsi="Arial" w:cs="Arial"/>
          <w:noProof/>
          <w:color w:val="5C5C5C" w:themeColor="accent1" w:themeTint="BF"/>
          <w:sz w:val="24"/>
          <w:szCs w:val="24"/>
          <w:lang w:val="en-ZA"/>
        </w:rPr>
        <w:drawing>
          <wp:anchor distT="0" distB="0" distL="114300" distR="114300" simplePos="0" relativeHeight="251812864" behindDoc="0" locked="0" layoutInCell="1" allowOverlap="1" wp14:anchorId="669E0B95" wp14:editId="42EF3D97">
            <wp:simplePos x="0" y="0"/>
            <wp:positionH relativeFrom="margin">
              <wp:align>center</wp:align>
            </wp:positionH>
            <wp:positionV relativeFrom="paragraph">
              <wp:posOffset>0</wp:posOffset>
            </wp:positionV>
            <wp:extent cx="4105910" cy="2318385"/>
            <wp:effectExtent l="0" t="0" r="8890" b="5715"/>
            <wp:wrapTopAndBottom/>
            <wp:docPr id="2134626482" name="Picture 213462648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85260" name="Picture 1" descr="A screen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05910" cy="2318385"/>
                    </a:xfrm>
                    <a:prstGeom prst="rect">
                      <a:avLst/>
                    </a:prstGeom>
                  </pic:spPr>
                </pic:pic>
              </a:graphicData>
            </a:graphic>
            <wp14:sizeRelH relativeFrom="margin">
              <wp14:pctWidth>0</wp14:pctWidth>
            </wp14:sizeRelH>
            <wp14:sizeRelV relativeFrom="margin">
              <wp14:pctHeight>0</wp14:pctHeight>
            </wp14:sizeRelV>
          </wp:anchor>
        </w:drawing>
      </w:r>
    </w:p>
    <w:p w14:paraId="08F9ED35" w14:textId="33045029" w:rsidR="002F2195" w:rsidRPr="002F2195" w:rsidRDefault="00F05B0B" w:rsidP="009C103A">
      <w:pPr>
        <w:tabs>
          <w:tab w:val="left" w:pos="1206"/>
        </w:tabs>
        <w:spacing w:after="0" w:line="360" w:lineRule="auto"/>
        <w:rPr>
          <w:rFonts w:ascii="Arial" w:hAnsi="Arial" w:cs="Arial"/>
          <w:color w:val="5C5C5C" w:themeColor="accent1" w:themeTint="BF"/>
          <w:sz w:val="24"/>
          <w:szCs w:val="24"/>
          <w:lang w:val="en-ZA"/>
        </w:rPr>
      </w:pPr>
      <w:r w:rsidRPr="00F05B0B">
        <w:rPr>
          <w:rFonts w:ascii="Arial" w:hAnsi="Arial" w:cs="Arial"/>
          <w:noProof/>
          <w:color w:val="5C5C5C" w:themeColor="accent1" w:themeTint="BF"/>
          <w:sz w:val="24"/>
          <w:szCs w:val="24"/>
          <w:lang w:val="en-ZA"/>
        </w:rPr>
        <w:drawing>
          <wp:anchor distT="0" distB="0" distL="114300" distR="114300" simplePos="0" relativeHeight="251813888" behindDoc="0" locked="0" layoutInCell="1" allowOverlap="1" wp14:anchorId="79CEE78D" wp14:editId="409F57C4">
            <wp:simplePos x="0" y="0"/>
            <wp:positionH relativeFrom="margin">
              <wp:align>center</wp:align>
            </wp:positionH>
            <wp:positionV relativeFrom="paragraph">
              <wp:posOffset>412115</wp:posOffset>
            </wp:positionV>
            <wp:extent cx="3976370" cy="2809240"/>
            <wp:effectExtent l="0" t="0" r="5080" b="0"/>
            <wp:wrapTopAndBottom/>
            <wp:docPr id="159271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1466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2809240"/>
                    </a:xfrm>
                    <a:prstGeom prst="rect">
                      <a:avLst/>
                    </a:prstGeom>
                  </pic:spPr>
                </pic:pic>
              </a:graphicData>
            </a:graphic>
            <wp14:sizeRelH relativeFrom="margin">
              <wp14:pctWidth>0</wp14:pctWidth>
            </wp14:sizeRelH>
            <wp14:sizeRelV relativeFrom="margin">
              <wp14:pctHeight>0</wp14:pctHeight>
            </wp14:sizeRelV>
          </wp:anchor>
        </w:drawing>
      </w:r>
      <w:r w:rsidR="006314C2">
        <w:rPr>
          <w:rFonts w:ascii="Arial" w:hAnsi="Arial" w:cs="Arial"/>
          <w:color w:val="5C5C5C" w:themeColor="accent1" w:themeTint="BF"/>
          <w:sz w:val="24"/>
          <w:szCs w:val="24"/>
          <w:lang w:val="en-ZA"/>
        </w:rPr>
        <w:t xml:space="preserve">Sep 1: </w:t>
      </w:r>
      <w:r w:rsidR="002F2195" w:rsidRPr="002F2195">
        <w:rPr>
          <w:rFonts w:ascii="Arial" w:hAnsi="Arial" w:cs="Arial"/>
          <w:color w:val="5C5C5C" w:themeColor="accent1" w:themeTint="BF"/>
          <w:sz w:val="24"/>
          <w:szCs w:val="24"/>
          <w:lang w:val="en-ZA"/>
        </w:rPr>
        <w:t>On the Encompass homepage, click on "Log In."</w:t>
      </w:r>
    </w:p>
    <w:p w14:paraId="770DC824" w14:textId="247BCB32" w:rsidR="002F2195" w:rsidRPr="002F2195" w:rsidRDefault="002F2195" w:rsidP="009C103A">
      <w:pPr>
        <w:tabs>
          <w:tab w:val="left" w:pos="1206"/>
        </w:tabs>
        <w:spacing w:after="0" w:line="360" w:lineRule="auto"/>
        <w:rPr>
          <w:rFonts w:ascii="Arial" w:hAnsi="Arial" w:cs="Arial"/>
          <w:color w:val="5C5C5C" w:themeColor="accent1" w:themeTint="BF"/>
          <w:sz w:val="24"/>
          <w:szCs w:val="24"/>
          <w:lang w:val="en-ZA"/>
        </w:rPr>
      </w:pPr>
    </w:p>
    <w:p w14:paraId="501C5478" w14:textId="012C9A5C" w:rsidR="001308DE" w:rsidRDefault="006314C2" w:rsidP="009C103A">
      <w:pPr>
        <w:tabs>
          <w:tab w:val="left" w:pos="1206"/>
        </w:tabs>
        <w:spacing w:after="0" w:line="360" w:lineRule="auto"/>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Step 2: </w:t>
      </w:r>
      <w:r w:rsidR="002F2195" w:rsidRPr="002F2195">
        <w:rPr>
          <w:rFonts w:ascii="Arial" w:hAnsi="Arial" w:cs="Arial"/>
          <w:color w:val="5C5C5C" w:themeColor="accent1" w:themeTint="BF"/>
          <w:sz w:val="24"/>
          <w:szCs w:val="24"/>
          <w:lang w:val="en-ZA"/>
        </w:rPr>
        <w:t>Enter your registered email address and password.</w:t>
      </w:r>
    </w:p>
    <w:p w14:paraId="0689B97B" w14:textId="5431398C" w:rsidR="001308DE" w:rsidRPr="002F2195" w:rsidRDefault="001308DE" w:rsidP="009C103A">
      <w:pPr>
        <w:tabs>
          <w:tab w:val="left" w:pos="1206"/>
        </w:tabs>
        <w:spacing w:after="0" w:line="360" w:lineRule="auto"/>
        <w:rPr>
          <w:rFonts w:ascii="Arial" w:hAnsi="Arial" w:cs="Arial"/>
          <w:color w:val="5C5C5C" w:themeColor="accent1" w:themeTint="BF"/>
          <w:sz w:val="24"/>
          <w:szCs w:val="24"/>
          <w:lang w:val="en-ZA"/>
        </w:rPr>
      </w:pPr>
      <w:r w:rsidRPr="001308DE">
        <w:rPr>
          <w:rFonts w:ascii="Arial" w:hAnsi="Arial" w:cs="Arial"/>
          <w:noProof/>
          <w:color w:val="5C5C5C" w:themeColor="accent1" w:themeTint="BF"/>
          <w:sz w:val="24"/>
          <w:szCs w:val="24"/>
          <w:lang w:val="en-ZA"/>
        </w:rPr>
        <w:lastRenderedPageBreak/>
        <w:drawing>
          <wp:anchor distT="0" distB="0" distL="114300" distR="114300" simplePos="0" relativeHeight="251814912" behindDoc="0" locked="0" layoutInCell="1" allowOverlap="1" wp14:anchorId="7D766819" wp14:editId="07830574">
            <wp:simplePos x="0" y="0"/>
            <wp:positionH relativeFrom="margin">
              <wp:posOffset>723900</wp:posOffset>
            </wp:positionH>
            <wp:positionV relativeFrom="paragraph">
              <wp:posOffset>118110</wp:posOffset>
            </wp:positionV>
            <wp:extent cx="3905250" cy="2204720"/>
            <wp:effectExtent l="0" t="0" r="0" b="5080"/>
            <wp:wrapTopAndBottom/>
            <wp:docPr id="203129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9549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05250" cy="2204720"/>
                    </a:xfrm>
                    <a:prstGeom prst="rect">
                      <a:avLst/>
                    </a:prstGeom>
                  </pic:spPr>
                </pic:pic>
              </a:graphicData>
            </a:graphic>
            <wp14:sizeRelH relativeFrom="margin">
              <wp14:pctWidth>0</wp14:pctWidth>
            </wp14:sizeRelH>
            <wp14:sizeRelV relativeFrom="margin">
              <wp14:pctHeight>0</wp14:pctHeight>
            </wp14:sizeRelV>
          </wp:anchor>
        </w:drawing>
      </w:r>
    </w:p>
    <w:p w14:paraId="6F569352" w14:textId="6F3D835C" w:rsidR="002F2195" w:rsidRPr="002F2195" w:rsidRDefault="006314C2" w:rsidP="009C103A">
      <w:pPr>
        <w:tabs>
          <w:tab w:val="left" w:pos="1206"/>
        </w:tabs>
        <w:spacing w:after="0" w:line="360" w:lineRule="auto"/>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Step 3: </w:t>
      </w:r>
      <w:r w:rsidR="002F2195" w:rsidRPr="002F2195">
        <w:rPr>
          <w:rFonts w:ascii="Arial" w:hAnsi="Arial" w:cs="Arial"/>
          <w:color w:val="5C5C5C" w:themeColor="accent1" w:themeTint="BF"/>
          <w:sz w:val="24"/>
          <w:szCs w:val="24"/>
          <w:lang w:val="en-ZA"/>
        </w:rPr>
        <w:t>Click "Log In" to access your Encompass account dashboard.</w:t>
      </w:r>
    </w:p>
    <w:p w14:paraId="675EAC7E" w14:textId="455704E2" w:rsidR="002F2195" w:rsidRPr="002F2195" w:rsidRDefault="002F2195" w:rsidP="002F2195">
      <w:pPr>
        <w:tabs>
          <w:tab w:val="left" w:pos="1206"/>
        </w:tabs>
        <w:spacing w:after="0" w:line="360" w:lineRule="auto"/>
        <w:rPr>
          <w:rFonts w:ascii="Arial" w:hAnsi="Arial" w:cs="Arial"/>
          <w:color w:val="5C5C5C" w:themeColor="accent1" w:themeTint="BF"/>
          <w:sz w:val="24"/>
          <w:szCs w:val="24"/>
          <w:lang w:val="en-ZA"/>
        </w:rPr>
      </w:pPr>
    </w:p>
    <w:p w14:paraId="4FC7477E" w14:textId="701EF47E" w:rsidR="004F254B" w:rsidRDefault="004F254B" w:rsidP="00CC533B">
      <w:pPr>
        <w:pStyle w:val="ListParagraph"/>
        <w:numPr>
          <w:ilvl w:val="0"/>
          <w:numId w:val="34"/>
        </w:numPr>
        <w:tabs>
          <w:tab w:val="left" w:pos="1206"/>
        </w:tabs>
        <w:spacing w:after="0" w:line="360" w:lineRule="auto"/>
        <w:outlineLvl w:val="0"/>
        <w:rPr>
          <w:rFonts w:ascii="Arial" w:hAnsi="Arial" w:cs="Arial"/>
          <w:b/>
          <w:bCs/>
          <w:color w:val="3B3B3B" w:themeColor="accent1" w:themeTint="E6"/>
          <w:sz w:val="36"/>
          <w:szCs w:val="36"/>
        </w:rPr>
      </w:pPr>
      <w:bookmarkStart w:id="4" w:name="_Toc137040400"/>
      <w:r w:rsidRPr="00322ABF">
        <w:rPr>
          <w:rFonts w:ascii="Arial" w:hAnsi="Arial" w:cs="Arial"/>
          <w:b/>
          <w:bCs/>
          <w:color w:val="3B3B3B" w:themeColor="accent1" w:themeTint="E6"/>
          <w:sz w:val="36"/>
          <w:szCs w:val="36"/>
        </w:rPr>
        <w:t>Profile Management</w:t>
      </w:r>
      <w:bookmarkEnd w:id="4"/>
    </w:p>
    <w:p w14:paraId="38ECE152" w14:textId="233CB528" w:rsidR="001308DE" w:rsidRDefault="00D02BD9" w:rsidP="00515330">
      <w:pPr>
        <w:pStyle w:val="ListParagraph"/>
        <w:tabs>
          <w:tab w:val="left" w:pos="1206"/>
        </w:tabs>
        <w:spacing w:after="0" w:line="360" w:lineRule="auto"/>
        <w:ind w:left="0"/>
        <w:outlineLvl w:val="1"/>
        <w:rPr>
          <w:rFonts w:ascii="Arial" w:hAnsi="Arial" w:cs="Arial"/>
          <w:color w:val="5C5C5C" w:themeColor="accent1" w:themeTint="BF"/>
          <w:sz w:val="24"/>
          <w:szCs w:val="24"/>
          <w:lang w:val="en-ZA"/>
        </w:rPr>
      </w:pPr>
      <w:bookmarkStart w:id="5" w:name="_Toc137040401"/>
      <w:r>
        <w:rPr>
          <w:rFonts w:ascii="Arial" w:hAnsi="Arial" w:cs="Arial"/>
          <w:color w:val="5C5C5C" w:themeColor="accent1" w:themeTint="BF"/>
          <w:sz w:val="24"/>
          <w:szCs w:val="24"/>
          <w:lang w:val="en-ZA"/>
        </w:rPr>
        <w:t>3.1</w:t>
      </w:r>
      <w:r w:rsidR="00B50A1F">
        <w:rPr>
          <w:rFonts w:ascii="Arial" w:hAnsi="Arial" w:cs="Arial"/>
          <w:color w:val="5C5C5C" w:themeColor="accent1" w:themeTint="BF"/>
          <w:sz w:val="24"/>
          <w:szCs w:val="24"/>
          <w:lang w:val="en-ZA"/>
        </w:rPr>
        <w:t xml:space="preserve"> Editing Your Profile</w:t>
      </w:r>
      <w:bookmarkEnd w:id="5"/>
    </w:p>
    <w:p w14:paraId="1B14B94E" w14:textId="77777777" w:rsidR="00253BC8" w:rsidRDefault="00253BC8" w:rsidP="00253BC8">
      <w:pPr>
        <w:pStyle w:val="ListParagraph"/>
        <w:tabs>
          <w:tab w:val="left" w:pos="1206"/>
        </w:tabs>
        <w:spacing w:after="0" w:line="360" w:lineRule="auto"/>
        <w:ind w:left="360"/>
        <w:rPr>
          <w:rFonts w:ascii="Arial" w:hAnsi="Arial" w:cs="Arial"/>
          <w:color w:val="5C5C5C" w:themeColor="accent1" w:themeTint="BF"/>
          <w:sz w:val="24"/>
          <w:szCs w:val="24"/>
          <w:lang w:val="en-ZA"/>
        </w:rPr>
      </w:pPr>
      <w:r w:rsidRPr="00253BC8">
        <w:rPr>
          <w:rFonts w:ascii="Arial" w:hAnsi="Arial" w:cs="Arial"/>
          <w:color w:val="5C5C5C" w:themeColor="accent1" w:themeTint="BF"/>
          <w:sz w:val="24"/>
          <w:szCs w:val="24"/>
          <w:lang w:val="en-ZA"/>
        </w:rPr>
        <w:t>Your Encompass profile allows you to showcase your interests and personality. To edit your profile, follow these steps:</w:t>
      </w:r>
    </w:p>
    <w:p w14:paraId="2F5C49F9" w14:textId="5FECD484" w:rsidR="00253BC8" w:rsidRPr="00253BC8" w:rsidRDefault="00253BC8" w:rsidP="00253BC8">
      <w:pPr>
        <w:tabs>
          <w:tab w:val="left" w:pos="1206"/>
        </w:tabs>
        <w:spacing w:after="0" w:line="360" w:lineRule="auto"/>
        <w:ind w:left="720"/>
        <w:jc w:val="center"/>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 xml:space="preserve">[Screenshot: </w:t>
      </w:r>
      <w:r w:rsidR="00EF31D6">
        <w:rPr>
          <w:rFonts w:ascii="Arial" w:hAnsi="Arial" w:cs="Arial"/>
          <w:color w:val="5C5C5C" w:themeColor="accent1" w:themeTint="BF"/>
          <w:sz w:val="24"/>
          <w:szCs w:val="24"/>
          <w:lang w:val="en-ZA"/>
        </w:rPr>
        <w:t>Home Page</w:t>
      </w:r>
      <w:r w:rsidRPr="002F2195">
        <w:rPr>
          <w:rFonts w:ascii="Arial" w:hAnsi="Arial" w:cs="Arial"/>
          <w:color w:val="5C5C5C" w:themeColor="accent1" w:themeTint="BF"/>
          <w:sz w:val="24"/>
          <w:szCs w:val="24"/>
          <w:lang w:val="en-ZA"/>
        </w:rPr>
        <w:t>]</w:t>
      </w:r>
    </w:p>
    <w:p w14:paraId="0515A10F" w14:textId="77777777" w:rsidR="00253BC8" w:rsidRDefault="00253BC8" w:rsidP="00253BC8">
      <w:pPr>
        <w:pStyle w:val="ListParagraph"/>
        <w:tabs>
          <w:tab w:val="left" w:pos="1206"/>
        </w:tabs>
        <w:spacing w:after="0" w:line="360" w:lineRule="auto"/>
        <w:ind w:left="360"/>
        <w:rPr>
          <w:rFonts w:ascii="Arial" w:hAnsi="Arial" w:cs="Arial"/>
          <w:color w:val="5C5C5C" w:themeColor="accent1" w:themeTint="BF"/>
          <w:sz w:val="24"/>
          <w:szCs w:val="24"/>
          <w:lang w:val="en-ZA"/>
        </w:rPr>
      </w:pPr>
      <w:r w:rsidRPr="00253BC8">
        <w:rPr>
          <w:rFonts w:ascii="Arial" w:hAnsi="Arial" w:cs="Arial"/>
          <w:color w:val="5C5C5C" w:themeColor="accent1" w:themeTint="BF"/>
          <w:sz w:val="24"/>
          <w:szCs w:val="24"/>
          <w:lang w:val="en-ZA"/>
        </w:rPr>
        <w:t>Step 1: Navigate to your profile page by clicking on your profile picture or username.</w:t>
      </w:r>
    </w:p>
    <w:p w14:paraId="2661ABE4" w14:textId="056E331C" w:rsidR="00EF31D6" w:rsidRPr="00EF31D6" w:rsidRDefault="00EF31D6" w:rsidP="00EF31D6">
      <w:pPr>
        <w:tabs>
          <w:tab w:val="left" w:pos="1206"/>
        </w:tabs>
        <w:spacing w:after="0" w:line="360" w:lineRule="auto"/>
        <w:ind w:left="720"/>
        <w:jc w:val="center"/>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 xml:space="preserve">[Screenshot: </w:t>
      </w:r>
      <w:r>
        <w:rPr>
          <w:rFonts w:ascii="Arial" w:hAnsi="Arial" w:cs="Arial"/>
          <w:color w:val="5C5C5C" w:themeColor="accent1" w:themeTint="BF"/>
          <w:sz w:val="24"/>
          <w:szCs w:val="24"/>
          <w:lang w:val="en-ZA"/>
        </w:rPr>
        <w:t>Profile Page</w:t>
      </w:r>
      <w:r w:rsidRPr="002F2195">
        <w:rPr>
          <w:rFonts w:ascii="Arial" w:hAnsi="Arial" w:cs="Arial"/>
          <w:color w:val="5C5C5C" w:themeColor="accent1" w:themeTint="BF"/>
          <w:sz w:val="24"/>
          <w:szCs w:val="24"/>
          <w:lang w:val="en-ZA"/>
        </w:rPr>
        <w:t>]</w:t>
      </w:r>
    </w:p>
    <w:p w14:paraId="29D06703" w14:textId="77777777" w:rsidR="00253BC8" w:rsidRDefault="00253BC8" w:rsidP="00253BC8">
      <w:pPr>
        <w:pStyle w:val="ListParagraph"/>
        <w:tabs>
          <w:tab w:val="left" w:pos="1206"/>
        </w:tabs>
        <w:spacing w:after="0" w:line="360" w:lineRule="auto"/>
        <w:ind w:left="360"/>
        <w:rPr>
          <w:rFonts w:ascii="Arial" w:hAnsi="Arial" w:cs="Arial"/>
          <w:color w:val="5C5C5C" w:themeColor="accent1" w:themeTint="BF"/>
          <w:sz w:val="24"/>
          <w:szCs w:val="24"/>
          <w:lang w:val="en-ZA"/>
        </w:rPr>
      </w:pPr>
      <w:r w:rsidRPr="00253BC8">
        <w:rPr>
          <w:rFonts w:ascii="Arial" w:hAnsi="Arial" w:cs="Arial"/>
          <w:color w:val="5C5C5C" w:themeColor="accent1" w:themeTint="BF"/>
          <w:sz w:val="24"/>
          <w:szCs w:val="24"/>
          <w:lang w:val="en-ZA"/>
        </w:rPr>
        <w:t>Step 2: Click on the "Edit Profile" button.</w:t>
      </w:r>
    </w:p>
    <w:p w14:paraId="2111AFD9" w14:textId="104EF55F" w:rsidR="00EF31D6" w:rsidRPr="00EF31D6" w:rsidRDefault="00EF31D6" w:rsidP="00EF31D6">
      <w:pPr>
        <w:tabs>
          <w:tab w:val="left" w:pos="1206"/>
        </w:tabs>
        <w:spacing w:after="0" w:line="360" w:lineRule="auto"/>
        <w:ind w:left="720"/>
        <w:jc w:val="center"/>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 xml:space="preserve">[Screenshot: </w:t>
      </w:r>
      <w:r>
        <w:rPr>
          <w:rFonts w:ascii="Arial" w:hAnsi="Arial" w:cs="Arial"/>
          <w:color w:val="5C5C5C" w:themeColor="accent1" w:themeTint="BF"/>
          <w:sz w:val="24"/>
          <w:szCs w:val="24"/>
          <w:lang w:val="en-ZA"/>
        </w:rPr>
        <w:t>Updating Info</w:t>
      </w:r>
      <w:r w:rsidRPr="002F2195">
        <w:rPr>
          <w:rFonts w:ascii="Arial" w:hAnsi="Arial" w:cs="Arial"/>
          <w:color w:val="5C5C5C" w:themeColor="accent1" w:themeTint="BF"/>
          <w:sz w:val="24"/>
          <w:szCs w:val="24"/>
          <w:lang w:val="en-ZA"/>
        </w:rPr>
        <w:t>]</w:t>
      </w:r>
    </w:p>
    <w:p w14:paraId="3B0C9829" w14:textId="77777777" w:rsidR="00253BC8" w:rsidRDefault="00253BC8" w:rsidP="00253BC8">
      <w:pPr>
        <w:pStyle w:val="ListParagraph"/>
        <w:tabs>
          <w:tab w:val="left" w:pos="1206"/>
        </w:tabs>
        <w:spacing w:after="0" w:line="360" w:lineRule="auto"/>
        <w:ind w:left="360"/>
        <w:rPr>
          <w:rFonts w:ascii="Arial" w:hAnsi="Arial" w:cs="Arial"/>
          <w:color w:val="5C5C5C" w:themeColor="accent1" w:themeTint="BF"/>
          <w:sz w:val="24"/>
          <w:szCs w:val="24"/>
          <w:lang w:val="en-ZA"/>
        </w:rPr>
      </w:pPr>
      <w:r w:rsidRPr="00253BC8">
        <w:rPr>
          <w:rFonts w:ascii="Arial" w:hAnsi="Arial" w:cs="Arial"/>
          <w:color w:val="5C5C5C" w:themeColor="accent1" w:themeTint="BF"/>
          <w:sz w:val="24"/>
          <w:szCs w:val="24"/>
          <w:lang w:val="en-ZA"/>
        </w:rPr>
        <w:t>Step 3: Update your profile picture, bio, and any other desired information.</w:t>
      </w:r>
    </w:p>
    <w:p w14:paraId="5B0C60C6" w14:textId="6B7DAFFA" w:rsidR="00EF31D6" w:rsidRPr="00E963BB" w:rsidRDefault="00E963BB" w:rsidP="00E963BB">
      <w:pPr>
        <w:tabs>
          <w:tab w:val="left" w:pos="1206"/>
        </w:tabs>
        <w:spacing w:after="0" w:line="360" w:lineRule="auto"/>
        <w:ind w:left="720"/>
        <w:jc w:val="center"/>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 xml:space="preserve">[Screenshot: </w:t>
      </w:r>
      <w:r>
        <w:rPr>
          <w:rFonts w:ascii="Arial" w:hAnsi="Arial" w:cs="Arial"/>
          <w:color w:val="5C5C5C" w:themeColor="accent1" w:themeTint="BF"/>
          <w:sz w:val="24"/>
          <w:szCs w:val="24"/>
          <w:lang w:val="en-ZA"/>
        </w:rPr>
        <w:t>Success change</w:t>
      </w:r>
      <w:r w:rsidRPr="002F2195">
        <w:rPr>
          <w:rFonts w:ascii="Arial" w:hAnsi="Arial" w:cs="Arial"/>
          <w:color w:val="5C5C5C" w:themeColor="accent1" w:themeTint="BF"/>
          <w:sz w:val="24"/>
          <w:szCs w:val="24"/>
          <w:lang w:val="en-ZA"/>
        </w:rPr>
        <w:t>]</w:t>
      </w:r>
    </w:p>
    <w:p w14:paraId="2FD100E4" w14:textId="6D362DF7" w:rsidR="006314C2" w:rsidRDefault="00253BC8" w:rsidP="00253BC8">
      <w:pPr>
        <w:pStyle w:val="ListParagraph"/>
        <w:tabs>
          <w:tab w:val="left" w:pos="1206"/>
        </w:tabs>
        <w:spacing w:after="0" w:line="360" w:lineRule="auto"/>
        <w:ind w:left="360"/>
        <w:rPr>
          <w:rFonts w:ascii="Arial" w:hAnsi="Arial" w:cs="Arial"/>
          <w:color w:val="5C5C5C" w:themeColor="accent1" w:themeTint="BF"/>
          <w:sz w:val="24"/>
          <w:szCs w:val="24"/>
          <w:lang w:val="en-ZA"/>
        </w:rPr>
      </w:pPr>
      <w:r w:rsidRPr="00253BC8">
        <w:rPr>
          <w:rFonts w:ascii="Arial" w:hAnsi="Arial" w:cs="Arial"/>
          <w:color w:val="5C5C5C" w:themeColor="accent1" w:themeTint="BF"/>
          <w:sz w:val="24"/>
          <w:szCs w:val="24"/>
          <w:lang w:val="en-ZA"/>
        </w:rPr>
        <w:t>Step 4: Click on the "Save" button to save your changes.</w:t>
      </w:r>
    </w:p>
    <w:p w14:paraId="386A76E5" w14:textId="77777777" w:rsidR="00E963BB" w:rsidRDefault="00E963BB" w:rsidP="00253BC8">
      <w:pPr>
        <w:pStyle w:val="ListParagraph"/>
        <w:tabs>
          <w:tab w:val="left" w:pos="1206"/>
        </w:tabs>
        <w:spacing w:after="0" w:line="360" w:lineRule="auto"/>
        <w:ind w:left="360"/>
        <w:rPr>
          <w:rFonts w:ascii="Arial" w:hAnsi="Arial" w:cs="Arial"/>
          <w:color w:val="5C5C5C" w:themeColor="accent1" w:themeTint="BF"/>
          <w:sz w:val="24"/>
          <w:szCs w:val="24"/>
          <w:lang w:val="en-ZA"/>
        </w:rPr>
      </w:pPr>
    </w:p>
    <w:p w14:paraId="698B04F5" w14:textId="5E5942CE" w:rsidR="006314C2" w:rsidRDefault="006314C2" w:rsidP="00515330">
      <w:pPr>
        <w:pStyle w:val="ListParagraph"/>
        <w:tabs>
          <w:tab w:val="left" w:pos="1206"/>
        </w:tabs>
        <w:spacing w:after="0" w:line="360" w:lineRule="auto"/>
        <w:ind w:left="0"/>
        <w:outlineLvl w:val="1"/>
        <w:rPr>
          <w:rFonts w:ascii="Arial" w:hAnsi="Arial" w:cs="Arial"/>
          <w:color w:val="5C5C5C" w:themeColor="accent1" w:themeTint="BF"/>
          <w:sz w:val="24"/>
          <w:szCs w:val="24"/>
          <w:lang w:val="en-ZA"/>
        </w:rPr>
      </w:pPr>
      <w:bookmarkStart w:id="6" w:name="_Toc137040402"/>
      <w:r>
        <w:rPr>
          <w:rFonts w:ascii="Arial" w:hAnsi="Arial" w:cs="Arial"/>
          <w:color w:val="5C5C5C" w:themeColor="accent1" w:themeTint="BF"/>
          <w:sz w:val="24"/>
          <w:szCs w:val="24"/>
          <w:lang w:val="en-ZA"/>
        </w:rPr>
        <w:t>3.2 Privacy Settings</w:t>
      </w:r>
      <w:bookmarkEnd w:id="6"/>
    </w:p>
    <w:p w14:paraId="327C7673" w14:textId="77777777" w:rsidR="00A76390" w:rsidRDefault="00A76390" w:rsidP="00A76390">
      <w:pPr>
        <w:pStyle w:val="ListParagraph"/>
        <w:tabs>
          <w:tab w:val="left" w:pos="1206"/>
        </w:tabs>
        <w:spacing w:after="0" w:line="360" w:lineRule="auto"/>
        <w:ind w:left="360"/>
        <w:rPr>
          <w:rFonts w:ascii="Arial" w:hAnsi="Arial" w:cs="Arial"/>
          <w:color w:val="5C5C5C" w:themeColor="accent1" w:themeTint="BF"/>
          <w:sz w:val="24"/>
          <w:szCs w:val="24"/>
          <w:lang w:val="en-ZA"/>
        </w:rPr>
      </w:pPr>
      <w:r w:rsidRPr="00A76390">
        <w:rPr>
          <w:rFonts w:ascii="Arial" w:hAnsi="Arial" w:cs="Arial"/>
          <w:color w:val="5C5C5C" w:themeColor="accent1" w:themeTint="BF"/>
          <w:sz w:val="24"/>
          <w:szCs w:val="24"/>
          <w:lang w:val="en-ZA"/>
        </w:rPr>
        <w:lastRenderedPageBreak/>
        <w:t>Encompass provides privacy settings to give you control over the visibility of your profile and posts. To manage your privacy settings, follow these steps:</w:t>
      </w:r>
    </w:p>
    <w:p w14:paraId="7CCCA66C" w14:textId="301D6848" w:rsidR="00A76390" w:rsidRPr="00A76390" w:rsidRDefault="00A76390" w:rsidP="00A76390">
      <w:pPr>
        <w:tabs>
          <w:tab w:val="left" w:pos="1206"/>
        </w:tabs>
        <w:spacing w:after="0" w:line="360" w:lineRule="auto"/>
        <w:ind w:left="720"/>
        <w:jc w:val="center"/>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[Screenshot</w:t>
      </w:r>
      <w:r w:rsidR="00EE73F5">
        <w:rPr>
          <w:rFonts w:ascii="Arial" w:hAnsi="Arial" w:cs="Arial"/>
          <w:color w:val="5C5C5C" w:themeColor="accent1" w:themeTint="BF"/>
          <w:sz w:val="24"/>
          <w:szCs w:val="24"/>
          <w:lang w:val="en-ZA"/>
        </w:rPr>
        <w:t>: Side Bar</w:t>
      </w:r>
      <w:r w:rsidRPr="002F2195">
        <w:rPr>
          <w:rFonts w:ascii="Arial" w:hAnsi="Arial" w:cs="Arial"/>
          <w:color w:val="5C5C5C" w:themeColor="accent1" w:themeTint="BF"/>
          <w:sz w:val="24"/>
          <w:szCs w:val="24"/>
          <w:lang w:val="en-ZA"/>
        </w:rPr>
        <w:t>]</w:t>
      </w:r>
    </w:p>
    <w:p w14:paraId="6BD8E767" w14:textId="549F5E9E" w:rsidR="00A76390" w:rsidRDefault="00A76390" w:rsidP="00A76390">
      <w:pPr>
        <w:pStyle w:val="ListParagraph"/>
        <w:tabs>
          <w:tab w:val="left" w:pos="1206"/>
        </w:tabs>
        <w:spacing w:after="0" w:line="360" w:lineRule="auto"/>
        <w:ind w:left="360"/>
        <w:rPr>
          <w:rFonts w:ascii="Arial" w:hAnsi="Arial" w:cs="Arial"/>
          <w:color w:val="5C5C5C" w:themeColor="accent1" w:themeTint="BF"/>
          <w:sz w:val="24"/>
          <w:szCs w:val="24"/>
          <w:lang w:val="en-ZA"/>
        </w:rPr>
      </w:pPr>
      <w:r w:rsidRPr="00A76390">
        <w:rPr>
          <w:rFonts w:ascii="Arial" w:hAnsi="Arial" w:cs="Arial"/>
          <w:color w:val="5C5C5C" w:themeColor="accent1" w:themeTint="BF"/>
          <w:sz w:val="24"/>
          <w:szCs w:val="24"/>
          <w:lang w:val="en-ZA"/>
        </w:rPr>
        <w:t xml:space="preserve">Step 1: Navigate to your </w:t>
      </w:r>
      <w:r w:rsidR="00EB0A40">
        <w:rPr>
          <w:rFonts w:ascii="Arial" w:hAnsi="Arial" w:cs="Arial"/>
          <w:color w:val="5C5C5C" w:themeColor="accent1" w:themeTint="BF"/>
          <w:sz w:val="24"/>
          <w:szCs w:val="24"/>
          <w:lang w:val="en-ZA"/>
        </w:rPr>
        <w:t>setting</w:t>
      </w:r>
      <w:r w:rsidRPr="00A76390">
        <w:rPr>
          <w:rFonts w:ascii="Arial" w:hAnsi="Arial" w:cs="Arial"/>
          <w:color w:val="5C5C5C" w:themeColor="accent1" w:themeTint="BF"/>
          <w:sz w:val="24"/>
          <w:szCs w:val="24"/>
          <w:lang w:val="en-ZA"/>
        </w:rPr>
        <w:t xml:space="preserve"> by clicking on </w:t>
      </w:r>
      <w:r w:rsidR="00EB0A40">
        <w:rPr>
          <w:rFonts w:ascii="Arial" w:hAnsi="Arial" w:cs="Arial"/>
          <w:color w:val="5C5C5C" w:themeColor="accent1" w:themeTint="BF"/>
          <w:sz w:val="24"/>
          <w:szCs w:val="24"/>
          <w:lang w:val="en-ZA"/>
        </w:rPr>
        <w:t>the “More”</w:t>
      </w:r>
      <w:r w:rsidR="00EE73F5">
        <w:rPr>
          <w:rFonts w:ascii="Arial" w:hAnsi="Arial" w:cs="Arial"/>
          <w:color w:val="5C5C5C" w:themeColor="accent1" w:themeTint="BF"/>
          <w:sz w:val="24"/>
          <w:szCs w:val="24"/>
          <w:lang w:val="en-ZA"/>
        </w:rPr>
        <w:t xml:space="preserve"> button and then on “Settings”</w:t>
      </w:r>
      <w:r w:rsidRPr="00A76390">
        <w:rPr>
          <w:rFonts w:ascii="Arial" w:hAnsi="Arial" w:cs="Arial"/>
          <w:color w:val="5C5C5C" w:themeColor="accent1" w:themeTint="BF"/>
          <w:sz w:val="24"/>
          <w:szCs w:val="24"/>
          <w:lang w:val="en-ZA"/>
        </w:rPr>
        <w:t>.</w:t>
      </w:r>
    </w:p>
    <w:p w14:paraId="1F0C89F3" w14:textId="35E9BACE" w:rsidR="00A76390" w:rsidRPr="00A76390" w:rsidRDefault="00A76390" w:rsidP="00A76390">
      <w:pPr>
        <w:pStyle w:val="ListParagraph"/>
        <w:tabs>
          <w:tab w:val="left" w:pos="1206"/>
        </w:tabs>
        <w:spacing w:after="0" w:line="360" w:lineRule="auto"/>
        <w:ind w:left="360"/>
        <w:jc w:val="center"/>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 xml:space="preserve">[Screenshot: </w:t>
      </w:r>
      <w:r w:rsidR="00EE73F5">
        <w:rPr>
          <w:rFonts w:ascii="Arial" w:hAnsi="Arial" w:cs="Arial"/>
          <w:color w:val="5C5C5C" w:themeColor="accent1" w:themeTint="BF"/>
          <w:sz w:val="24"/>
          <w:szCs w:val="24"/>
          <w:lang w:val="en-ZA"/>
        </w:rPr>
        <w:t>Setting Page</w:t>
      </w:r>
      <w:r>
        <w:rPr>
          <w:rFonts w:ascii="Arial" w:hAnsi="Arial" w:cs="Arial"/>
          <w:color w:val="5C5C5C" w:themeColor="accent1" w:themeTint="BF"/>
          <w:sz w:val="24"/>
          <w:szCs w:val="24"/>
          <w:lang w:val="en-ZA"/>
        </w:rPr>
        <w:t>]</w:t>
      </w:r>
    </w:p>
    <w:p w14:paraId="7B323B26" w14:textId="77777777" w:rsidR="00A76390" w:rsidRDefault="00A76390" w:rsidP="00A76390">
      <w:pPr>
        <w:pStyle w:val="ListParagraph"/>
        <w:tabs>
          <w:tab w:val="left" w:pos="1206"/>
        </w:tabs>
        <w:spacing w:after="0" w:line="360" w:lineRule="auto"/>
        <w:ind w:left="360"/>
        <w:rPr>
          <w:rFonts w:ascii="Arial" w:hAnsi="Arial" w:cs="Arial"/>
          <w:color w:val="5C5C5C" w:themeColor="accent1" w:themeTint="BF"/>
          <w:sz w:val="24"/>
          <w:szCs w:val="24"/>
          <w:lang w:val="en-ZA"/>
        </w:rPr>
      </w:pPr>
      <w:r w:rsidRPr="00A76390">
        <w:rPr>
          <w:rFonts w:ascii="Arial" w:hAnsi="Arial" w:cs="Arial"/>
          <w:color w:val="5C5C5C" w:themeColor="accent1" w:themeTint="BF"/>
          <w:sz w:val="24"/>
          <w:szCs w:val="24"/>
          <w:lang w:val="en-ZA"/>
        </w:rPr>
        <w:t>Step 2: Click on the "Privacy Settings" option.</w:t>
      </w:r>
    </w:p>
    <w:p w14:paraId="6030280C" w14:textId="4806B2FC" w:rsidR="00A76390" w:rsidRPr="00A76390" w:rsidRDefault="00A76390" w:rsidP="00A76390">
      <w:pPr>
        <w:pStyle w:val="ListParagraph"/>
        <w:tabs>
          <w:tab w:val="left" w:pos="1206"/>
        </w:tabs>
        <w:spacing w:after="0" w:line="360" w:lineRule="auto"/>
        <w:ind w:left="360"/>
        <w:jc w:val="center"/>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 xml:space="preserve">[Screenshot: </w:t>
      </w:r>
      <w:r w:rsidR="00EE73F5">
        <w:rPr>
          <w:rFonts w:ascii="Arial" w:hAnsi="Arial" w:cs="Arial"/>
          <w:color w:val="5C5C5C" w:themeColor="accent1" w:themeTint="BF"/>
          <w:sz w:val="24"/>
          <w:szCs w:val="24"/>
          <w:lang w:val="en-ZA"/>
        </w:rPr>
        <w:t>Privacy Settings</w:t>
      </w:r>
      <w:r>
        <w:rPr>
          <w:rFonts w:ascii="Arial" w:hAnsi="Arial" w:cs="Arial"/>
          <w:color w:val="5C5C5C" w:themeColor="accent1" w:themeTint="BF"/>
          <w:sz w:val="24"/>
          <w:szCs w:val="24"/>
          <w:lang w:val="en-ZA"/>
        </w:rPr>
        <w:t>]</w:t>
      </w:r>
    </w:p>
    <w:p w14:paraId="51140DD3" w14:textId="77777777" w:rsidR="00A76390" w:rsidRDefault="00A76390" w:rsidP="00A76390">
      <w:pPr>
        <w:pStyle w:val="ListParagraph"/>
        <w:tabs>
          <w:tab w:val="left" w:pos="1206"/>
        </w:tabs>
        <w:spacing w:after="0" w:line="360" w:lineRule="auto"/>
        <w:ind w:left="360"/>
        <w:rPr>
          <w:rFonts w:ascii="Arial" w:hAnsi="Arial" w:cs="Arial"/>
          <w:color w:val="5C5C5C" w:themeColor="accent1" w:themeTint="BF"/>
          <w:sz w:val="24"/>
          <w:szCs w:val="24"/>
          <w:lang w:val="en-ZA"/>
        </w:rPr>
      </w:pPr>
      <w:r w:rsidRPr="00A76390">
        <w:rPr>
          <w:rFonts w:ascii="Arial" w:hAnsi="Arial" w:cs="Arial"/>
          <w:color w:val="5C5C5C" w:themeColor="accent1" w:themeTint="BF"/>
          <w:sz w:val="24"/>
          <w:szCs w:val="24"/>
          <w:lang w:val="en-ZA"/>
        </w:rPr>
        <w:t>Step 3: Adjust the desired privacy settings for your profile and posts.</w:t>
      </w:r>
    </w:p>
    <w:p w14:paraId="29C58121" w14:textId="6F316292" w:rsidR="00A76390" w:rsidRPr="00A76390" w:rsidRDefault="00A76390" w:rsidP="00A76390">
      <w:pPr>
        <w:pStyle w:val="ListParagraph"/>
        <w:tabs>
          <w:tab w:val="left" w:pos="1206"/>
        </w:tabs>
        <w:spacing w:after="0" w:line="360" w:lineRule="auto"/>
        <w:ind w:left="360"/>
        <w:jc w:val="center"/>
        <w:rPr>
          <w:rFonts w:ascii="Arial" w:hAnsi="Arial" w:cs="Arial"/>
          <w:color w:val="5C5C5C" w:themeColor="accent1" w:themeTint="BF"/>
          <w:sz w:val="24"/>
          <w:szCs w:val="24"/>
          <w:lang w:val="en-ZA"/>
        </w:rPr>
      </w:pPr>
      <w:r w:rsidRPr="002F2195">
        <w:rPr>
          <w:rFonts w:ascii="Arial" w:hAnsi="Arial" w:cs="Arial"/>
          <w:color w:val="5C5C5C" w:themeColor="accent1" w:themeTint="BF"/>
          <w:sz w:val="24"/>
          <w:szCs w:val="24"/>
          <w:lang w:val="en-ZA"/>
        </w:rPr>
        <w:t xml:space="preserve">[Screenshot: </w:t>
      </w:r>
      <w:r w:rsidR="00EE73F5">
        <w:rPr>
          <w:rFonts w:ascii="Arial" w:hAnsi="Arial" w:cs="Arial"/>
          <w:color w:val="5C5C5C" w:themeColor="accent1" w:themeTint="BF"/>
          <w:sz w:val="24"/>
          <w:szCs w:val="24"/>
          <w:lang w:val="en-ZA"/>
        </w:rPr>
        <w:t>Successful Changes</w:t>
      </w:r>
      <w:r>
        <w:rPr>
          <w:rFonts w:ascii="Arial" w:hAnsi="Arial" w:cs="Arial"/>
          <w:color w:val="5C5C5C" w:themeColor="accent1" w:themeTint="BF"/>
          <w:sz w:val="24"/>
          <w:szCs w:val="24"/>
          <w:lang w:val="en-ZA"/>
        </w:rPr>
        <w:t>]</w:t>
      </w:r>
    </w:p>
    <w:p w14:paraId="3E8EE566" w14:textId="09633C96" w:rsidR="00B50A1F" w:rsidRPr="001308DE" w:rsidRDefault="00A76390" w:rsidP="00A76390">
      <w:pPr>
        <w:pStyle w:val="ListParagraph"/>
        <w:tabs>
          <w:tab w:val="left" w:pos="1206"/>
        </w:tabs>
        <w:spacing w:after="0" w:line="360" w:lineRule="auto"/>
        <w:ind w:left="360"/>
        <w:rPr>
          <w:rFonts w:ascii="Arial" w:hAnsi="Arial" w:cs="Arial"/>
          <w:color w:val="5C5C5C" w:themeColor="accent1" w:themeTint="BF"/>
          <w:sz w:val="24"/>
          <w:szCs w:val="24"/>
          <w:lang w:val="en-ZA"/>
        </w:rPr>
      </w:pPr>
      <w:r w:rsidRPr="00A76390">
        <w:rPr>
          <w:rFonts w:ascii="Arial" w:hAnsi="Arial" w:cs="Arial"/>
          <w:color w:val="5C5C5C" w:themeColor="accent1" w:themeTint="BF"/>
          <w:sz w:val="24"/>
          <w:szCs w:val="24"/>
          <w:lang w:val="en-ZA"/>
        </w:rPr>
        <w:t>Step 4: Click on the "Save" button to save your changes.</w:t>
      </w:r>
    </w:p>
    <w:p w14:paraId="08678BC8" w14:textId="16162365" w:rsidR="004F254B" w:rsidRDefault="00322ABF" w:rsidP="00322ABF">
      <w:pPr>
        <w:pStyle w:val="ListParagraph"/>
        <w:numPr>
          <w:ilvl w:val="0"/>
          <w:numId w:val="34"/>
        </w:numPr>
        <w:tabs>
          <w:tab w:val="left" w:pos="1206"/>
        </w:tabs>
        <w:spacing w:line="360" w:lineRule="auto"/>
        <w:outlineLvl w:val="0"/>
        <w:rPr>
          <w:rFonts w:ascii="Arial" w:hAnsi="Arial" w:cs="Arial"/>
          <w:b/>
          <w:bCs/>
          <w:color w:val="3B3B3B" w:themeColor="accent1" w:themeTint="E6"/>
          <w:sz w:val="36"/>
          <w:szCs w:val="36"/>
        </w:rPr>
      </w:pPr>
      <w:bookmarkStart w:id="7" w:name="_Toc137040403"/>
      <w:r w:rsidRPr="00322ABF">
        <w:rPr>
          <w:rFonts w:ascii="Arial" w:hAnsi="Arial" w:cs="Arial"/>
          <w:b/>
          <w:bCs/>
          <w:color w:val="3B3B3B" w:themeColor="accent1" w:themeTint="E6"/>
          <w:sz w:val="36"/>
          <w:szCs w:val="36"/>
        </w:rPr>
        <w:t>Communities</w:t>
      </w:r>
      <w:bookmarkEnd w:id="7"/>
    </w:p>
    <w:p w14:paraId="5E01A225" w14:textId="77777777" w:rsidR="00605359" w:rsidRPr="00605359" w:rsidRDefault="00605359" w:rsidP="00515330">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8" w:name="_Toc137040404"/>
      <w:r w:rsidRPr="00605359">
        <w:rPr>
          <w:rFonts w:ascii="Arial" w:hAnsi="Arial" w:cs="Arial"/>
          <w:color w:val="5C5C5C" w:themeColor="accent1" w:themeTint="BF"/>
          <w:sz w:val="24"/>
          <w:szCs w:val="24"/>
          <w:lang w:val="en-ZA"/>
        </w:rPr>
        <w:t>4.1 Browsing Communities</w:t>
      </w:r>
      <w:bookmarkEnd w:id="8"/>
    </w:p>
    <w:p w14:paraId="699D5EE8" w14:textId="3F87DE39" w:rsidR="00605359" w:rsidRPr="00605359" w:rsidRDefault="00605359" w:rsidP="00605359">
      <w:pPr>
        <w:pStyle w:val="ListParagraph"/>
        <w:tabs>
          <w:tab w:val="left" w:pos="1206"/>
        </w:tabs>
        <w:spacing w:line="360" w:lineRule="auto"/>
        <w:ind w:left="360"/>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Encompass offers a wide range of communities based on different interests. To browse communities, follow these steps:</w:t>
      </w:r>
    </w:p>
    <w:p w14:paraId="5E6F2C28" w14:textId="2C9DD91A" w:rsidR="00605359" w:rsidRPr="00605359" w:rsidRDefault="00605359" w:rsidP="00605359">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 xml:space="preserve">Screenshot: </w:t>
      </w:r>
      <w:r w:rsidR="006B3D49">
        <w:rPr>
          <w:rFonts w:ascii="Arial" w:hAnsi="Arial" w:cs="Arial"/>
          <w:color w:val="5C5C5C" w:themeColor="accent1" w:themeTint="BF"/>
          <w:sz w:val="24"/>
          <w:szCs w:val="24"/>
          <w:lang w:val="en-ZA"/>
        </w:rPr>
        <w:t>Navigation Bar</w:t>
      </w:r>
      <w:r w:rsidRPr="00605359">
        <w:rPr>
          <w:rFonts w:ascii="Arial" w:hAnsi="Arial" w:cs="Arial"/>
          <w:color w:val="5C5C5C" w:themeColor="accent1" w:themeTint="BF"/>
          <w:sz w:val="24"/>
          <w:szCs w:val="24"/>
          <w:lang w:val="en-ZA"/>
        </w:rPr>
        <w:t>]</w:t>
      </w:r>
    </w:p>
    <w:p w14:paraId="10BA1B65" w14:textId="20470979" w:rsidR="00605359" w:rsidRDefault="00605359" w:rsidP="00605359">
      <w:pPr>
        <w:pStyle w:val="ListParagraph"/>
        <w:tabs>
          <w:tab w:val="left" w:pos="1206"/>
        </w:tabs>
        <w:spacing w:line="360" w:lineRule="auto"/>
        <w:ind w:left="360"/>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Step 1: Click on the "</w:t>
      </w:r>
      <w:r w:rsidR="00DB045E">
        <w:rPr>
          <w:rFonts w:ascii="Arial" w:hAnsi="Arial" w:cs="Arial"/>
          <w:color w:val="5C5C5C" w:themeColor="accent1" w:themeTint="BF"/>
          <w:sz w:val="24"/>
          <w:szCs w:val="24"/>
          <w:lang w:val="en-ZA"/>
        </w:rPr>
        <w:t>Search</w:t>
      </w:r>
      <w:r w:rsidRPr="00605359">
        <w:rPr>
          <w:rFonts w:ascii="Arial" w:hAnsi="Arial" w:cs="Arial"/>
          <w:color w:val="5C5C5C" w:themeColor="accent1" w:themeTint="BF"/>
          <w:sz w:val="24"/>
          <w:szCs w:val="24"/>
          <w:lang w:val="en-ZA"/>
        </w:rPr>
        <w:t>" tab in the navigation menu.</w:t>
      </w:r>
    </w:p>
    <w:p w14:paraId="4BA6B556" w14:textId="1A131871" w:rsidR="00605359" w:rsidRPr="006B3D49" w:rsidRDefault="006B3D49" w:rsidP="006B3D49">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Navigation Bar</w:t>
      </w:r>
      <w:r w:rsidRPr="00605359">
        <w:rPr>
          <w:rFonts w:ascii="Arial" w:hAnsi="Arial" w:cs="Arial"/>
          <w:color w:val="5C5C5C" w:themeColor="accent1" w:themeTint="BF"/>
          <w:sz w:val="24"/>
          <w:szCs w:val="24"/>
          <w:lang w:val="en-ZA"/>
        </w:rPr>
        <w:t>]</w:t>
      </w:r>
    </w:p>
    <w:p w14:paraId="4EB9BA72" w14:textId="123CEB99" w:rsidR="00605359" w:rsidRDefault="00605359" w:rsidP="00605359">
      <w:pPr>
        <w:pStyle w:val="ListParagraph"/>
        <w:tabs>
          <w:tab w:val="left" w:pos="1206"/>
        </w:tabs>
        <w:spacing w:line="360" w:lineRule="auto"/>
        <w:ind w:left="360"/>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 xml:space="preserve">Step 2: </w:t>
      </w:r>
      <w:r w:rsidR="00DB045E">
        <w:rPr>
          <w:rFonts w:ascii="Arial" w:hAnsi="Arial" w:cs="Arial"/>
          <w:color w:val="5C5C5C" w:themeColor="accent1" w:themeTint="BF"/>
          <w:sz w:val="24"/>
          <w:szCs w:val="24"/>
          <w:lang w:val="en-ZA"/>
        </w:rPr>
        <w:t>Use</w:t>
      </w:r>
      <w:r w:rsidRPr="00605359">
        <w:rPr>
          <w:rFonts w:ascii="Arial" w:hAnsi="Arial" w:cs="Arial"/>
          <w:color w:val="5C5C5C" w:themeColor="accent1" w:themeTint="BF"/>
          <w:sz w:val="24"/>
          <w:szCs w:val="24"/>
          <w:lang w:val="en-ZA"/>
        </w:rPr>
        <w:t xml:space="preserve"> the search bar to find specific communities</w:t>
      </w:r>
      <w:r w:rsidR="00DB045E">
        <w:rPr>
          <w:rFonts w:ascii="Arial" w:hAnsi="Arial" w:cs="Arial"/>
          <w:color w:val="5C5C5C" w:themeColor="accent1" w:themeTint="BF"/>
          <w:sz w:val="24"/>
          <w:szCs w:val="24"/>
          <w:lang w:val="en-ZA"/>
        </w:rPr>
        <w:t xml:space="preserve">. Note that </w:t>
      </w:r>
      <w:r w:rsidR="00F0559B">
        <w:rPr>
          <w:rFonts w:ascii="Arial" w:hAnsi="Arial" w:cs="Arial"/>
          <w:color w:val="5C5C5C" w:themeColor="accent1" w:themeTint="BF"/>
          <w:sz w:val="24"/>
          <w:szCs w:val="24"/>
          <w:lang w:val="en-ZA"/>
        </w:rPr>
        <w:t>r</w:t>
      </w:r>
      <w:r w:rsidR="00DB045E">
        <w:rPr>
          <w:rFonts w:ascii="Arial" w:hAnsi="Arial" w:cs="Arial"/>
          <w:color w:val="5C5C5C" w:themeColor="accent1" w:themeTint="BF"/>
          <w:sz w:val="24"/>
          <w:szCs w:val="24"/>
          <w:lang w:val="en-ZA"/>
        </w:rPr>
        <w:t>ecommended communities already appear on your feed page.</w:t>
      </w:r>
    </w:p>
    <w:p w14:paraId="4A449A11" w14:textId="7E0124BC" w:rsidR="00605359" w:rsidRPr="00DB045E" w:rsidRDefault="00DB045E" w:rsidP="00DB045E">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Community Profile</w:t>
      </w:r>
      <w:r w:rsidRPr="00605359">
        <w:rPr>
          <w:rFonts w:ascii="Arial" w:hAnsi="Arial" w:cs="Arial"/>
          <w:color w:val="5C5C5C" w:themeColor="accent1" w:themeTint="BF"/>
          <w:sz w:val="24"/>
          <w:szCs w:val="24"/>
          <w:lang w:val="en-ZA"/>
        </w:rPr>
        <w:t>]</w:t>
      </w:r>
    </w:p>
    <w:p w14:paraId="46328F90" w14:textId="77777777" w:rsidR="00605359" w:rsidRPr="00605359" w:rsidRDefault="00605359" w:rsidP="00605359">
      <w:pPr>
        <w:pStyle w:val="ListParagraph"/>
        <w:tabs>
          <w:tab w:val="left" w:pos="1206"/>
        </w:tabs>
        <w:spacing w:line="360" w:lineRule="auto"/>
        <w:ind w:left="360"/>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Step 3: Click on a community to view its details and posts.</w:t>
      </w:r>
    </w:p>
    <w:p w14:paraId="37F10707" w14:textId="77777777" w:rsidR="00605359" w:rsidRPr="00605359" w:rsidRDefault="00605359" w:rsidP="00605359">
      <w:pPr>
        <w:pStyle w:val="ListParagraph"/>
        <w:tabs>
          <w:tab w:val="left" w:pos="1206"/>
        </w:tabs>
        <w:spacing w:line="360" w:lineRule="auto"/>
        <w:ind w:left="360"/>
        <w:rPr>
          <w:rFonts w:ascii="Arial" w:hAnsi="Arial" w:cs="Arial"/>
          <w:color w:val="5C5C5C" w:themeColor="accent1" w:themeTint="BF"/>
          <w:sz w:val="24"/>
          <w:szCs w:val="24"/>
          <w:lang w:val="en-ZA"/>
        </w:rPr>
      </w:pPr>
    </w:p>
    <w:p w14:paraId="34A76099" w14:textId="60E91E65" w:rsidR="00605359" w:rsidRPr="00605359" w:rsidRDefault="00605359" w:rsidP="00515330">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9" w:name="_Toc137040405"/>
      <w:r w:rsidRPr="00605359">
        <w:rPr>
          <w:rFonts w:ascii="Arial" w:hAnsi="Arial" w:cs="Arial"/>
          <w:color w:val="5C5C5C" w:themeColor="accent1" w:themeTint="BF"/>
          <w:sz w:val="24"/>
          <w:szCs w:val="24"/>
          <w:lang w:val="en-ZA"/>
        </w:rPr>
        <w:t xml:space="preserve">4.2 Joining a </w:t>
      </w:r>
      <w:r w:rsidR="00CC533B" w:rsidRPr="00605359">
        <w:rPr>
          <w:rFonts w:ascii="Arial" w:hAnsi="Arial" w:cs="Arial"/>
          <w:color w:val="5C5C5C" w:themeColor="accent1" w:themeTint="BF"/>
          <w:sz w:val="24"/>
          <w:szCs w:val="24"/>
          <w:lang w:val="en-ZA"/>
        </w:rPr>
        <w:t>community</w:t>
      </w:r>
      <w:bookmarkEnd w:id="9"/>
    </w:p>
    <w:p w14:paraId="15321FF9" w14:textId="422F7A01" w:rsidR="00F0559B" w:rsidRPr="00A95981" w:rsidRDefault="00605359" w:rsidP="00A95981">
      <w:pPr>
        <w:pStyle w:val="ListParagraph"/>
        <w:tabs>
          <w:tab w:val="left" w:pos="1206"/>
        </w:tabs>
        <w:spacing w:line="360" w:lineRule="auto"/>
        <w:ind w:left="360"/>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To join a community on Encompass, follow these steps:</w:t>
      </w:r>
    </w:p>
    <w:p w14:paraId="31A8D25D" w14:textId="420B1978" w:rsidR="00F0559B" w:rsidRPr="00F0559B" w:rsidRDefault="00F0559B" w:rsidP="00F0559B">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Navigation Bar</w:t>
      </w:r>
      <w:r w:rsidRPr="00605359">
        <w:rPr>
          <w:rFonts w:ascii="Arial" w:hAnsi="Arial" w:cs="Arial"/>
          <w:color w:val="5C5C5C" w:themeColor="accent1" w:themeTint="BF"/>
          <w:sz w:val="24"/>
          <w:szCs w:val="24"/>
          <w:lang w:val="en-ZA"/>
        </w:rPr>
        <w:t>]</w:t>
      </w:r>
    </w:p>
    <w:p w14:paraId="5083454F" w14:textId="3F015864" w:rsidR="00605359" w:rsidRDefault="00605359" w:rsidP="00605359">
      <w:pPr>
        <w:pStyle w:val="ListParagraph"/>
        <w:tabs>
          <w:tab w:val="left" w:pos="1206"/>
        </w:tabs>
        <w:spacing w:line="360" w:lineRule="auto"/>
        <w:ind w:left="360"/>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lastRenderedPageBreak/>
        <w:t>Step 1: Go to the community page by browsing or searching for the desired community.</w:t>
      </w:r>
    </w:p>
    <w:p w14:paraId="28E80D4D" w14:textId="18E30C79" w:rsidR="00427559" w:rsidRPr="00427559" w:rsidRDefault="00427559" w:rsidP="00427559">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Community Profile Page</w:t>
      </w:r>
      <w:r w:rsidRPr="00605359">
        <w:rPr>
          <w:rFonts w:ascii="Arial" w:hAnsi="Arial" w:cs="Arial"/>
          <w:color w:val="5C5C5C" w:themeColor="accent1" w:themeTint="BF"/>
          <w:sz w:val="24"/>
          <w:szCs w:val="24"/>
          <w:lang w:val="en-ZA"/>
        </w:rPr>
        <w:t>]</w:t>
      </w:r>
    </w:p>
    <w:p w14:paraId="5706D518" w14:textId="77777777" w:rsidR="00605359" w:rsidRDefault="00605359" w:rsidP="00605359">
      <w:pPr>
        <w:pStyle w:val="ListParagraph"/>
        <w:tabs>
          <w:tab w:val="left" w:pos="1206"/>
        </w:tabs>
        <w:spacing w:line="360" w:lineRule="auto"/>
        <w:ind w:left="360"/>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Step 2: Click on the "Join" button.</w:t>
      </w:r>
    </w:p>
    <w:p w14:paraId="2B08D337" w14:textId="54E27B6D" w:rsidR="00427559" w:rsidRPr="00427559" w:rsidRDefault="00427559" w:rsidP="00427559">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 xml:space="preserve">Screenshot: </w:t>
      </w:r>
      <w:r w:rsidR="00D73F6F">
        <w:rPr>
          <w:rFonts w:ascii="Arial" w:hAnsi="Arial" w:cs="Arial"/>
          <w:color w:val="5C5C5C" w:themeColor="accent1" w:themeTint="BF"/>
          <w:sz w:val="24"/>
          <w:szCs w:val="24"/>
          <w:lang w:val="en-ZA"/>
        </w:rPr>
        <w:t>Overlay screenshot</w:t>
      </w:r>
      <w:r w:rsidRPr="00605359">
        <w:rPr>
          <w:rFonts w:ascii="Arial" w:hAnsi="Arial" w:cs="Arial"/>
          <w:color w:val="5C5C5C" w:themeColor="accent1" w:themeTint="BF"/>
          <w:sz w:val="24"/>
          <w:szCs w:val="24"/>
          <w:lang w:val="en-ZA"/>
        </w:rPr>
        <w:t>]</w:t>
      </w:r>
    </w:p>
    <w:p w14:paraId="72AAB6F3" w14:textId="29DC3350" w:rsidR="00605359" w:rsidRDefault="00605359" w:rsidP="00D73F6F">
      <w:pPr>
        <w:pStyle w:val="ListParagraph"/>
        <w:tabs>
          <w:tab w:val="left" w:pos="1206"/>
        </w:tabs>
        <w:spacing w:line="360" w:lineRule="auto"/>
        <w:ind w:left="360"/>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Step 3: Confirm your decision to join the community.</w:t>
      </w:r>
      <w:r w:rsidR="00427559">
        <w:rPr>
          <w:rFonts w:ascii="Arial" w:hAnsi="Arial" w:cs="Arial"/>
          <w:color w:val="5C5C5C" w:themeColor="accent1" w:themeTint="BF"/>
          <w:sz w:val="24"/>
          <w:szCs w:val="24"/>
          <w:lang w:val="en-ZA"/>
        </w:rPr>
        <w:t xml:space="preserve"> Note that private and restricted communities will have to approve you request to join and public ones will allow you to automatically join.</w:t>
      </w:r>
    </w:p>
    <w:p w14:paraId="1C4400C2" w14:textId="77777777" w:rsidR="002A2DBC" w:rsidRPr="00D73F6F" w:rsidRDefault="002A2DBC" w:rsidP="00D73F6F">
      <w:pPr>
        <w:pStyle w:val="ListParagraph"/>
        <w:tabs>
          <w:tab w:val="left" w:pos="1206"/>
        </w:tabs>
        <w:spacing w:line="360" w:lineRule="auto"/>
        <w:ind w:left="360"/>
        <w:rPr>
          <w:rFonts w:ascii="Arial" w:hAnsi="Arial" w:cs="Arial"/>
          <w:color w:val="5C5C5C" w:themeColor="accent1" w:themeTint="BF"/>
          <w:sz w:val="24"/>
          <w:szCs w:val="24"/>
          <w:lang w:val="en-ZA"/>
        </w:rPr>
      </w:pPr>
    </w:p>
    <w:p w14:paraId="199749FB" w14:textId="3AE7076F" w:rsidR="00322ABF" w:rsidRDefault="00322ABF" w:rsidP="00322ABF">
      <w:pPr>
        <w:pStyle w:val="ListParagraph"/>
        <w:numPr>
          <w:ilvl w:val="0"/>
          <w:numId w:val="34"/>
        </w:numPr>
        <w:tabs>
          <w:tab w:val="left" w:pos="1206"/>
        </w:tabs>
        <w:spacing w:line="360" w:lineRule="auto"/>
        <w:outlineLvl w:val="0"/>
        <w:rPr>
          <w:rFonts w:ascii="Arial" w:hAnsi="Arial" w:cs="Arial"/>
          <w:b/>
          <w:bCs/>
          <w:color w:val="3B3B3B" w:themeColor="accent1" w:themeTint="E6"/>
          <w:sz w:val="36"/>
          <w:szCs w:val="36"/>
        </w:rPr>
      </w:pPr>
      <w:bookmarkStart w:id="10" w:name="_Toc137040406"/>
      <w:r w:rsidRPr="00322ABF">
        <w:rPr>
          <w:rFonts w:ascii="Arial" w:hAnsi="Arial" w:cs="Arial"/>
          <w:b/>
          <w:bCs/>
          <w:color w:val="3B3B3B" w:themeColor="accent1" w:themeTint="E6"/>
          <w:sz w:val="36"/>
          <w:szCs w:val="36"/>
        </w:rPr>
        <w:t>Sharing Content</w:t>
      </w:r>
      <w:bookmarkEnd w:id="10"/>
    </w:p>
    <w:p w14:paraId="3D7ADF67" w14:textId="77777777" w:rsidR="00201F88" w:rsidRPr="00201F88" w:rsidRDefault="00201F88" w:rsidP="00515330">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11" w:name="_Toc137040407"/>
      <w:r w:rsidRPr="00201F88">
        <w:rPr>
          <w:rFonts w:ascii="Arial" w:hAnsi="Arial" w:cs="Arial"/>
          <w:color w:val="5C5C5C" w:themeColor="accent1" w:themeTint="BF"/>
          <w:sz w:val="24"/>
          <w:szCs w:val="24"/>
          <w:lang w:val="en-ZA"/>
        </w:rPr>
        <w:t>5.1 Posting Content</w:t>
      </w:r>
      <w:bookmarkEnd w:id="11"/>
    </w:p>
    <w:p w14:paraId="2DD947C3" w14:textId="77777777" w:rsid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To post content within a community, follow these steps:</w:t>
      </w:r>
    </w:p>
    <w:p w14:paraId="4469BB87" w14:textId="77777777" w:rsid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p>
    <w:p w14:paraId="4626813D" w14:textId="25D11405" w:rsidR="00F55FBA" w:rsidRPr="00F55FBA" w:rsidRDefault="00F55FBA" w:rsidP="00F55FBA">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Community page</w:t>
      </w:r>
      <w:r w:rsidRPr="00605359">
        <w:rPr>
          <w:rFonts w:ascii="Arial" w:hAnsi="Arial" w:cs="Arial"/>
          <w:color w:val="5C5C5C" w:themeColor="accent1" w:themeTint="BF"/>
          <w:sz w:val="24"/>
          <w:szCs w:val="24"/>
          <w:lang w:val="en-ZA"/>
        </w:rPr>
        <w:t>]</w:t>
      </w:r>
    </w:p>
    <w:p w14:paraId="03A2D969" w14:textId="77777777" w:rsid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Step 1: Go to the community page where you want to share your post.</w:t>
      </w:r>
    </w:p>
    <w:p w14:paraId="5FCC35B6" w14:textId="6F5DFC4A" w:rsidR="00F55FBA" w:rsidRPr="00F55FBA" w:rsidRDefault="00F55FBA" w:rsidP="00F55FBA">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 xml:space="preserve">Screenshot: </w:t>
      </w:r>
      <w:r w:rsidR="001D3B03">
        <w:rPr>
          <w:rFonts w:ascii="Arial" w:hAnsi="Arial" w:cs="Arial"/>
          <w:color w:val="5C5C5C" w:themeColor="accent1" w:themeTint="BF"/>
          <w:sz w:val="24"/>
          <w:szCs w:val="24"/>
          <w:lang w:val="en-ZA"/>
        </w:rPr>
        <w:t>Circled “create pots”</w:t>
      </w:r>
      <w:r w:rsidRPr="00605359">
        <w:rPr>
          <w:rFonts w:ascii="Arial" w:hAnsi="Arial" w:cs="Arial"/>
          <w:color w:val="5C5C5C" w:themeColor="accent1" w:themeTint="BF"/>
          <w:sz w:val="24"/>
          <w:szCs w:val="24"/>
          <w:lang w:val="en-ZA"/>
        </w:rPr>
        <w:t>]</w:t>
      </w:r>
    </w:p>
    <w:p w14:paraId="5BF63816" w14:textId="2D6579A9" w:rsidR="00F55FBA" w:rsidRDefault="00201F88" w:rsidP="00F55FBA">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Step 2: Click on the "Create Post" button.</w:t>
      </w:r>
    </w:p>
    <w:p w14:paraId="761986B2" w14:textId="02ABB6EC" w:rsidR="00F55FBA" w:rsidRPr="00F55FBA" w:rsidRDefault="00F55FBA" w:rsidP="00F55FBA">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 xml:space="preserve">Screenshot: </w:t>
      </w:r>
      <w:r w:rsidR="001D3B03">
        <w:rPr>
          <w:rFonts w:ascii="Arial" w:hAnsi="Arial" w:cs="Arial"/>
          <w:color w:val="5C5C5C" w:themeColor="accent1" w:themeTint="BF"/>
          <w:sz w:val="24"/>
          <w:szCs w:val="24"/>
          <w:lang w:val="en-ZA"/>
        </w:rPr>
        <w:t>Create post overlay</w:t>
      </w:r>
      <w:r w:rsidRPr="00605359">
        <w:rPr>
          <w:rFonts w:ascii="Arial" w:hAnsi="Arial" w:cs="Arial"/>
          <w:color w:val="5C5C5C" w:themeColor="accent1" w:themeTint="BF"/>
          <w:sz w:val="24"/>
          <w:szCs w:val="24"/>
          <w:lang w:val="en-ZA"/>
        </w:rPr>
        <w:t>]</w:t>
      </w:r>
    </w:p>
    <w:p w14:paraId="0E7027F1" w14:textId="43535DB5" w:rsidR="00F55FBA" w:rsidRDefault="00201F88" w:rsidP="00F55FBA">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Step 3: Compose your post by adding text, images, or other relevant media.</w:t>
      </w:r>
    </w:p>
    <w:p w14:paraId="3040CF79" w14:textId="4C78EAC9" w:rsidR="00F55FBA" w:rsidRPr="00F55FBA" w:rsidRDefault="00F55FBA" w:rsidP="00F55FBA">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w:t>
      </w:r>
      <w:r w:rsidR="001D3B03">
        <w:rPr>
          <w:rFonts w:ascii="Arial" w:hAnsi="Arial" w:cs="Arial"/>
          <w:color w:val="5C5C5C" w:themeColor="accent1" w:themeTint="BF"/>
          <w:sz w:val="24"/>
          <w:szCs w:val="24"/>
          <w:lang w:val="en-ZA"/>
        </w:rPr>
        <w:t>: confirm post message</w:t>
      </w:r>
      <w:r w:rsidRPr="00605359">
        <w:rPr>
          <w:rFonts w:ascii="Arial" w:hAnsi="Arial" w:cs="Arial"/>
          <w:color w:val="5C5C5C" w:themeColor="accent1" w:themeTint="BF"/>
          <w:sz w:val="24"/>
          <w:szCs w:val="24"/>
          <w:lang w:val="en-ZA"/>
        </w:rPr>
        <w:t>]</w:t>
      </w:r>
    </w:p>
    <w:p w14:paraId="116E116D" w14:textId="6F182F3E" w:rsidR="00201F88" w:rsidRDefault="00201F88" w:rsidP="00CC533B">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Step 4: Click on the "Post" button to share your content with the community.</w:t>
      </w:r>
    </w:p>
    <w:p w14:paraId="6726F7BA" w14:textId="77777777" w:rsidR="00CC533B" w:rsidRPr="00CC533B" w:rsidRDefault="00CC533B" w:rsidP="00CC533B">
      <w:pPr>
        <w:pStyle w:val="ListParagraph"/>
        <w:tabs>
          <w:tab w:val="left" w:pos="1206"/>
        </w:tabs>
        <w:spacing w:line="360" w:lineRule="auto"/>
        <w:ind w:left="360"/>
        <w:rPr>
          <w:rFonts w:ascii="Arial" w:hAnsi="Arial" w:cs="Arial"/>
          <w:color w:val="5C5C5C" w:themeColor="accent1" w:themeTint="BF"/>
          <w:sz w:val="24"/>
          <w:szCs w:val="24"/>
          <w:lang w:val="en-ZA"/>
        </w:rPr>
      </w:pPr>
    </w:p>
    <w:p w14:paraId="469F4570" w14:textId="77777777" w:rsidR="00201F88" w:rsidRPr="00201F88" w:rsidRDefault="00201F88" w:rsidP="00515330">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12" w:name="_Toc137040408"/>
      <w:r w:rsidRPr="00201F88">
        <w:rPr>
          <w:rFonts w:ascii="Arial" w:hAnsi="Arial" w:cs="Arial"/>
          <w:color w:val="5C5C5C" w:themeColor="accent1" w:themeTint="BF"/>
          <w:sz w:val="24"/>
          <w:szCs w:val="24"/>
          <w:lang w:val="en-ZA"/>
        </w:rPr>
        <w:t>5.2 Commenting and Liking Posts</w:t>
      </w:r>
      <w:bookmarkEnd w:id="12"/>
    </w:p>
    <w:p w14:paraId="6737A510" w14:textId="77777777" w:rsidR="00201F88" w:rsidRP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Engage with posts by commenting and liking them. To comment on a post, follow these steps:</w:t>
      </w:r>
    </w:p>
    <w:p w14:paraId="5AAB1F77" w14:textId="67C2F2BA" w:rsidR="00DA1CE5" w:rsidRPr="00DA1CE5" w:rsidRDefault="00DA1CE5" w:rsidP="00DA1CE5">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 xml:space="preserve">Screenshot: </w:t>
      </w:r>
      <w:r w:rsidR="009C103A">
        <w:rPr>
          <w:rFonts w:ascii="Arial" w:hAnsi="Arial" w:cs="Arial"/>
          <w:color w:val="5C5C5C" w:themeColor="accent1" w:themeTint="BF"/>
          <w:sz w:val="24"/>
          <w:szCs w:val="24"/>
          <w:lang w:val="en-ZA"/>
        </w:rPr>
        <w:t>feed with post circled</w:t>
      </w:r>
      <w:r w:rsidRPr="00605359">
        <w:rPr>
          <w:rFonts w:ascii="Arial" w:hAnsi="Arial" w:cs="Arial"/>
          <w:color w:val="5C5C5C" w:themeColor="accent1" w:themeTint="BF"/>
          <w:sz w:val="24"/>
          <w:szCs w:val="24"/>
          <w:lang w:val="en-ZA"/>
        </w:rPr>
        <w:t>]</w:t>
      </w:r>
    </w:p>
    <w:p w14:paraId="5CC44CAC" w14:textId="2F25DD64" w:rsidR="00201F88" w:rsidRP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Step 1: Go to the post you want to comment on.</w:t>
      </w:r>
    </w:p>
    <w:p w14:paraId="513220FD" w14:textId="6AC7AAAF" w:rsidR="00DA1CE5" w:rsidRPr="00DA1CE5" w:rsidRDefault="00DA1CE5" w:rsidP="00DA1CE5">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lastRenderedPageBreak/>
        <w:t>[</w:t>
      </w:r>
      <w:r>
        <w:rPr>
          <w:rFonts w:ascii="Arial" w:hAnsi="Arial" w:cs="Arial"/>
          <w:color w:val="5C5C5C" w:themeColor="accent1" w:themeTint="BF"/>
          <w:sz w:val="24"/>
          <w:szCs w:val="24"/>
          <w:lang w:val="en-ZA"/>
        </w:rPr>
        <w:t xml:space="preserve">Screenshot: </w:t>
      </w:r>
      <w:r w:rsidR="009C103A">
        <w:rPr>
          <w:rFonts w:ascii="Arial" w:hAnsi="Arial" w:cs="Arial"/>
          <w:color w:val="5C5C5C" w:themeColor="accent1" w:themeTint="BF"/>
          <w:sz w:val="24"/>
          <w:szCs w:val="24"/>
          <w:lang w:val="en-ZA"/>
        </w:rPr>
        <w:t>circled comment box</w:t>
      </w:r>
      <w:r w:rsidRPr="00605359">
        <w:rPr>
          <w:rFonts w:ascii="Arial" w:hAnsi="Arial" w:cs="Arial"/>
          <w:color w:val="5C5C5C" w:themeColor="accent1" w:themeTint="BF"/>
          <w:sz w:val="24"/>
          <w:szCs w:val="24"/>
          <w:lang w:val="en-ZA"/>
        </w:rPr>
        <w:t>]</w:t>
      </w:r>
    </w:p>
    <w:p w14:paraId="71BE57F8" w14:textId="22166BCB" w:rsid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Step 2: Enter your comment in the provided comment box.</w:t>
      </w:r>
    </w:p>
    <w:p w14:paraId="1F7AF7E0" w14:textId="3E4EB010" w:rsidR="00DA1CE5" w:rsidRPr="00DA1CE5" w:rsidRDefault="00DA1CE5" w:rsidP="00DA1CE5">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 xml:space="preserve">Screenshot: </w:t>
      </w:r>
      <w:r w:rsidR="009C103A">
        <w:rPr>
          <w:rFonts w:ascii="Arial" w:hAnsi="Arial" w:cs="Arial"/>
          <w:color w:val="5C5C5C" w:themeColor="accent1" w:themeTint="BF"/>
          <w:sz w:val="24"/>
          <w:szCs w:val="24"/>
          <w:lang w:val="en-ZA"/>
        </w:rPr>
        <w:t>show comment on post</w:t>
      </w:r>
      <w:r w:rsidRPr="00605359">
        <w:rPr>
          <w:rFonts w:ascii="Arial" w:hAnsi="Arial" w:cs="Arial"/>
          <w:color w:val="5C5C5C" w:themeColor="accent1" w:themeTint="BF"/>
          <w:sz w:val="24"/>
          <w:szCs w:val="24"/>
          <w:lang w:val="en-ZA"/>
        </w:rPr>
        <w:t>]</w:t>
      </w:r>
    </w:p>
    <w:p w14:paraId="2E41BE1B" w14:textId="77777777" w:rsidR="00201F88" w:rsidRP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Step 3: Click on the "Post" button to submit your comment.</w:t>
      </w:r>
    </w:p>
    <w:p w14:paraId="7EE5CC82" w14:textId="77777777" w:rsid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p>
    <w:p w14:paraId="25DD8A8E" w14:textId="47C94BBA" w:rsidR="009C103A" w:rsidRPr="009C103A" w:rsidRDefault="009C103A" w:rsidP="009C103A">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like button circled</w:t>
      </w:r>
      <w:r w:rsidRPr="00605359">
        <w:rPr>
          <w:rFonts w:ascii="Arial" w:hAnsi="Arial" w:cs="Arial"/>
          <w:color w:val="5C5C5C" w:themeColor="accent1" w:themeTint="BF"/>
          <w:sz w:val="24"/>
          <w:szCs w:val="24"/>
          <w:lang w:val="en-ZA"/>
        </w:rPr>
        <w:t>]</w:t>
      </w:r>
    </w:p>
    <w:p w14:paraId="186BB82E" w14:textId="5A3F3867" w:rsidR="00201F88" w:rsidRDefault="00201F88" w:rsidP="009C103A">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To like a post, simply click on the "Like" button below the post.</w:t>
      </w:r>
    </w:p>
    <w:p w14:paraId="7B8C6056" w14:textId="77777777" w:rsidR="009C103A" w:rsidRPr="009C103A" w:rsidRDefault="009C103A" w:rsidP="009C103A">
      <w:pPr>
        <w:pStyle w:val="ListParagraph"/>
        <w:tabs>
          <w:tab w:val="left" w:pos="1206"/>
        </w:tabs>
        <w:spacing w:line="360" w:lineRule="auto"/>
        <w:ind w:left="360"/>
        <w:rPr>
          <w:rFonts w:ascii="Arial" w:hAnsi="Arial" w:cs="Arial"/>
          <w:color w:val="5C5C5C" w:themeColor="accent1" w:themeTint="BF"/>
          <w:sz w:val="24"/>
          <w:szCs w:val="24"/>
          <w:lang w:val="en-ZA"/>
        </w:rPr>
      </w:pPr>
    </w:p>
    <w:p w14:paraId="7785798D" w14:textId="77777777" w:rsidR="00201F88" w:rsidRPr="00201F88" w:rsidRDefault="00201F88" w:rsidP="00515330">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13" w:name="_Toc137040409"/>
      <w:r w:rsidRPr="00201F88">
        <w:rPr>
          <w:rFonts w:ascii="Arial" w:hAnsi="Arial" w:cs="Arial"/>
          <w:color w:val="5C5C5C" w:themeColor="accent1" w:themeTint="BF"/>
          <w:sz w:val="24"/>
          <w:szCs w:val="24"/>
          <w:lang w:val="en-ZA"/>
        </w:rPr>
        <w:t>5.3 Sharing Posts</w:t>
      </w:r>
      <w:bookmarkEnd w:id="13"/>
    </w:p>
    <w:p w14:paraId="569502F1" w14:textId="77777777" w:rsidR="00201F88" w:rsidRP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To share a post with others, follow these steps:</w:t>
      </w:r>
    </w:p>
    <w:p w14:paraId="1076D0EB" w14:textId="77777777" w:rsidR="009C103A" w:rsidRDefault="009C103A" w:rsidP="00201F88">
      <w:pPr>
        <w:pStyle w:val="ListParagraph"/>
        <w:tabs>
          <w:tab w:val="left" w:pos="1206"/>
        </w:tabs>
        <w:spacing w:line="360" w:lineRule="auto"/>
        <w:ind w:left="360"/>
        <w:rPr>
          <w:rFonts w:ascii="Arial" w:hAnsi="Arial" w:cs="Arial"/>
          <w:color w:val="5C5C5C" w:themeColor="accent1" w:themeTint="BF"/>
          <w:sz w:val="24"/>
          <w:szCs w:val="24"/>
          <w:lang w:val="en-ZA"/>
        </w:rPr>
      </w:pPr>
    </w:p>
    <w:p w14:paraId="64EA604C" w14:textId="31A07F1C" w:rsidR="00A95981" w:rsidRPr="00A95981" w:rsidRDefault="00A95981" w:rsidP="00A95981">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feed page with post circled</w:t>
      </w:r>
      <w:r w:rsidRPr="00605359">
        <w:rPr>
          <w:rFonts w:ascii="Arial" w:hAnsi="Arial" w:cs="Arial"/>
          <w:color w:val="5C5C5C" w:themeColor="accent1" w:themeTint="BF"/>
          <w:sz w:val="24"/>
          <w:szCs w:val="24"/>
          <w:lang w:val="en-ZA"/>
        </w:rPr>
        <w:t>]</w:t>
      </w:r>
    </w:p>
    <w:p w14:paraId="2D9EC6F8" w14:textId="3268434B" w:rsidR="00201F88" w:rsidRP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Step 1: Go to the post you want to share.</w:t>
      </w:r>
    </w:p>
    <w:p w14:paraId="2B5D93D4" w14:textId="1A3B7AF0" w:rsidR="00A95981" w:rsidRPr="00A95981" w:rsidRDefault="00A95981" w:rsidP="00A95981">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share button circled</w:t>
      </w:r>
      <w:r w:rsidRPr="00605359">
        <w:rPr>
          <w:rFonts w:ascii="Arial" w:hAnsi="Arial" w:cs="Arial"/>
          <w:color w:val="5C5C5C" w:themeColor="accent1" w:themeTint="BF"/>
          <w:sz w:val="24"/>
          <w:szCs w:val="24"/>
          <w:lang w:val="en-ZA"/>
        </w:rPr>
        <w:t>]</w:t>
      </w:r>
    </w:p>
    <w:p w14:paraId="3F43F5C1" w14:textId="75391EC0" w:rsid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Step 2: Click on the "Share" button below the post.</w:t>
      </w:r>
    </w:p>
    <w:p w14:paraId="48F55B63" w14:textId="5847F4C9" w:rsidR="00A56887" w:rsidRPr="00A56887" w:rsidRDefault="00A56887" w:rsidP="00A56887">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share link overlay</w:t>
      </w:r>
      <w:r w:rsidRPr="00605359">
        <w:rPr>
          <w:rFonts w:ascii="Arial" w:hAnsi="Arial" w:cs="Arial"/>
          <w:color w:val="5C5C5C" w:themeColor="accent1" w:themeTint="BF"/>
          <w:sz w:val="24"/>
          <w:szCs w:val="24"/>
          <w:lang w:val="en-ZA"/>
        </w:rPr>
        <w:t>]</w:t>
      </w:r>
    </w:p>
    <w:p w14:paraId="2D37C8E7" w14:textId="1CB6A216" w:rsidR="00201F88" w:rsidRP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r w:rsidRPr="00201F88">
        <w:rPr>
          <w:rFonts w:ascii="Arial" w:hAnsi="Arial" w:cs="Arial"/>
          <w:color w:val="5C5C5C" w:themeColor="accent1" w:themeTint="BF"/>
          <w:sz w:val="24"/>
          <w:szCs w:val="24"/>
          <w:lang w:val="en-ZA"/>
        </w:rPr>
        <w:t xml:space="preserve">Step 3: </w:t>
      </w:r>
      <w:r w:rsidR="00A56887">
        <w:rPr>
          <w:rFonts w:ascii="Arial" w:hAnsi="Arial" w:cs="Arial"/>
          <w:color w:val="5C5C5C" w:themeColor="accent1" w:themeTint="BF"/>
          <w:sz w:val="24"/>
          <w:szCs w:val="24"/>
          <w:lang w:val="en-ZA"/>
        </w:rPr>
        <w:t>A link to the post will appear, copy it on your clipboard and paste it to share.</w:t>
      </w:r>
    </w:p>
    <w:p w14:paraId="6BB4A79B" w14:textId="77777777" w:rsidR="00201F88" w:rsidRP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p>
    <w:p w14:paraId="17ACFB2B" w14:textId="5B869AFC" w:rsidR="00201F88" w:rsidRPr="00201F88" w:rsidRDefault="00201F88" w:rsidP="00201F88">
      <w:pPr>
        <w:pStyle w:val="ListParagraph"/>
        <w:tabs>
          <w:tab w:val="left" w:pos="1206"/>
        </w:tabs>
        <w:spacing w:line="360" w:lineRule="auto"/>
        <w:ind w:left="360"/>
        <w:rPr>
          <w:rFonts w:ascii="Arial" w:hAnsi="Arial" w:cs="Arial"/>
          <w:color w:val="5C5C5C" w:themeColor="accent1" w:themeTint="BF"/>
          <w:sz w:val="24"/>
          <w:szCs w:val="24"/>
          <w:lang w:val="en-ZA"/>
        </w:rPr>
      </w:pPr>
    </w:p>
    <w:p w14:paraId="324E3D8B" w14:textId="5A32AEE1" w:rsidR="00322ABF" w:rsidRDefault="00322ABF" w:rsidP="00322ABF">
      <w:pPr>
        <w:pStyle w:val="ListParagraph"/>
        <w:numPr>
          <w:ilvl w:val="0"/>
          <w:numId w:val="34"/>
        </w:numPr>
        <w:tabs>
          <w:tab w:val="left" w:pos="1206"/>
        </w:tabs>
        <w:spacing w:line="360" w:lineRule="auto"/>
        <w:outlineLvl w:val="0"/>
        <w:rPr>
          <w:rFonts w:ascii="Arial" w:hAnsi="Arial" w:cs="Arial"/>
          <w:b/>
          <w:bCs/>
          <w:color w:val="3B3B3B" w:themeColor="accent1" w:themeTint="E6"/>
          <w:sz w:val="36"/>
          <w:szCs w:val="36"/>
        </w:rPr>
      </w:pPr>
      <w:bookmarkStart w:id="14" w:name="_Toc137040410"/>
      <w:proofErr w:type="spellStart"/>
      <w:r w:rsidRPr="00322ABF">
        <w:rPr>
          <w:rFonts w:ascii="Arial" w:hAnsi="Arial" w:cs="Arial"/>
          <w:b/>
          <w:bCs/>
          <w:color w:val="3B3B3B" w:themeColor="accent1" w:themeTint="E6"/>
          <w:sz w:val="36"/>
          <w:szCs w:val="36"/>
        </w:rPr>
        <w:t>Personalising</w:t>
      </w:r>
      <w:proofErr w:type="spellEnd"/>
      <w:r w:rsidRPr="00322ABF">
        <w:rPr>
          <w:rFonts w:ascii="Arial" w:hAnsi="Arial" w:cs="Arial"/>
          <w:b/>
          <w:bCs/>
          <w:color w:val="3B3B3B" w:themeColor="accent1" w:themeTint="E6"/>
          <w:sz w:val="36"/>
          <w:szCs w:val="36"/>
        </w:rPr>
        <w:t xml:space="preserve"> Your Feed</w:t>
      </w:r>
      <w:bookmarkEnd w:id="14"/>
    </w:p>
    <w:p w14:paraId="18CC329C" w14:textId="77777777" w:rsidR="008E38A3" w:rsidRPr="008E38A3" w:rsidRDefault="008E38A3" w:rsidP="00515330">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15" w:name="_Toc137040411"/>
      <w:r w:rsidRPr="008E38A3">
        <w:rPr>
          <w:rFonts w:ascii="Arial" w:hAnsi="Arial" w:cs="Arial"/>
          <w:color w:val="5C5C5C" w:themeColor="accent1" w:themeTint="BF"/>
          <w:sz w:val="24"/>
          <w:szCs w:val="24"/>
          <w:lang w:val="en-ZA"/>
        </w:rPr>
        <w:t>6.1 Selecting Interests</w:t>
      </w:r>
      <w:bookmarkEnd w:id="15"/>
    </w:p>
    <w:p w14:paraId="6CBE59DE" w14:textId="77777777" w:rsidR="008E38A3" w:rsidRDefault="008E38A3"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8E38A3">
        <w:rPr>
          <w:rFonts w:ascii="Arial" w:hAnsi="Arial" w:cs="Arial"/>
          <w:color w:val="5C5C5C" w:themeColor="accent1" w:themeTint="BF"/>
          <w:sz w:val="24"/>
          <w:szCs w:val="24"/>
          <w:lang w:val="en-ZA"/>
        </w:rPr>
        <w:t>To select your interests and customize your feed, follow these steps:</w:t>
      </w:r>
    </w:p>
    <w:p w14:paraId="20B8B0AF" w14:textId="77777777" w:rsidR="00CB6198" w:rsidRDefault="00CB6198" w:rsidP="00515330">
      <w:pPr>
        <w:pStyle w:val="ListParagraph"/>
        <w:tabs>
          <w:tab w:val="left" w:pos="1206"/>
        </w:tabs>
        <w:spacing w:line="360" w:lineRule="auto"/>
        <w:ind w:left="360"/>
        <w:jc w:val="center"/>
        <w:rPr>
          <w:rFonts w:ascii="Arial" w:hAnsi="Arial" w:cs="Arial"/>
          <w:color w:val="5C5C5C" w:themeColor="accent1" w:themeTint="BF"/>
          <w:sz w:val="24"/>
          <w:szCs w:val="24"/>
          <w:lang w:val="en-ZA"/>
        </w:rPr>
      </w:pPr>
    </w:p>
    <w:p w14:paraId="48470F65" w14:textId="6407F7C2" w:rsidR="00515330" w:rsidRPr="00A95981" w:rsidRDefault="00515330" w:rsidP="00515330">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w:t>
      </w:r>
      <w:r w:rsidR="00AD253D">
        <w:rPr>
          <w:rFonts w:ascii="Arial" w:hAnsi="Arial" w:cs="Arial"/>
          <w:color w:val="5C5C5C" w:themeColor="accent1" w:themeTint="BF"/>
          <w:sz w:val="24"/>
          <w:szCs w:val="24"/>
          <w:lang w:val="en-ZA"/>
        </w:rPr>
        <w:t>: setting circled</w:t>
      </w:r>
      <w:r w:rsidRPr="00605359">
        <w:rPr>
          <w:rFonts w:ascii="Arial" w:hAnsi="Arial" w:cs="Arial"/>
          <w:color w:val="5C5C5C" w:themeColor="accent1" w:themeTint="BF"/>
          <w:sz w:val="24"/>
          <w:szCs w:val="24"/>
          <w:lang w:val="en-ZA"/>
        </w:rPr>
        <w:t>]</w:t>
      </w:r>
    </w:p>
    <w:p w14:paraId="0D86BA73" w14:textId="77777777" w:rsidR="00515330" w:rsidRPr="008E38A3" w:rsidRDefault="00515330" w:rsidP="00515330">
      <w:pPr>
        <w:pStyle w:val="ListParagraph"/>
        <w:tabs>
          <w:tab w:val="left" w:pos="1206"/>
        </w:tabs>
        <w:spacing w:line="360" w:lineRule="auto"/>
        <w:ind w:left="0"/>
        <w:rPr>
          <w:rFonts w:ascii="Arial" w:hAnsi="Arial" w:cs="Arial"/>
          <w:color w:val="5C5C5C" w:themeColor="accent1" w:themeTint="BF"/>
          <w:sz w:val="24"/>
          <w:szCs w:val="24"/>
          <w:lang w:val="en-ZA"/>
        </w:rPr>
      </w:pPr>
    </w:p>
    <w:p w14:paraId="5D8A99A0" w14:textId="52A2CE84" w:rsidR="008E38A3" w:rsidRDefault="008E38A3"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8E38A3">
        <w:rPr>
          <w:rFonts w:ascii="Arial" w:hAnsi="Arial" w:cs="Arial"/>
          <w:color w:val="5C5C5C" w:themeColor="accent1" w:themeTint="BF"/>
          <w:sz w:val="24"/>
          <w:szCs w:val="24"/>
          <w:lang w:val="en-ZA"/>
        </w:rPr>
        <w:t xml:space="preserve">Step 1: </w:t>
      </w:r>
      <w:r w:rsidR="00BA2764">
        <w:rPr>
          <w:rFonts w:ascii="Arial" w:hAnsi="Arial" w:cs="Arial"/>
          <w:color w:val="5C5C5C" w:themeColor="accent1" w:themeTint="BF"/>
          <w:sz w:val="24"/>
          <w:szCs w:val="24"/>
          <w:lang w:val="en-ZA"/>
        </w:rPr>
        <w:t>Access the sett</w:t>
      </w:r>
      <w:r w:rsidR="00AD253D">
        <w:rPr>
          <w:rFonts w:ascii="Arial" w:hAnsi="Arial" w:cs="Arial"/>
          <w:color w:val="5C5C5C" w:themeColor="accent1" w:themeTint="BF"/>
          <w:sz w:val="24"/>
          <w:szCs w:val="24"/>
          <w:lang w:val="en-ZA"/>
        </w:rPr>
        <w:t>ing via the side bar</w:t>
      </w:r>
      <w:r w:rsidRPr="008E38A3">
        <w:rPr>
          <w:rFonts w:ascii="Arial" w:hAnsi="Arial" w:cs="Arial"/>
          <w:color w:val="5C5C5C" w:themeColor="accent1" w:themeTint="BF"/>
          <w:sz w:val="24"/>
          <w:szCs w:val="24"/>
          <w:lang w:val="en-ZA"/>
        </w:rPr>
        <w:t>.</w:t>
      </w:r>
    </w:p>
    <w:p w14:paraId="01E45B43" w14:textId="00D0A1BA" w:rsidR="006E0AAE" w:rsidRPr="008E38A3" w:rsidRDefault="006E0AAE" w:rsidP="006E0AAE">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 xml:space="preserve">Screenshot: </w:t>
      </w:r>
      <w:r w:rsidR="00AD253D">
        <w:rPr>
          <w:rFonts w:ascii="Arial" w:hAnsi="Arial" w:cs="Arial"/>
          <w:color w:val="5C5C5C" w:themeColor="accent1" w:themeTint="BF"/>
          <w:sz w:val="24"/>
          <w:szCs w:val="24"/>
          <w:lang w:val="en-ZA"/>
        </w:rPr>
        <w:t xml:space="preserve">“Interests” </w:t>
      </w:r>
      <w:r w:rsidR="00C076ED">
        <w:rPr>
          <w:rFonts w:ascii="Arial" w:hAnsi="Arial" w:cs="Arial"/>
          <w:color w:val="5C5C5C" w:themeColor="accent1" w:themeTint="BF"/>
          <w:sz w:val="24"/>
          <w:szCs w:val="24"/>
          <w:lang w:val="en-ZA"/>
        </w:rPr>
        <w:t>button circled</w:t>
      </w:r>
      <w:r w:rsidRPr="00605359">
        <w:rPr>
          <w:rFonts w:ascii="Arial" w:hAnsi="Arial" w:cs="Arial"/>
          <w:color w:val="5C5C5C" w:themeColor="accent1" w:themeTint="BF"/>
          <w:sz w:val="24"/>
          <w:szCs w:val="24"/>
          <w:lang w:val="en-ZA"/>
        </w:rPr>
        <w:t>]</w:t>
      </w:r>
    </w:p>
    <w:p w14:paraId="29347242" w14:textId="77777777" w:rsidR="008E38A3" w:rsidRDefault="008E38A3"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8E38A3">
        <w:rPr>
          <w:rFonts w:ascii="Arial" w:hAnsi="Arial" w:cs="Arial"/>
          <w:color w:val="5C5C5C" w:themeColor="accent1" w:themeTint="BF"/>
          <w:sz w:val="24"/>
          <w:szCs w:val="24"/>
          <w:lang w:val="en-ZA"/>
        </w:rPr>
        <w:lastRenderedPageBreak/>
        <w:t>Step 2: Click on the "Interests" option.</w:t>
      </w:r>
    </w:p>
    <w:p w14:paraId="488E6AEE" w14:textId="26E16DA4" w:rsidR="00C076ED" w:rsidRPr="008E38A3" w:rsidRDefault="00C076ED" w:rsidP="00C076ED">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Suggested interests overlay</w:t>
      </w:r>
      <w:r w:rsidRPr="00605359">
        <w:rPr>
          <w:rFonts w:ascii="Arial" w:hAnsi="Arial" w:cs="Arial"/>
          <w:color w:val="5C5C5C" w:themeColor="accent1" w:themeTint="BF"/>
          <w:sz w:val="24"/>
          <w:szCs w:val="24"/>
          <w:lang w:val="en-ZA"/>
        </w:rPr>
        <w:t>]</w:t>
      </w:r>
    </w:p>
    <w:p w14:paraId="5C100D5D" w14:textId="77777777" w:rsidR="008E38A3" w:rsidRDefault="008E38A3"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8E38A3">
        <w:rPr>
          <w:rFonts w:ascii="Arial" w:hAnsi="Arial" w:cs="Arial"/>
          <w:color w:val="5C5C5C" w:themeColor="accent1" w:themeTint="BF"/>
          <w:sz w:val="24"/>
          <w:szCs w:val="24"/>
          <w:lang w:val="en-ZA"/>
        </w:rPr>
        <w:t>Step 3: Browse through the available interest categories.</w:t>
      </w:r>
    </w:p>
    <w:p w14:paraId="4A52EB76" w14:textId="4667C0DB" w:rsidR="00C076ED" w:rsidRPr="008E38A3" w:rsidRDefault="00C076ED" w:rsidP="00C076ED">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success</w:t>
      </w:r>
      <w:r w:rsidR="00096235">
        <w:rPr>
          <w:rFonts w:ascii="Arial" w:hAnsi="Arial" w:cs="Arial"/>
          <w:color w:val="5C5C5C" w:themeColor="accent1" w:themeTint="BF"/>
          <w:sz w:val="24"/>
          <w:szCs w:val="24"/>
          <w:lang w:val="en-ZA"/>
        </w:rPr>
        <w:t>fully added interest</w:t>
      </w:r>
      <w:r w:rsidRPr="00605359">
        <w:rPr>
          <w:rFonts w:ascii="Arial" w:hAnsi="Arial" w:cs="Arial"/>
          <w:color w:val="5C5C5C" w:themeColor="accent1" w:themeTint="BF"/>
          <w:sz w:val="24"/>
          <w:szCs w:val="24"/>
          <w:lang w:val="en-ZA"/>
        </w:rPr>
        <w:t>]</w:t>
      </w:r>
    </w:p>
    <w:p w14:paraId="592655D2" w14:textId="6EDD9C3F" w:rsidR="008E38A3" w:rsidRDefault="008E38A3"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8E38A3">
        <w:rPr>
          <w:rFonts w:ascii="Arial" w:hAnsi="Arial" w:cs="Arial"/>
          <w:color w:val="5C5C5C" w:themeColor="accent1" w:themeTint="BF"/>
          <w:sz w:val="24"/>
          <w:szCs w:val="24"/>
          <w:lang w:val="en-ZA"/>
        </w:rPr>
        <w:t>Step 4: Click on the "+" button next to the interests you want to follow.</w:t>
      </w:r>
    </w:p>
    <w:p w14:paraId="61090836" w14:textId="77777777" w:rsidR="00096235" w:rsidRDefault="00096235" w:rsidP="00515330">
      <w:pPr>
        <w:pStyle w:val="ListParagraph"/>
        <w:tabs>
          <w:tab w:val="left" w:pos="1206"/>
        </w:tabs>
        <w:spacing w:line="360" w:lineRule="auto"/>
        <w:ind w:left="0"/>
        <w:rPr>
          <w:rFonts w:ascii="Arial" w:hAnsi="Arial" w:cs="Arial"/>
          <w:color w:val="5C5C5C" w:themeColor="accent1" w:themeTint="BF"/>
          <w:sz w:val="24"/>
          <w:szCs w:val="24"/>
          <w:lang w:val="en-ZA"/>
        </w:rPr>
      </w:pPr>
    </w:p>
    <w:p w14:paraId="3ACD8F39" w14:textId="77777777" w:rsidR="00515330" w:rsidRPr="00515330" w:rsidRDefault="00515330" w:rsidP="00515330">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16" w:name="_Toc137040412"/>
      <w:r w:rsidRPr="00515330">
        <w:rPr>
          <w:rFonts w:ascii="Arial" w:hAnsi="Arial" w:cs="Arial"/>
          <w:color w:val="5C5C5C" w:themeColor="accent1" w:themeTint="BF"/>
          <w:sz w:val="24"/>
          <w:szCs w:val="24"/>
          <w:lang w:val="en-ZA"/>
        </w:rPr>
        <w:t>6.2 Customizing Feed Preferences</w:t>
      </w:r>
      <w:bookmarkEnd w:id="16"/>
    </w:p>
    <w:p w14:paraId="7AFC44D0" w14:textId="77777777" w:rsidR="00515330" w:rsidRPr="00515330" w:rsidRDefault="00515330"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515330">
        <w:rPr>
          <w:rFonts w:ascii="Arial" w:hAnsi="Arial" w:cs="Arial"/>
          <w:color w:val="5C5C5C" w:themeColor="accent1" w:themeTint="BF"/>
          <w:sz w:val="24"/>
          <w:szCs w:val="24"/>
          <w:lang w:val="en-ZA"/>
        </w:rPr>
        <w:t>Encompass allows you to customize your feed preferences to control the type of content you see. To customize your feed preferences, follow these steps:</w:t>
      </w:r>
    </w:p>
    <w:p w14:paraId="34C29F87" w14:textId="121FAB8D" w:rsidR="00096235" w:rsidRDefault="00096235" w:rsidP="00096235">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feed page</w:t>
      </w:r>
      <w:r w:rsidRPr="00605359">
        <w:rPr>
          <w:rFonts w:ascii="Arial" w:hAnsi="Arial" w:cs="Arial"/>
          <w:color w:val="5C5C5C" w:themeColor="accent1" w:themeTint="BF"/>
          <w:sz w:val="24"/>
          <w:szCs w:val="24"/>
          <w:lang w:val="en-ZA"/>
        </w:rPr>
        <w:t>]</w:t>
      </w:r>
    </w:p>
    <w:p w14:paraId="3AE8C7DD" w14:textId="7961B751" w:rsidR="00515330" w:rsidRPr="00515330" w:rsidRDefault="00515330"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515330">
        <w:rPr>
          <w:rFonts w:ascii="Arial" w:hAnsi="Arial" w:cs="Arial"/>
          <w:color w:val="5C5C5C" w:themeColor="accent1" w:themeTint="BF"/>
          <w:sz w:val="24"/>
          <w:szCs w:val="24"/>
          <w:lang w:val="en-ZA"/>
        </w:rPr>
        <w:t xml:space="preserve">Step 1: Go to your </w:t>
      </w:r>
      <w:r w:rsidR="00096235">
        <w:rPr>
          <w:rFonts w:ascii="Arial" w:hAnsi="Arial" w:cs="Arial"/>
          <w:color w:val="5C5C5C" w:themeColor="accent1" w:themeTint="BF"/>
          <w:sz w:val="24"/>
          <w:szCs w:val="24"/>
          <w:lang w:val="en-ZA"/>
        </w:rPr>
        <w:t>feed</w:t>
      </w:r>
      <w:r w:rsidRPr="00515330">
        <w:rPr>
          <w:rFonts w:ascii="Arial" w:hAnsi="Arial" w:cs="Arial"/>
          <w:color w:val="5C5C5C" w:themeColor="accent1" w:themeTint="BF"/>
          <w:sz w:val="24"/>
          <w:szCs w:val="24"/>
          <w:lang w:val="en-ZA"/>
        </w:rPr>
        <w:t xml:space="preserve"> page.</w:t>
      </w:r>
    </w:p>
    <w:p w14:paraId="6404FF16" w14:textId="40AE5067" w:rsidR="00096235" w:rsidRPr="00A95981" w:rsidRDefault="00096235" w:rsidP="00096235">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feed page with Filter circled</w:t>
      </w:r>
      <w:r w:rsidRPr="00605359">
        <w:rPr>
          <w:rFonts w:ascii="Arial" w:hAnsi="Arial" w:cs="Arial"/>
          <w:color w:val="5C5C5C" w:themeColor="accent1" w:themeTint="BF"/>
          <w:sz w:val="24"/>
          <w:szCs w:val="24"/>
          <w:lang w:val="en-ZA"/>
        </w:rPr>
        <w:t>]</w:t>
      </w:r>
    </w:p>
    <w:p w14:paraId="0F483D22" w14:textId="6D0524CD" w:rsidR="00515330" w:rsidRPr="00515330" w:rsidRDefault="00515330"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515330">
        <w:rPr>
          <w:rFonts w:ascii="Arial" w:hAnsi="Arial" w:cs="Arial"/>
          <w:color w:val="5C5C5C" w:themeColor="accent1" w:themeTint="BF"/>
          <w:sz w:val="24"/>
          <w:szCs w:val="24"/>
          <w:lang w:val="en-ZA"/>
        </w:rPr>
        <w:t>Step 2: Click on the "</w:t>
      </w:r>
      <w:r w:rsidR="00096235">
        <w:rPr>
          <w:rFonts w:ascii="Arial" w:hAnsi="Arial" w:cs="Arial"/>
          <w:color w:val="5C5C5C" w:themeColor="accent1" w:themeTint="BF"/>
          <w:sz w:val="24"/>
          <w:szCs w:val="24"/>
          <w:lang w:val="en-ZA"/>
        </w:rPr>
        <w:t>Filter</w:t>
      </w:r>
      <w:r w:rsidRPr="00515330">
        <w:rPr>
          <w:rFonts w:ascii="Arial" w:hAnsi="Arial" w:cs="Arial"/>
          <w:color w:val="5C5C5C" w:themeColor="accent1" w:themeTint="BF"/>
          <w:sz w:val="24"/>
          <w:szCs w:val="24"/>
          <w:lang w:val="en-ZA"/>
        </w:rPr>
        <w:t>" option.</w:t>
      </w:r>
    </w:p>
    <w:p w14:paraId="7A4F6099" w14:textId="6050C89C" w:rsidR="00096235" w:rsidRPr="00A95981" w:rsidRDefault="00096235" w:rsidP="00096235">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filter overlay screenshot</w:t>
      </w:r>
      <w:r w:rsidRPr="00605359">
        <w:rPr>
          <w:rFonts w:ascii="Arial" w:hAnsi="Arial" w:cs="Arial"/>
          <w:color w:val="5C5C5C" w:themeColor="accent1" w:themeTint="BF"/>
          <w:sz w:val="24"/>
          <w:szCs w:val="24"/>
          <w:lang w:val="en-ZA"/>
        </w:rPr>
        <w:t>]</w:t>
      </w:r>
    </w:p>
    <w:p w14:paraId="615DFEA4" w14:textId="77777777" w:rsidR="00515330" w:rsidRPr="00515330" w:rsidRDefault="00515330"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515330">
        <w:rPr>
          <w:rFonts w:ascii="Arial" w:hAnsi="Arial" w:cs="Arial"/>
          <w:color w:val="5C5C5C" w:themeColor="accent1" w:themeTint="BF"/>
          <w:sz w:val="24"/>
          <w:szCs w:val="24"/>
          <w:lang w:val="en-ZA"/>
        </w:rPr>
        <w:t>Step 3: Adjust the desired settings, such as post sorting, content types, or community preferences.</w:t>
      </w:r>
    </w:p>
    <w:p w14:paraId="162CF060" w14:textId="34AD492B" w:rsidR="00096235" w:rsidRPr="00A95981" w:rsidRDefault="00096235" w:rsidP="00096235">
      <w:pPr>
        <w:pStyle w:val="ListParagraph"/>
        <w:tabs>
          <w:tab w:val="left" w:pos="1206"/>
        </w:tabs>
        <w:spacing w:line="360" w:lineRule="auto"/>
        <w:ind w:left="360"/>
        <w:jc w:val="center"/>
        <w:rPr>
          <w:rFonts w:ascii="Arial" w:hAnsi="Arial" w:cs="Arial"/>
          <w:color w:val="5C5C5C" w:themeColor="accent1" w:themeTint="BF"/>
          <w:sz w:val="24"/>
          <w:szCs w:val="24"/>
          <w:lang w:val="en-ZA"/>
        </w:rPr>
      </w:pPr>
      <w:r w:rsidRPr="00605359">
        <w:rPr>
          <w:rFonts w:ascii="Arial" w:hAnsi="Arial" w:cs="Arial"/>
          <w:color w:val="5C5C5C" w:themeColor="accent1" w:themeTint="BF"/>
          <w:sz w:val="24"/>
          <w:szCs w:val="24"/>
          <w:lang w:val="en-ZA"/>
        </w:rPr>
        <w:t>[</w:t>
      </w:r>
      <w:r>
        <w:rPr>
          <w:rFonts w:ascii="Arial" w:hAnsi="Arial" w:cs="Arial"/>
          <w:color w:val="5C5C5C" w:themeColor="accent1" w:themeTint="BF"/>
          <w:sz w:val="24"/>
          <w:szCs w:val="24"/>
          <w:lang w:val="en-ZA"/>
        </w:rPr>
        <w:t>Screenshot: Successfully filtered message</w:t>
      </w:r>
      <w:r w:rsidRPr="00605359">
        <w:rPr>
          <w:rFonts w:ascii="Arial" w:hAnsi="Arial" w:cs="Arial"/>
          <w:color w:val="5C5C5C" w:themeColor="accent1" w:themeTint="BF"/>
          <w:sz w:val="24"/>
          <w:szCs w:val="24"/>
          <w:lang w:val="en-ZA"/>
        </w:rPr>
        <w:t>]</w:t>
      </w:r>
    </w:p>
    <w:p w14:paraId="10F0A4BA" w14:textId="6DFEC9BE" w:rsidR="00515330" w:rsidRDefault="00515330" w:rsidP="00515330">
      <w:pPr>
        <w:pStyle w:val="ListParagraph"/>
        <w:tabs>
          <w:tab w:val="left" w:pos="1206"/>
        </w:tabs>
        <w:spacing w:line="360" w:lineRule="auto"/>
        <w:ind w:left="0"/>
        <w:rPr>
          <w:rFonts w:ascii="Arial" w:hAnsi="Arial" w:cs="Arial"/>
          <w:color w:val="5C5C5C" w:themeColor="accent1" w:themeTint="BF"/>
          <w:sz w:val="24"/>
          <w:szCs w:val="24"/>
          <w:lang w:val="en-ZA"/>
        </w:rPr>
      </w:pPr>
      <w:r w:rsidRPr="00515330">
        <w:rPr>
          <w:rFonts w:ascii="Arial" w:hAnsi="Arial" w:cs="Arial"/>
          <w:color w:val="5C5C5C" w:themeColor="accent1" w:themeTint="BF"/>
          <w:sz w:val="24"/>
          <w:szCs w:val="24"/>
          <w:lang w:val="en-ZA"/>
        </w:rPr>
        <w:t>Step 4: Click on the "Save" button to apply your changes.</w:t>
      </w:r>
    </w:p>
    <w:p w14:paraId="1F63CD27" w14:textId="77777777" w:rsidR="00750FDE" w:rsidRPr="008E38A3" w:rsidRDefault="00750FDE" w:rsidP="00515330">
      <w:pPr>
        <w:pStyle w:val="ListParagraph"/>
        <w:tabs>
          <w:tab w:val="left" w:pos="1206"/>
        </w:tabs>
        <w:spacing w:line="360" w:lineRule="auto"/>
        <w:ind w:left="0"/>
        <w:rPr>
          <w:rFonts w:ascii="Arial" w:hAnsi="Arial" w:cs="Arial"/>
          <w:color w:val="5C5C5C" w:themeColor="accent1" w:themeTint="BF"/>
          <w:sz w:val="24"/>
          <w:szCs w:val="24"/>
          <w:lang w:val="en-ZA"/>
        </w:rPr>
      </w:pPr>
    </w:p>
    <w:p w14:paraId="1ABE45DA" w14:textId="715FA781" w:rsidR="00322ABF" w:rsidRDefault="00322ABF" w:rsidP="00322ABF">
      <w:pPr>
        <w:pStyle w:val="ListParagraph"/>
        <w:numPr>
          <w:ilvl w:val="0"/>
          <w:numId w:val="34"/>
        </w:numPr>
        <w:tabs>
          <w:tab w:val="left" w:pos="1206"/>
        </w:tabs>
        <w:spacing w:line="360" w:lineRule="auto"/>
        <w:outlineLvl w:val="0"/>
        <w:rPr>
          <w:rFonts w:ascii="Arial" w:hAnsi="Arial" w:cs="Arial"/>
          <w:b/>
          <w:bCs/>
          <w:color w:val="3B3B3B" w:themeColor="accent1" w:themeTint="E6"/>
          <w:sz w:val="36"/>
          <w:szCs w:val="36"/>
        </w:rPr>
      </w:pPr>
      <w:bookmarkStart w:id="17" w:name="_Toc137040413"/>
      <w:r w:rsidRPr="00322ABF">
        <w:rPr>
          <w:rFonts w:ascii="Arial" w:hAnsi="Arial" w:cs="Arial"/>
          <w:b/>
          <w:bCs/>
          <w:color w:val="3B3B3B" w:themeColor="accent1" w:themeTint="E6"/>
          <w:sz w:val="36"/>
          <w:szCs w:val="36"/>
        </w:rPr>
        <w:t>Notifications</w:t>
      </w:r>
      <w:r w:rsidR="00C02866">
        <w:rPr>
          <w:rFonts w:ascii="Arial" w:hAnsi="Arial" w:cs="Arial"/>
          <w:b/>
          <w:bCs/>
          <w:color w:val="3B3B3B" w:themeColor="accent1" w:themeTint="E6"/>
          <w:sz w:val="36"/>
          <w:szCs w:val="36"/>
        </w:rPr>
        <w:t xml:space="preserve"> </w:t>
      </w:r>
      <w:r w:rsidR="00C02866" w:rsidRPr="00C02866">
        <w:rPr>
          <w:rFonts w:ascii="Arial" w:hAnsi="Arial" w:cs="Arial"/>
          <w:b/>
          <w:bCs/>
          <w:color w:val="3B3B3B" w:themeColor="accent1" w:themeTint="E6"/>
          <w:sz w:val="36"/>
          <w:szCs w:val="36"/>
        </w:rPr>
        <w:t>and Messaging</w:t>
      </w:r>
      <w:bookmarkEnd w:id="17"/>
    </w:p>
    <w:p w14:paraId="1DED08BE" w14:textId="1ECD31FD" w:rsidR="00E36BA0" w:rsidRPr="00E36BA0" w:rsidRDefault="00E36BA0" w:rsidP="00CC533B">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18" w:name="_Toc137040414"/>
      <w:r w:rsidRPr="00E36BA0">
        <w:rPr>
          <w:rFonts w:ascii="Arial" w:hAnsi="Arial" w:cs="Arial"/>
          <w:color w:val="5C5C5C" w:themeColor="accent1" w:themeTint="BF"/>
          <w:sz w:val="24"/>
          <w:szCs w:val="24"/>
          <w:lang w:val="en-ZA"/>
        </w:rPr>
        <w:t>7.1 Managing Notifications</w:t>
      </w:r>
      <w:bookmarkEnd w:id="18"/>
    </w:p>
    <w:p w14:paraId="6F21A941" w14:textId="6AA8CA5D" w:rsidR="00E36BA0" w:rsidRDefault="00E36BA0" w:rsidP="00E36BA0">
      <w:pPr>
        <w:pStyle w:val="ListParagraph"/>
        <w:tabs>
          <w:tab w:val="left" w:pos="1206"/>
        </w:tabs>
        <w:spacing w:line="360" w:lineRule="auto"/>
        <w:ind w:left="360"/>
        <w:rPr>
          <w:rFonts w:ascii="Arial" w:hAnsi="Arial" w:cs="Arial"/>
          <w:color w:val="5C5C5C" w:themeColor="accent1" w:themeTint="BF"/>
          <w:sz w:val="24"/>
          <w:szCs w:val="24"/>
          <w:lang w:val="en-ZA"/>
        </w:rPr>
      </w:pPr>
      <w:r w:rsidRPr="00E36BA0">
        <w:rPr>
          <w:rFonts w:ascii="Arial" w:hAnsi="Arial" w:cs="Arial"/>
          <w:color w:val="5C5C5C" w:themeColor="accent1" w:themeTint="BF"/>
          <w:sz w:val="24"/>
          <w:szCs w:val="24"/>
          <w:lang w:val="en-ZA"/>
        </w:rPr>
        <w:t>Encompass provides notifications to keep you updated on community activity, new posts, comments, and mentions. To manage your notifications, follow these steps:</w:t>
      </w:r>
    </w:p>
    <w:p w14:paraId="4208BB58" w14:textId="77777777" w:rsidR="00CB6198" w:rsidRPr="00E36BA0" w:rsidRDefault="00CB6198" w:rsidP="00E36BA0">
      <w:pPr>
        <w:pStyle w:val="ListParagraph"/>
        <w:tabs>
          <w:tab w:val="left" w:pos="1206"/>
        </w:tabs>
        <w:spacing w:line="360" w:lineRule="auto"/>
        <w:ind w:left="360"/>
        <w:rPr>
          <w:rFonts w:ascii="Arial" w:hAnsi="Arial" w:cs="Arial"/>
          <w:color w:val="5C5C5C" w:themeColor="accent1" w:themeTint="BF"/>
          <w:sz w:val="24"/>
          <w:szCs w:val="24"/>
          <w:lang w:val="en-ZA"/>
        </w:rPr>
      </w:pPr>
    </w:p>
    <w:p w14:paraId="6F14F86A" w14:textId="65BD4CC7" w:rsidR="00E36BA0" w:rsidRDefault="00E36BA0" w:rsidP="00E36BA0">
      <w:pPr>
        <w:pStyle w:val="ListParagraph"/>
        <w:tabs>
          <w:tab w:val="left" w:pos="1206"/>
        </w:tabs>
        <w:spacing w:line="360" w:lineRule="auto"/>
        <w:ind w:left="360"/>
        <w:jc w:val="cente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[Screenshot: Notification button circled]</w:t>
      </w:r>
    </w:p>
    <w:p w14:paraId="0F1B5C16" w14:textId="7C38527C" w:rsidR="00E36BA0" w:rsidRPr="00E36BA0" w:rsidRDefault="00E36BA0" w:rsidP="00E36BA0">
      <w:pPr>
        <w:pStyle w:val="ListParagraph"/>
        <w:tabs>
          <w:tab w:val="left" w:pos="1206"/>
        </w:tabs>
        <w:spacing w:line="360" w:lineRule="auto"/>
        <w:ind w:left="360"/>
        <w:rPr>
          <w:rFonts w:ascii="Arial" w:hAnsi="Arial" w:cs="Arial"/>
          <w:color w:val="5C5C5C" w:themeColor="accent1" w:themeTint="BF"/>
          <w:sz w:val="24"/>
          <w:szCs w:val="24"/>
          <w:lang w:val="en-ZA"/>
        </w:rPr>
      </w:pPr>
      <w:r w:rsidRPr="00E36BA0">
        <w:rPr>
          <w:rFonts w:ascii="Arial" w:hAnsi="Arial" w:cs="Arial"/>
          <w:color w:val="5C5C5C" w:themeColor="accent1" w:themeTint="BF"/>
          <w:sz w:val="24"/>
          <w:szCs w:val="24"/>
          <w:lang w:val="en-ZA"/>
        </w:rPr>
        <w:t xml:space="preserve">Step 1: Click on the notification bell icon in the </w:t>
      </w:r>
      <w:r>
        <w:rPr>
          <w:rFonts w:ascii="Arial" w:hAnsi="Arial" w:cs="Arial"/>
          <w:color w:val="5C5C5C" w:themeColor="accent1" w:themeTint="BF"/>
          <w:sz w:val="24"/>
          <w:szCs w:val="24"/>
          <w:lang w:val="en-ZA"/>
        </w:rPr>
        <w:t>left</w:t>
      </w:r>
      <w:r w:rsidRPr="00E36BA0">
        <w:rPr>
          <w:rFonts w:ascii="Arial" w:hAnsi="Arial" w:cs="Arial"/>
          <w:color w:val="5C5C5C" w:themeColor="accent1" w:themeTint="BF"/>
          <w:sz w:val="24"/>
          <w:szCs w:val="24"/>
          <w:lang w:val="en-ZA"/>
        </w:rPr>
        <w:t xml:space="preserve"> navigation bar.</w:t>
      </w:r>
    </w:p>
    <w:p w14:paraId="5583A90F" w14:textId="74AEA47A" w:rsidR="00CB6198" w:rsidRDefault="00CB6198" w:rsidP="00CB6198">
      <w:pPr>
        <w:pStyle w:val="ListParagraph"/>
        <w:tabs>
          <w:tab w:val="left" w:pos="1206"/>
        </w:tabs>
        <w:spacing w:line="360" w:lineRule="auto"/>
        <w:ind w:left="360"/>
        <w:jc w:val="cente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[Screenshot: notification overlay]</w:t>
      </w:r>
    </w:p>
    <w:p w14:paraId="27A85F7B" w14:textId="77777777" w:rsidR="00E36BA0" w:rsidRPr="00E36BA0" w:rsidRDefault="00E36BA0" w:rsidP="00E36BA0">
      <w:pPr>
        <w:pStyle w:val="ListParagraph"/>
        <w:tabs>
          <w:tab w:val="left" w:pos="1206"/>
        </w:tabs>
        <w:spacing w:line="360" w:lineRule="auto"/>
        <w:ind w:left="360"/>
        <w:rPr>
          <w:rFonts w:ascii="Arial" w:hAnsi="Arial" w:cs="Arial"/>
          <w:color w:val="5C5C5C" w:themeColor="accent1" w:themeTint="BF"/>
          <w:sz w:val="24"/>
          <w:szCs w:val="24"/>
          <w:lang w:val="en-ZA"/>
        </w:rPr>
      </w:pPr>
      <w:r w:rsidRPr="00E36BA0">
        <w:rPr>
          <w:rFonts w:ascii="Arial" w:hAnsi="Arial" w:cs="Arial"/>
          <w:color w:val="5C5C5C" w:themeColor="accent1" w:themeTint="BF"/>
          <w:sz w:val="24"/>
          <w:szCs w:val="24"/>
          <w:lang w:val="en-ZA"/>
        </w:rPr>
        <w:lastRenderedPageBreak/>
        <w:t>Step 2: Review your notifications and click on a notification to view its details.</w:t>
      </w:r>
    </w:p>
    <w:p w14:paraId="7D511450" w14:textId="3C97D39A" w:rsidR="00CB6198" w:rsidRDefault="00CB6198" w:rsidP="00CB6198">
      <w:pPr>
        <w:pStyle w:val="ListParagraph"/>
        <w:tabs>
          <w:tab w:val="left" w:pos="1206"/>
        </w:tabs>
        <w:spacing w:line="360" w:lineRule="auto"/>
        <w:ind w:left="360"/>
        <w:jc w:val="cente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[Screenshot: notification settings overlay]</w:t>
      </w:r>
    </w:p>
    <w:p w14:paraId="0163C0F6" w14:textId="77777777" w:rsidR="00E36BA0" w:rsidRPr="00E36BA0" w:rsidRDefault="00E36BA0" w:rsidP="00E36BA0">
      <w:pPr>
        <w:pStyle w:val="ListParagraph"/>
        <w:tabs>
          <w:tab w:val="left" w:pos="1206"/>
        </w:tabs>
        <w:spacing w:line="360" w:lineRule="auto"/>
        <w:ind w:left="360"/>
        <w:rPr>
          <w:rFonts w:ascii="Arial" w:hAnsi="Arial" w:cs="Arial"/>
          <w:color w:val="5C5C5C" w:themeColor="accent1" w:themeTint="BF"/>
          <w:sz w:val="24"/>
          <w:szCs w:val="24"/>
          <w:lang w:val="en-ZA"/>
        </w:rPr>
      </w:pPr>
      <w:r w:rsidRPr="00E36BA0">
        <w:rPr>
          <w:rFonts w:ascii="Arial" w:hAnsi="Arial" w:cs="Arial"/>
          <w:color w:val="5C5C5C" w:themeColor="accent1" w:themeTint="BF"/>
          <w:sz w:val="24"/>
          <w:szCs w:val="24"/>
          <w:lang w:val="en-ZA"/>
        </w:rPr>
        <w:t>Step 3: To adjust notification settings, click on the "Settings" option.</w:t>
      </w:r>
    </w:p>
    <w:p w14:paraId="54A2F480" w14:textId="77777777" w:rsidR="00E36BA0" w:rsidRPr="00E36BA0" w:rsidRDefault="00E36BA0" w:rsidP="00E36BA0">
      <w:pPr>
        <w:pStyle w:val="ListParagraph"/>
        <w:tabs>
          <w:tab w:val="left" w:pos="1206"/>
        </w:tabs>
        <w:spacing w:line="360" w:lineRule="auto"/>
        <w:ind w:left="360"/>
        <w:rPr>
          <w:rFonts w:ascii="Arial" w:hAnsi="Arial" w:cs="Arial"/>
          <w:color w:val="5C5C5C" w:themeColor="accent1" w:themeTint="BF"/>
          <w:sz w:val="24"/>
          <w:szCs w:val="24"/>
          <w:lang w:val="en-ZA"/>
        </w:rPr>
      </w:pPr>
    </w:p>
    <w:p w14:paraId="0A8AC42B" w14:textId="77777777" w:rsidR="00E36BA0" w:rsidRPr="00E36BA0" w:rsidRDefault="00E36BA0" w:rsidP="00CC533B">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19" w:name="_Toc137040415"/>
      <w:r w:rsidRPr="00E36BA0">
        <w:rPr>
          <w:rFonts w:ascii="Arial" w:hAnsi="Arial" w:cs="Arial"/>
          <w:color w:val="5C5C5C" w:themeColor="accent1" w:themeTint="BF"/>
          <w:sz w:val="24"/>
          <w:szCs w:val="24"/>
          <w:lang w:val="en-ZA"/>
        </w:rPr>
        <w:t>7.2 Direct Messaging</w:t>
      </w:r>
      <w:bookmarkEnd w:id="19"/>
    </w:p>
    <w:p w14:paraId="08946E28" w14:textId="77777777" w:rsidR="00E36BA0" w:rsidRDefault="00E36BA0" w:rsidP="00E36BA0">
      <w:pPr>
        <w:pStyle w:val="ListParagraph"/>
        <w:tabs>
          <w:tab w:val="left" w:pos="1206"/>
        </w:tabs>
        <w:spacing w:line="360" w:lineRule="auto"/>
        <w:ind w:left="360"/>
        <w:rPr>
          <w:rFonts w:ascii="Arial" w:hAnsi="Arial" w:cs="Arial"/>
          <w:color w:val="5C5C5C" w:themeColor="accent1" w:themeTint="BF"/>
          <w:sz w:val="24"/>
          <w:szCs w:val="24"/>
          <w:lang w:val="en-ZA"/>
        </w:rPr>
      </w:pPr>
      <w:r w:rsidRPr="00E36BA0">
        <w:rPr>
          <w:rFonts w:ascii="Arial" w:hAnsi="Arial" w:cs="Arial"/>
          <w:color w:val="5C5C5C" w:themeColor="accent1" w:themeTint="BF"/>
          <w:sz w:val="24"/>
          <w:szCs w:val="24"/>
          <w:lang w:val="en-ZA"/>
        </w:rPr>
        <w:t>Encompass allows you to engage in direct messaging with other users. To send a direct message, follow these steps:</w:t>
      </w:r>
    </w:p>
    <w:p w14:paraId="049CE57C" w14:textId="77777777" w:rsidR="00CB6198" w:rsidRPr="00E36BA0" w:rsidRDefault="00CB6198" w:rsidP="00E36BA0">
      <w:pPr>
        <w:pStyle w:val="ListParagraph"/>
        <w:tabs>
          <w:tab w:val="left" w:pos="1206"/>
        </w:tabs>
        <w:spacing w:line="360" w:lineRule="auto"/>
        <w:ind w:left="360"/>
        <w:rPr>
          <w:rFonts w:ascii="Arial" w:hAnsi="Arial" w:cs="Arial"/>
          <w:color w:val="5C5C5C" w:themeColor="accent1" w:themeTint="BF"/>
          <w:sz w:val="24"/>
          <w:szCs w:val="24"/>
          <w:lang w:val="en-ZA"/>
        </w:rPr>
      </w:pPr>
    </w:p>
    <w:p w14:paraId="78040276" w14:textId="6737DA9B" w:rsidR="00CB6198" w:rsidRDefault="00CB6198" w:rsidP="00CB6198">
      <w:pPr>
        <w:pStyle w:val="ListParagraph"/>
        <w:tabs>
          <w:tab w:val="left" w:pos="1206"/>
        </w:tabs>
        <w:spacing w:line="360" w:lineRule="auto"/>
        <w:ind w:left="360"/>
        <w:jc w:val="cente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[Screenshot</w:t>
      </w:r>
      <w:r w:rsidR="00CF1BEF">
        <w:rPr>
          <w:rFonts w:ascii="Arial" w:hAnsi="Arial" w:cs="Arial"/>
          <w:color w:val="5C5C5C" w:themeColor="accent1" w:themeTint="BF"/>
          <w:sz w:val="24"/>
          <w:szCs w:val="24"/>
          <w:lang w:val="en-ZA"/>
        </w:rPr>
        <w:t>: nav bar with message icon circled</w:t>
      </w:r>
      <w:r>
        <w:rPr>
          <w:rFonts w:ascii="Arial" w:hAnsi="Arial" w:cs="Arial"/>
          <w:color w:val="5C5C5C" w:themeColor="accent1" w:themeTint="BF"/>
          <w:sz w:val="24"/>
          <w:szCs w:val="24"/>
          <w:lang w:val="en-ZA"/>
        </w:rPr>
        <w:t>]</w:t>
      </w:r>
    </w:p>
    <w:p w14:paraId="4152A16A" w14:textId="635414EE" w:rsidR="00E36BA0" w:rsidRPr="00E36BA0" w:rsidRDefault="00E36BA0" w:rsidP="00E36BA0">
      <w:pPr>
        <w:pStyle w:val="ListParagraph"/>
        <w:tabs>
          <w:tab w:val="left" w:pos="1206"/>
        </w:tabs>
        <w:spacing w:line="360" w:lineRule="auto"/>
        <w:ind w:left="360"/>
        <w:rPr>
          <w:rFonts w:ascii="Arial" w:hAnsi="Arial" w:cs="Arial"/>
          <w:color w:val="5C5C5C" w:themeColor="accent1" w:themeTint="BF"/>
          <w:sz w:val="24"/>
          <w:szCs w:val="24"/>
          <w:lang w:val="en-ZA"/>
        </w:rPr>
      </w:pPr>
      <w:r w:rsidRPr="00E36BA0">
        <w:rPr>
          <w:rFonts w:ascii="Arial" w:hAnsi="Arial" w:cs="Arial"/>
          <w:color w:val="5C5C5C" w:themeColor="accent1" w:themeTint="BF"/>
          <w:sz w:val="24"/>
          <w:szCs w:val="24"/>
          <w:lang w:val="en-ZA"/>
        </w:rPr>
        <w:t xml:space="preserve">Step 1: Go to the </w:t>
      </w:r>
      <w:r w:rsidR="00CF1BEF">
        <w:rPr>
          <w:rFonts w:ascii="Arial" w:hAnsi="Arial" w:cs="Arial"/>
          <w:color w:val="5C5C5C" w:themeColor="accent1" w:themeTint="BF"/>
          <w:sz w:val="24"/>
          <w:szCs w:val="24"/>
          <w:lang w:val="en-ZA"/>
        </w:rPr>
        <w:t>message button on the nav bar</w:t>
      </w:r>
      <w:r w:rsidRPr="00E36BA0">
        <w:rPr>
          <w:rFonts w:ascii="Arial" w:hAnsi="Arial" w:cs="Arial"/>
          <w:color w:val="5C5C5C" w:themeColor="accent1" w:themeTint="BF"/>
          <w:sz w:val="24"/>
          <w:szCs w:val="24"/>
          <w:lang w:val="en-ZA"/>
        </w:rPr>
        <w:t>.</w:t>
      </w:r>
    </w:p>
    <w:p w14:paraId="16AD89F7" w14:textId="11F7119C" w:rsidR="00CB6198" w:rsidRDefault="00CB6198" w:rsidP="00CB6198">
      <w:pPr>
        <w:pStyle w:val="ListParagraph"/>
        <w:tabs>
          <w:tab w:val="left" w:pos="1206"/>
        </w:tabs>
        <w:spacing w:line="360" w:lineRule="auto"/>
        <w:ind w:left="360"/>
        <w:jc w:val="cente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[Screenshot: </w:t>
      </w:r>
      <w:r w:rsidR="00CF1BEF">
        <w:rPr>
          <w:rFonts w:ascii="Arial" w:hAnsi="Arial" w:cs="Arial"/>
          <w:color w:val="5C5C5C" w:themeColor="accent1" w:themeTint="BF"/>
          <w:sz w:val="24"/>
          <w:szCs w:val="24"/>
          <w:lang w:val="en-ZA"/>
        </w:rPr>
        <w:t>messages page</w:t>
      </w:r>
      <w:r>
        <w:rPr>
          <w:rFonts w:ascii="Arial" w:hAnsi="Arial" w:cs="Arial"/>
          <w:color w:val="5C5C5C" w:themeColor="accent1" w:themeTint="BF"/>
          <w:sz w:val="24"/>
          <w:szCs w:val="24"/>
          <w:lang w:val="en-ZA"/>
        </w:rPr>
        <w:t>]</w:t>
      </w:r>
    </w:p>
    <w:p w14:paraId="1A0731C8" w14:textId="1CEBA2E9" w:rsidR="00E36BA0" w:rsidRPr="00E36BA0" w:rsidRDefault="00E36BA0" w:rsidP="00E36BA0">
      <w:pPr>
        <w:pStyle w:val="ListParagraph"/>
        <w:tabs>
          <w:tab w:val="left" w:pos="1206"/>
        </w:tabs>
        <w:spacing w:line="360" w:lineRule="auto"/>
        <w:ind w:left="360"/>
        <w:rPr>
          <w:rFonts w:ascii="Arial" w:hAnsi="Arial" w:cs="Arial"/>
          <w:color w:val="5C5C5C" w:themeColor="accent1" w:themeTint="BF"/>
          <w:sz w:val="24"/>
          <w:szCs w:val="24"/>
          <w:lang w:val="en-ZA"/>
        </w:rPr>
      </w:pPr>
      <w:r w:rsidRPr="00E36BA0">
        <w:rPr>
          <w:rFonts w:ascii="Arial" w:hAnsi="Arial" w:cs="Arial"/>
          <w:color w:val="5C5C5C" w:themeColor="accent1" w:themeTint="BF"/>
          <w:sz w:val="24"/>
          <w:szCs w:val="24"/>
          <w:lang w:val="en-ZA"/>
        </w:rPr>
        <w:t xml:space="preserve">Step 2: Click on the </w:t>
      </w:r>
      <w:r w:rsidR="00CF1BEF">
        <w:rPr>
          <w:rFonts w:ascii="Arial" w:hAnsi="Arial" w:cs="Arial"/>
          <w:color w:val="5C5C5C" w:themeColor="accent1" w:themeTint="BF"/>
          <w:sz w:val="24"/>
          <w:szCs w:val="24"/>
          <w:lang w:val="en-ZA"/>
        </w:rPr>
        <w:t>person you want to message</w:t>
      </w:r>
      <w:r w:rsidRPr="00E36BA0">
        <w:rPr>
          <w:rFonts w:ascii="Arial" w:hAnsi="Arial" w:cs="Arial"/>
          <w:color w:val="5C5C5C" w:themeColor="accent1" w:themeTint="BF"/>
          <w:sz w:val="24"/>
          <w:szCs w:val="24"/>
          <w:lang w:val="en-ZA"/>
        </w:rPr>
        <w:t>.</w:t>
      </w:r>
    </w:p>
    <w:p w14:paraId="152C26D7" w14:textId="58131C16" w:rsidR="00CB6198" w:rsidRDefault="00CB6198" w:rsidP="00CB6198">
      <w:pPr>
        <w:pStyle w:val="ListParagraph"/>
        <w:tabs>
          <w:tab w:val="left" w:pos="1206"/>
        </w:tabs>
        <w:spacing w:line="360" w:lineRule="auto"/>
        <w:ind w:left="360"/>
        <w:jc w:val="cente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[Screenshot</w:t>
      </w:r>
      <w:r w:rsidR="00CF1BEF">
        <w:rPr>
          <w:rFonts w:ascii="Arial" w:hAnsi="Arial" w:cs="Arial"/>
          <w:color w:val="5C5C5C" w:themeColor="accent1" w:themeTint="BF"/>
          <w:sz w:val="24"/>
          <w:szCs w:val="24"/>
          <w:lang w:val="en-ZA"/>
        </w:rPr>
        <w:t>: message overlay</w:t>
      </w:r>
      <w:r>
        <w:rPr>
          <w:rFonts w:ascii="Arial" w:hAnsi="Arial" w:cs="Arial"/>
          <w:color w:val="5C5C5C" w:themeColor="accent1" w:themeTint="BF"/>
          <w:sz w:val="24"/>
          <w:szCs w:val="24"/>
          <w:lang w:val="en-ZA"/>
        </w:rPr>
        <w:t>]</w:t>
      </w:r>
    </w:p>
    <w:p w14:paraId="210D8A11" w14:textId="77777777" w:rsidR="00E36BA0" w:rsidRPr="00E36BA0" w:rsidRDefault="00E36BA0" w:rsidP="00E36BA0">
      <w:pPr>
        <w:pStyle w:val="ListParagraph"/>
        <w:tabs>
          <w:tab w:val="left" w:pos="1206"/>
        </w:tabs>
        <w:spacing w:line="360" w:lineRule="auto"/>
        <w:ind w:left="360"/>
        <w:rPr>
          <w:rFonts w:ascii="Arial" w:hAnsi="Arial" w:cs="Arial"/>
          <w:color w:val="5C5C5C" w:themeColor="accent1" w:themeTint="BF"/>
          <w:sz w:val="24"/>
          <w:szCs w:val="24"/>
          <w:lang w:val="en-ZA"/>
        </w:rPr>
      </w:pPr>
      <w:r w:rsidRPr="00E36BA0">
        <w:rPr>
          <w:rFonts w:ascii="Arial" w:hAnsi="Arial" w:cs="Arial"/>
          <w:color w:val="5C5C5C" w:themeColor="accent1" w:themeTint="BF"/>
          <w:sz w:val="24"/>
          <w:szCs w:val="24"/>
          <w:lang w:val="en-ZA"/>
        </w:rPr>
        <w:t>Step 3: Compose your message in the provided message box.</w:t>
      </w:r>
    </w:p>
    <w:p w14:paraId="3E20CBEB" w14:textId="4B1A97F8" w:rsidR="00CB6198" w:rsidRDefault="00CB6198" w:rsidP="00CB6198">
      <w:pPr>
        <w:pStyle w:val="ListParagraph"/>
        <w:tabs>
          <w:tab w:val="left" w:pos="1206"/>
        </w:tabs>
        <w:spacing w:line="360" w:lineRule="auto"/>
        <w:ind w:left="360"/>
        <w:jc w:val="cente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 xml:space="preserve">[Screenshot: </w:t>
      </w:r>
      <w:r w:rsidR="00C954B0">
        <w:rPr>
          <w:rFonts w:ascii="Arial" w:hAnsi="Arial" w:cs="Arial"/>
          <w:color w:val="5C5C5C" w:themeColor="accent1" w:themeTint="BF"/>
          <w:sz w:val="24"/>
          <w:szCs w:val="24"/>
          <w:lang w:val="en-ZA"/>
        </w:rPr>
        <w:t>messages history with ‘send’ button circled</w:t>
      </w:r>
      <w:r>
        <w:rPr>
          <w:rFonts w:ascii="Arial" w:hAnsi="Arial" w:cs="Arial"/>
          <w:color w:val="5C5C5C" w:themeColor="accent1" w:themeTint="BF"/>
          <w:sz w:val="24"/>
          <w:szCs w:val="24"/>
          <w:lang w:val="en-ZA"/>
        </w:rPr>
        <w:t>]</w:t>
      </w:r>
    </w:p>
    <w:p w14:paraId="3DE064B5" w14:textId="1F7681CC" w:rsidR="00E36BA0" w:rsidRPr="00322ABF" w:rsidRDefault="00E36BA0" w:rsidP="00E36BA0">
      <w:pPr>
        <w:pStyle w:val="ListParagraph"/>
        <w:tabs>
          <w:tab w:val="left" w:pos="1206"/>
        </w:tabs>
        <w:spacing w:line="360" w:lineRule="auto"/>
        <w:ind w:left="360"/>
        <w:rPr>
          <w:rFonts w:ascii="Arial" w:hAnsi="Arial" w:cs="Arial"/>
          <w:b/>
          <w:bCs/>
          <w:color w:val="3B3B3B" w:themeColor="accent1" w:themeTint="E6"/>
          <w:sz w:val="36"/>
          <w:szCs w:val="36"/>
        </w:rPr>
      </w:pPr>
      <w:r w:rsidRPr="00E36BA0">
        <w:rPr>
          <w:rFonts w:ascii="Arial" w:hAnsi="Arial" w:cs="Arial"/>
          <w:color w:val="5C5C5C" w:themeColor="accent1" w:themeTint="BF"/>
          <w:sz w:val="24"/>
          <w:szCs w:val="24"/>
          <w:lang w:val="en-ZA"/>
        </w:rPr>
        <w:t>Step 4: Click on the "Send" button to send your message.</w:t>
      </w:r>
    </w:p>
    <w:p w14:paraId="20677BF3" w14:textId="235769DF" w:rsidR="00322ABF" w:rsidRDefault="00322ABF" w:rsidP="00322ABF">
      <w:pPr>
        <w:pStyle w:val="ListParagraph"/>
        <w:numPr>
          <w:ilvl w:val="0"/>
          <w:numId w:val="34"/>
        </w:numPr>
        <w:tabs>
          <w:tab w:val="left" w:pos="1206"/>
        </w:tabs>
        <w:spacing w:line="360" w:lineRule="auto"/>
        <w:outlineLvl w:val="0"/>
        <w:rPr>
          <w:rFonts w:ascii="Arial" w:hAnsi="Arial" w:cs="Arial"/>
          <w:b/>
          <w:bCs/>
          <w:color w:val="3B3B3B" w:themeColor="accent1" w:themeTint="E6"/>
          <w:sz w:val="36"/>
          <w:szCs w:val="36"/>
        </w:rPr>
      </w:pPr>
      <w:bookmarkStart w:id="20" w:name="_Toc137040416"/>
      <w:r w:rsidRPr="00322ABF">
        <w:rPr>
          <w:rFonts w:ascii="Arial" w:hAnsi="Arial" w:cs="Arial"/>
          <w:b/>
          <w:bCs/>
          <w:color w:val="3B3B3B" w:themeColor="accent1" w:themeTint="E6"/>
          <w:sz w:val="36"/>
          <w:szCs w:val="36"/>
        </w:rPr>
        <w:t>Troubleshooting</w:t>
      </w:r>
      <w:bookmarkEnd w:id="20"/>
    </w:p>
    <w:p w14:paraId="13378049" w14:textId="6C14B788" w:rsidR="00460B1D" w:rsidRPr="00460B1D" w:rsidRDefault="00460B1D" w:rsidP="00460B1D">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21" w:name="_Toc137040417"/>
      <w:r>
        <w:rPr>
          <w:rFonts w:ascii="Arial" w:hAnsi="Arial" w:cs="Arial"/>
          <w:color w:val="5C5C5C" w:themeColor="accent1" w:themeTint="BF"/>
          <w:sz w:val="24"/>
          <w:szCs w:val="24"/>
          <w:lang w:val="en-ZA"/>
        </w:rPr>
        <w:t>8</w:t>
      </w:r>
      <w:r w:rsidRPr="00460B1D">
        <w:rPr>
          <w:rFonts w:ascii="Arial" w:hAnsi="Arial" w:cs="Arial"/>
          <w:color w:val="5C5C5C" w:themeColor="accent1" w:themeTint="BF"/>
          <w:sz w:val="24"/>
          <w:szCs w:val="24"/>
          <w:lang w:val="en-ZA"/>
        </w:rPr>
        <w:t>.1 Frequently Asked Questions</w:t>
      </w:r>
      <w:bookmarkEnd w:id="21"/>
    </w:p>
    <w:p w14:paraId="6051C5F9" w14:textId="77777777" w:rsidR="00460B1D" w:rsidRDefault="00460B1D" w:rsidP="00460B1D">
      <w:pPr>
        <w:pStyle w:val="ListParagraph"/>
        <w:tabs>
          <w:tab w:val="left" w:pos="1206"/>
        </w:tabs>
        <w:spacing w:line="360" w:lineRule="auto"/>
        <w:ind w:left="0"/>
        <w:rPr>
          <w:rFonts w:ascii="Arial" w:hAnsi="Arial" w:cs="Arial"/>
          <w:color w:val="5C5C5C" w:themeColor="accent1" w:themeTint="BF"/>
          <w:sz w:val="24"/>
          <w:szCs w:val="24"/>
          <w:lang w:val="en-ZA"/>
        </w:rPr>
      </w:pPr>
    </w:p>
    <w:p w14:paraId="53412D96" w14:textId="5A3C8F49" w:rsidR="00460B1D" w:rsidRPr="00460B1D" w:rsidRDefault="00460B1D" w:rsidP="00460B1D">
      <w:pPr>
        <w:pStyle w:val="ListParagraph"/>
        <w:tabs>
          <w:tab w:val="left" w:pos="1206"/>
        </w:tabs>
        <w:spacing w:line="360" w:lineRule="auto"/>
        <w:rPr>
          <w:rFonts w:ascii="Arial" w:hAnsi="Arial" w:cs="Arial"/>
          <w:color w:val="5C5C5C" w:themeColor="accent1" w:themeTint="BF"/>
          <w:sz w:val="24"/>
          <w:szCs w:val="24"/>
          <w:u w:val="single"/>
          <w:lang w:val="en-ZA"/>
        </w:rPr>
      </w:pPr>
      <w:r w:rsidRPr="00460B1D">
        <w:rPr>
          <w:rFonts w:ascii="Arial" w:hAnsi="Arial" w:cs="Arial"/>
          <w:color w:val="5C5C5C" w:themeColor="accent1" w:themeTint="BF"/>
          <w:sz w:val="24"/>
          <w:szCs w:val="24"/>
          <w:u w:val="single"/>
          <w:lang w:val="en-ZA"/>
        </w:rPr>
        <w:t>Q: How do I reset my password?</w:t>
      </w:r>
    </w:p>
    <w:p w14:paraId="067EAEC2" w14:textId="77777777" w:rsidR="00460B1D" w:rsidRPr="00460B1D" w:rsidRDefault="00460B1D" w:rsidP="00460B1D">
      <w:pPr>
        <w:pStyle w:val="ListParagraph"/>
        <w:tabs>
          <w:tab w:val="left" w:pos="1206"/>
        </w:tabs>
        <w:spacing w:line="360" w:lineRule="auto"/>
        <w:rPr>
          <w:rFonts w:ascii="Arial" w:hAnsi="Arial" w:cs="Arial"/>
          <w:color w:val="5C5C5C" w:themeColor="accent1" w:themeTint="BF"/>
          <w:sz w:val="24"/>
          <w:szCs w:val="24"/>
          <w:lang w:val="en-ZA"/>
        </w:rPr>
      </w:pPr>
      <w:r w:rsidRPr="00460B1D">
        <w:rPr>
          <w:rFonts w:ascii="Arial" w:hAnsi="Arial" w:cs="Arial"/>
          <w:color w:val="5C5C5C" w:themeColor="accent1" w:themeTint="BF"/>
          <w:sz w:val="24"/>
          <w:szCs w:val="24"/>
          <w:lang w:val="en-ZA"/>
        </w:rPr>
        <w:t>A: To reset your password, follow these steps:</w:t>
      </w:r>
    </w:p>
    <w:p w14:paraId="45030518" w14:textId="308D3B07" w:rsidR="00460B1D" w:rsidRPr="00460B1D" w:rsidRDefault="00460B1D" w:rsidP="00460B1D">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60B1D">
        <w:rPr>
          <w:rFonts w:ascii="Arial" w:hAnsi="Arial" w:cs="Arial"/>
          <w:color w:val="5C5C5C" w:themeColor="accent1" w:themeTint="BF"/>
          <w:sz w:val="24"/>
          <w:szCs w:val="24"/>
          <w:lang w:val="en-ZA"/>
        </w:rPr>
        <w:t>Go to the Encompass login page.</w:t>
      </w:r>
    </w:p>
    <w:p w14:paraId="1FE74189" w14:textId="01398055" w:rsidR="00460B1D" w:rsidRPr="00460B1D" w:rsidRDefault="00460B1D" w:rsidP="00460B1D">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60B1D">
        <w:rPr>
          <w:rFonts w:ascii="Arial" w:hAnsi="Arial" w:cs="Arial"/>
          <w:color w:val="5C5C5C" w:themeColor="accent1" w:themeTint="BF"/>
          <w:sz w:val="24"/>
          <w:szCs w:val="24"/>
          <w:lang w:val="en-ZA"/>
        </w:rPr>
        <w:t>Click on the "Forgot Password" option.</w:t>
      </w:r>
    </w:p>
    <w:p w14:paraId="308D001B" w14:textId="32C168B9" w:rsidR="00460B1D" w:rsidRPr="003E27DF" w:rsidRDefault="00460B1D" w:rsidP="003E27DF">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60B1D">
        <w:rPr>
          <w:rFonts w:ascii="Arial" w:hAnsi="Arial" w:cs="Arial"/>
          <w:color w:val="5C5C5C" w:themeColor="accent1" w:themeTint="BF"/>
          <w:sz w:val="24"/>
          <w:szCs w:val="24"/>
          <w:lang w:val="en-ZA"/>
        </w:rPr>
        <w:t>Follow the instructions provided to reset your password.</w:t>
      </w:r>
    </w:p>
    <w:p w14:paraId="2C49CFEC" w14:textId="77777777" w:rsidR="00460B1D" w:rsidRPr="00460B1D" w:rsidRDefault="00460B1D" w:rsidP="00460B1D">
      <w:pPr>
        <w:pStyle w:val="ListParagraph"/>
        <w:tabs>
          <w:tab w:val="left" w:pos="1206"/>
        </w:tabs>
        <w:spacing w:line="360" w:lineRule="auto"/>
        <w:ind w:left="0"/>
        <w:rPr>
          <w:rFonts w:ascii="Arial" w:hAnsi="Arial" w:cs="Arial"/>
          <w:color w:val="5C5C5C" w:themeColor="accent1" w:themeTint="BF"/>
          <w:sz w:val="24"/>
          <w:szCs w:val="24"/>
          <w:lang w:val="en-ZA"/>
        </w:rPr>
      </w:pPr>
    </w:p>
    <w:p w14:paraId="26BA487C" w14:textId="77777777" w:rsidR="00460B1D" w:rsidRPr="00460B1D" w:rsidRDefault="00460B1D" w:rsidP="00460B1D">
      <w:pPr>
        <w:pStyle w:val="ListParagraph"/>
        <w:tabs>
          <w:tab w:val="left" w:pos="1206"/>
        </w:tabs>
        <w:spacing w:line="360" w:lineRule="auto"/>
        <w:rPr>
          <w:rFonts w:ascii="Arial" w:hAnsi="Arial" w:cs="Arial"/>
          <w:color w:val="5C5C5C" w:themeColor="accent1" w:themeTint="BF"/>
          <w:sz w:val="24"/>
          <w:szCs w:val="24"/>
          <w:u w:val="single"/>
          <w:lang w:val="en-ZA"/>
        </w:rPr>
      </w:pPr>
      <w:r w:rsidRPr="00460B1D">
        <w:rPr>
          <w:rFonts w:ascii="Arial" w:hAnsi="Arial" w:cs="Arial"/>
          <w:color w:val="5C5C5C" w:themeColor="accent1" w:themeTint="BF"/>
          <w:sz w:val="24"/>
          <w:szCs w:val="24"/>
          <w:u w:val="single"/>
          <w:lang w:val="en-ZA"/>
        </w:rPr>
        <w:t>Q: How do I report inappropriate content or user behavior?</w:t>
      </w:r>
    </w:p>
    <w:p w14:paraId="537B75EB" w14:textId="77777777" w:rsidR="00460B1D" w:rsidRPr="00460B1D" w:rsidRDefault="00460B1D" w:rsidP="00460B1D">
      <w:pPr>
        <w:pStyle w:val="ListParagraph"/>
        <w:tabs>
          <w:tab w:val="left" w:pos="1206"/>
        </w:tabs>
        <w:spacing w:line="360" w:lineRule="auto"/>
        <w:rPr>
          <w:rFonts w:ascii="Arial" w:hAnsi="Arial" w:cs="Arial"/>
          <w:color w:val="5C5C5C" w:themeColor="accent1" w:themeTint="BF"/>
          <w:sz w:val="24"/>
          <w:szCs w:val="24"/>
          <w:lang w:val="en-ZA"/>
        </w:rPr>
      </w:pPr>
      <w:r w:rsidRPr="00460B1D">
        <w:rPr>
          <w:rFonts w:ascii="Arial" w:hAnsi="Arial" w:cs="Arial"/>
          <w:color w:val="5C5C5C" w:themeColor="accent1" w:themeTint="BF"/>
          <w:sz w:val="24"/>
          <w:szCs w:val="24"/>
          <w:lang w:val="en-ZA"/>
        </w:rPr>
        <w:t>A: To report inappropriate content or user behavior, follow these steps:</w:t>
      </w:r>
    </w:p>
    <w:p w14:paraId="42678D0A" w14:textId="47549335" w:rsidR="00460B1D" w:rsidRPr="00460B1D" w:rsidRDefault="00460B1D" w:rsidP="00460B1D">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60B1D">
        <w:rPr>
          <w:rFonts w:ascii="Arial" w:hAnsi="Arial" w:cs="Arial"/>
          <w:color w:val="5C5C5C" w:themeColor="accent1" w:themeTint="BF"/>
          <w:sz w:val="24"/>
          <w:szCs w:val="24"/>
          <w:lang w:val="en-ZA"/>
        </w:rPr>
        <w:lastRenderedPageBreak/>
        <w:t>Go to the post or user profile you want to report.</w:t>
      </w:r>
    </w:p>
    <w:p w14:paraId="199A9C37" w14:textId="4F47EC4D" w:rsidR="00460B1D" w:rsidRPr="00460B1D" w:rsidRDefault="00460B1D" w:rsidP="00460B1D">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60B1D">
        <w:rPr>
          <w:rFonts w:ascii="Arial" w:hAnsi="Arial" w:cs="Arial"/>
          <w:color w:val="5C5C5C" w:themeColor="accent1" w:themeTint="BF"/>
          <w:sz w:val="24"/>
          <w:szCs w:val="24"/>
          <w:lang w:val="en-ZA"/>
        </w:rPr>
        <w:t>Click on the "Report" option.</w:t>
      </w:r>
    </w:p>
    <w:p w14:paraId="05B670A9" w14:textId="735F9864" w:rsidR="00410956" w:rsidRDefault="00460B1D" w:rsidP="003E27DF">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60B1D">
        <w:rPr>
          <w:rFonts w:ascii="Arial" w:hAnsi="Arial" w:cs="Arial"/>
          <w:color w:val="5C5C5C" w:themeColor="accent1" w:themeTint="BF"/>
          <w:sz w:val="24"/>
          <w:szCs w:val="24"/>
          <w:lang w:val="en-ZA"/>
        </w:rPr>
        <w:t>Provide details about the issue and submit the report.</w:t>
      </w:r>
    </w:p>
    <w:p w14:paraId="2C8FBC04" w14:textId="77777777" w:rsidR="003E27DF" w:rsidRDefault="003E27DF" w:rsidP="003E27DF">
      <w:pPr>
        <w:pStyle w:val="ListParagraph"/>
        <w:tabs>
          <w:tab w:val="left" w:pos="1206"/>
        </w:tabs>
        <w:spacing w:line="360" w:lineRule="auto"/>
        <w:ind w:left="1566"/>
        <w:rPr>
          <w:rFonts w:ascii="Arial" w:hAnsi="Arial" w:cs="Arial"/>
          <w:color w:val="5C5C5C" w:themeColor="accent1" w:themeTint="BF"/>
          <w:sz w:val="24"/>
          <w:szCs w:val="24"/>
          <w:lang w:val="en-ZA"/>
        </w:rPr>
      </w:pPr>
    </w:p>
    <w:p w14:paraId="4F5A683D" w14:textId="77777777" w:rsidR="00410956" w:rsidRPr="00410956" w:rsidRDefault="00410956" w:rsidP="00410956">
      <w:pPr>
        <w:pStyle w:val="ListParagraph"/>
        <w:tabs>
          <w:tab w:val="left" w:pos="1206"/>
        </w:tabs>
        <w:spacing w:line="360" w:lineRule="auto"/>
        <w:rPr>
          <w:rFonts w:ascii="Arial" w:hAnsi="Arial" w:cs="Arial"/>
          <w:color w:val="5C5C5C" w:themeColor="accent1" w:themeTint="BF"/>
          <w:sz w:val="24"/>
          <w:szCs w:val="24"/>
          <w:u w:val="single"/>
          <w:lang w:val="en-ZA"/>
        </w:rPr>
      </w:pPr>
      <w:r w:rsidRPr="00410956">
        <w:rPr>
          <w:rFonts w:ascii="Arial" w:hAnsi="Arial" w:cs="Arial"/>
          <w:color w:val="5C5C5C" w:themeColor="accent1" w:themeTint="BF"/>
          <w:sz w:val="24"/>
          <w:szCs w:val="24"/>
          <w:u w:val="single"/>
          <w:lang w:val="en-ZA"/>
        </w:rPr>
        <w:t>Q: How can I delete my Encompass account?</w:t>
      </w:r>
    </w:p>
    <w:p w14:paraId="5A5DD1E9" w14:textId="77777777" w:rsidR="00410956" w:rsidRPr="00410956" w:rsidRDefault="00410956" w:rsidP="00410956">
      <w:pPr>
        <w:pStyle w:val="ListParagraph"/>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A: If you wish to delete your Encompass account, please follow these steps:</w:t>
      </w:r>
    </w:p>
    <w:p w14:paraId="5C4ACB1C" w14:textId="3B7F53DD" w:rsidR="00410956" w:rsidRPr="00410956" w:rsidRDefault="00410956" w:rsidP="00410956">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Log in to your Encompass account.</w:t>
      </w:r>
    </w:p>
    <w:p w14:paraId="3C5EC77D" w14:textId="07D6E3FD" w:rsidR="00410956" w:rsidRPr="00410956" w:rsidRDefault="00410956" w:rsidP="00410956">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Go to your profile page.</w:t>
      </w:r>
    </w:p>
    <w:p w14:paraId="1B17E9D8" w14:textId="6528EB78" w:rsidR="00410956" w:rsidRPr="00410956" w:rsidRDefault="00410956" w:rsidP="00410956">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Click on the "Account Settings" option.</w:t>
      </w:r>
    </w:p>
    <w:p w14:paraId="7F72B85D" w14:textId="0E9E4372" w:rsidR="00410956" w:rsidRPr="00410956" w:rsidRDefault="00410956" w:rsidP="00410956">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Look for the "Delete Account" section.</w:t>
      </w:r>
    </w:p>
    <w:p w14:paraId="6F17D120" w14:textId="5883E752" w:rsidR="00410956" w:rsidRPr="00410956" w:rsidRDefault="00410956" w:rsidP="00410956">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Follow the provided instructions to permanently delete your account.</w:t>
      </w:r>
    </w:p>
    <w:p w14:paraId="48104E1D" w14:textId="77777777" w:rsidR="00410956" w:rsidRPr="00410956" w:rsidRDefault="00410956" w:rsidP="00410956">
      <w:pPr>
        <w:pStyle w:val="ListParagraph"/>
        <w:tabs>
          <w:tab w:val="left" w:pos="1206"/>
        </w:tabs>
        <w:spacing w:line="360" w:lineRule="auto"/>
        <w:rPr>
          <w:rFonts w:ascii="Arial" w:hAnsi="Arial" w:cs="Arial"/>
          <w:color w:val="5C5C5C" w:themeColor="accent1" w:themeTint="BF"/>
          <w:sz w:val="24"/>
          <w:szCs w:val="24"/>
          <w:lang w:val="en-ZA"/>
        </w:rPr>
      </w:pPr>
    </w:p>
    <w:p w14:paraId="34919C3B" w14:textId="77777777" w:rsidR="00410956" w:rsidRPr="003E27DF" w:rsidRDefault="00410956" w:rsidP="00410956">
      <w:pPr>
        <w:pStyle w:val="ListParagraph"/>
        <w:tabs>
          <w:tab w:val="left" w:pos="1206"/>
        </w:tabs>
        <w:spacing w:line="360" w:lineRule="auto"/>
        <w:rPr>
          <w:rFonts w:ascii="Arial" w:hAnsi="Arial" w:cs="Arial"/>
          <w:color w:val="5C5C5C" w:themeColor="accent1" w:themeTint="BF"/>
          <w:sz w:val="24"/>
          <w:szCs w:val="24"/>
          <w:u w:val="single"/>
          <w:lang w:val="en-ZA"/>
        </w:rPr>
      </w:pPr>
      <w:r w:rsidRPr="003E27DF">
        <w:rPr>
          <w:rFonts w:ascii="Arial" w:hAnsi="Arial" w:cs="Arial"/>
          <w:color w:val="5C5C5C" w:themeColor="accent1" w:themeTint="BF"/>
          <w:sz w:val="24"/>
          <w:szCs w:val="24"/>
          <w:u w:val="single"/>
          <w:lang w:val="en-ZA"/>
        </w:rPr>
        <w:t>Q: Can I change my username on Encompass?</w:t>
      </w:r>
    </w:p>
    <w:p w14:paraId="51235A46" w14:textId="77777777" w:rsidR="00410956" w:rsidRPr="00410956" w:rsidRDefault="00410956" w:rsidP="00410956">
      <w:pPr>
        <w:pStyle w:val="ListParagraph"/>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A: Yes, you can change your username on Encompass. Follow these steps to update your username:</w:t>
      </w:r>
    </w:p>
    <w:p w14:paraId="544B1D46" w14:textId="1C53FE91" w:rsidR="00410956" w:rsidRPr="00410956" w:rsidRDefault="00410956" w:rsidP="00E6033F">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Log in to your Encompass account.</w:t>
      </w:r>
    </w:p>
    <w:p w14:paraId="60AEEB35" w14:textId="0C75E528" w:rsidR="00410956" w:rsidRPr="00410956" w:rsidRDefault="00410956" w:rsidP="00E6033F">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Go to your profile page.</w:t>
      </w:r>
    </w:p>
    <w:p w14:paraId="318235DC" w14:textId="782D8B99" w:rsidR="00410956" w:rsidRPr="00410956" w:rsidRDefault="00410956" w:rsidP="00E6033F">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Click on the "Edit Profile" button.</w:t>
      </w:r>
    </w:p>
    <w:p w14:paraId="6B58F816" w14:textId="51737761" w:rsidR="00410956" w:rsidRPr="00410956" w:rsidRDefault="00410956" w:rsidP="00E6033F">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Locate the "Username" field.</w:t>
      </w:r>
    </w:p>
    <w:p w14:paraId="4F32428D" w14:textId="3EC42A1D" w:rsidR="00410956" w:rsidRPr="00410956" w:rsidRDefault="00410956" w:rsidP="00E6033F">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Enter your desired username.</w:t>
      </w:r>
    </w:p>
    <w:p w14:paraId="562FFE0D" w14:textId="60C38532" w:rsidR="00410956" w:rsidRPr="00410956" w:rsidRDefault="00410956" w:rsidP="00E6033F">
      <w:pPr>
        <w:pStyle w:val="ListParagraph"/>
        <w:numPr>
          <w:ilvl w:val="0"/>
          <w:numId w:val="35"/>
        </w:numPr>
        <w:tabs>
          <w:tab w:val="left" w:pos="1206"/>
        </w:tabs>
        <w:spacing w:line="360" w:lineRule="auto"/>
        <w:rPr>
          <w:rFonts w:ascii="Arial" w:hAnsi="Arial" w:cs="Arial"/>
          <w:color w:val="5C5C5C" w:themeColor="accent1" w:themeTint="BF"/>
          <w:sz w:val="24"/>
          <w:szCs w:val="24"/>
          <w:lang w:val="en-ZA"/>
        </w:rPr>
      </w:pPr>
      <w:r w:rsidRPr="00410956">
        <w:rPr>
          <w:rFonts w:ascii="Arial" w:hAnsi="Arial" w:cs="Arial"/>
          <w:color w:val="5C5C5C" w:themeColor="accent1" w:themeTint="BF"/>
          <w:sz w:val="24"/>
          <w:szCs w:val="24"/>
          <w:lang w:val="en-ZA"/>
        </w:rPr>
        <w:t>Click on the "Save" button to update your username.</w:t>
      </w:r>
    </w:p>
    <w:p w14:paraId="79C1F073" w14:textId="77777777" w:rsidR="00460B1D" w:rsidRPr="00460B1D" w:rsidRDefault="00460B1D" w:rsidP="00460B1D">
      <w:pPr>
        <w:pStyle w:val="ListParagraph"/>
        <w:tabs>
          <w:tab w:val="left" w:pos="1206"/>
        </w:tabs>
        <w:spacing w:line="360" w:lineRule="auto"/>
        <w:ind w:left="0"/>
        <w:rPr>
          <w:rFonts w:ascii="Arial" w:hAnsi="Arial" w:cs="Arial"/>
          <w:color w:val="5C5C5C" w:themeColor="accent1" w:themeTint="BF"/>
          <w:sz w:val="24"/>
          <w:szCs w:val="24"/>
          <w:lang w:val="en-ZA"/>
        </w:rPr>
      </w:pPr>
    </w:p>
    <w:p w14:paraId="203264DD" w14:textId="54878B2D" w:rsidR="00460B1D" w:rsidRPr="00460B1D" w:rsidRDefault="00CC533B" w:rsidP="009A05B7">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22" w:name="_Toc137040418"/>
      <w:r>
        <w:rPr>
          <w:rFonts w:ascii="Arial" w:hAnsi="Arial" w:cs="Arial"/>
          <w:color w:val="5C5C5C" w:themeColor="accent1" w:themeTint="BF"/>
          <w:sz w:val="24"/>
          <w:szCs w:val="24"/>
          <w:lang w:val="en-ZA"/>
        </w:rPr>
        <w:t>8</w:t>
      </w:r>
      <w:r w:rsidR="00460B1D" w:rsidRPr="00460B1D">
        <w:rPr>
          <w:rFonts w:ascii="Arial" w:hAnsi="Arial" w:cs="Arial"/>
          <w:color w:val="5C5C5C" w:themeColor="accent1" w:themeTint="BF"/>
          <w:sz w:val="24"/>
          <w:szCs w:val="24"/>
          <w:lang w:val="en-ZA"/>
        </w:rPr>
        <w:t>.2 Contact Support</w:t>
      </w:r>
      <w:bookmarkEnd w:id="22"/>
    </w:p>
    <w:p w14:paraId="2117885F" w14:textId="48543A24" w:rsidR="00394D91" w:rsidRDefault="00460B1D" w:rsidP="00460B1D">
      <w:pPr>
        <w:pStyle w:val="ListParagraph"/>
        <w:tabs>
          <w:tab w:val="left" w:pos="1206"/>
        </w:tabs>
        <w:spacing w:line="360" w:lineRule="auto"/>
        <w:ind w:left="0"/>
        <w:rPr>
          <w:rFonts w:ascii="Arial" w:hAnsi="Arial" w:cs="Arial"/>
          <w:color w:val="5C5C5C" w:themeColor="accent1" w:themeTint="BF"/>
          <w:sz w:val="24"/>
          <w:szCs w:val="24"/>
          <w:lang w:val="en-ZA"/>
        </w:rPr>
      </w:pPr>
      <w:r w:rsidRPr="00460B1D">
        <w:rPr>
          <w:rFonts w:ascii="Arial" w:hAnsi="Arial" w:cs="Arial"/>
          <w:color w:val="5C5C5C" w:themeColor="accent1" w:themeTint="BF"/>
          <w:sz w:val="24"/>
          <w:szCs w:val="24"/>
          <w:lang w:val="en-ZA"/>
        </w:rPr>
        <w:t>If you encounter any issues or have further questions, please contact our support team for assistance. You can reach us through the following channels:</w:t>
      </w:r>
    </w:p>
    <w:p w14:paraId="59217F93" w14:textId="7ACB7DF0" w:rsidR="001442BC" w:rsidRPr="001442BC" w:rsidRDefault="001442BC" w:rsidP="001442BC">
      <w:pPr>
        <w:tabs>
          <w:tab w:val="left" w:pos="1206"/>
        </w:tabs>
        <w:spacing w:line="360" w:lineRule="auto"/>
        <w:jc w:val="center"/>
        <w:rPr>
          <w:rFonts w:ascii="Arial" w:hAnsi="Arial" w:cs="Arial"/>
          <w:color w:val="5C5C5C" w:themeColor="accent1" w:themeTint="BF"/>
          <w:sz w:val="24"/>
          <w:szCs w:val="24"/>
          <w:lang w:val="en-ZA"/>
        </w:rPr>
      </w:pPr>
      <w:r w:rsidRPr="001442BC">
        <w:rPr>
          <w:rFonts w:ascii="Arial" w:hAnsi="Arial" w:cs="Arial"/>
          <w:color w:val="5C5C5C" w:themeColor="accent1" w:themeTint="BF"/>
          <w:sz w:val="24"/>
          <w:szCs w:val="24"/>
          <w:lang w:val="en-ZA"/>
        </w:rPr>
        <w:t xml:space="preserve">Email: </w:t>
      </w:r>
      <w:hyperlink r:id="rId20" w:history="1">
        <w:r w:rsidR="00496538" w:rsidRPr="00022526">
          <w:rPr>
            <w:rStyle w:val="Hyperlink"/>
            <w:rFonts w:ascii="Arial" w:hAnsi="Arial" w:cs="Arial"/>
            <w:color w:val="7030A0"/>
            <w:sz w:val="24"/>
            <w:szCs w:val="24"/>
            <w:u w:val="none"/>
            <w:lang w:val="en-ZA"/>
          </w:rPr>
          <w:t>perfectstrangers.tuks@gmail.com</w:t>
        </w:r>
      </w:hyperlink>
    </w:p>
    <w:p w14:paraId="10243AEB" w14:textId="466A3DEF" w:rsidR="00460B1D" w:rsidRPr="00A46CE4" w:rsidRDefault="00022526" w:rsidP="00A46CE4">
      <w:pPr>
        <w:pStyle w:val="ListParagraph"/>
        <w:tabs>
          <w:tab w:val="left" w:pos="1206"/>
        </w:tabs>
        <w:spacing w:line="360" w:lineRule="auto"/>
        <w:ind w:left="0"/>
        <w:jc w:val="cente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lastRenderedPageBreak/>
        <w:t>GitHub</w:t>
      </w:r>
      <w:r w:rsidR="001442BC" w:rsidRPr="001442BC">
        <w:rPr>
          <w:rFonts w:ascii="Arial" w:hAnsi="Arial" w:cs="Arial"/>
          <w:color w:val="5C5C5C" w:themeColor="accent1" w:themeTint="BF"/>
          <w:sz w:val="24"/>
          <w:szCs w:val="24"/>
          <w:lang w:val="en-ZA"/>
        </w:rPr>
        <w:t xml:space="preserve">: </w:t>
      </w:r>
      <w:hyperlink r:id="rId21" w:history="1">
        <w:r w:rsidRPr="00022526">
          <w:rPr>
            <w:rStyle w:val="Hyperlink"/>
            <w:rFonts w:ascii="Arial" w:hAnsi="Arial" w:cs="Arial"/>
            <w:color w:val="7030A0"/>
            <w:sz w:val="24"/>
            <w:szCs w:val="24"/>
            <w:u w:val="none"/>
            <w:lang w:val="en-ZA"/>
          </w:rPr>
          <w:t>Encompass Project</w:t>
        </w:r>
      </w:hyperlink>
    </w:p>
    <w:p w14:paraId="3084EEF0" w14:textId="77777777" w:rsidR="00C928DA" w:rsidRDefault="00C928DA" w:rsidP="004915B5">
      <w:pPr>
        <w:pStyle w:val="ListParagraph"/>
        <w:numPr>
          <w:ilvl w:val="0"/>
          <w:numId w:val="34"/>
        </w:numPr>
        <w:tabs>
          <w:tab w:val="left" w:pos="1206"/>
        </w:tabs>
        <w:spacing w:line="360" w:lineRule="auto"/>
        <w:outlineLvl w:val="0"/>
        <w:rPr>
          <w:rFonts w:ascii="Arial" w:hAnsi="Arial" w:cs="Arial"/>
          <w:b/>
          <w:bCs/>
          <w:color w:val="3B3B3B" w:themeColor="accent1" w:themeTint="E6"/>
          <w:sz w:val="36"/>
          <w:szCs w:val="36"/>
        </w:rPr>
      </w:pPr>
      <w:bookmarkStart w:id="23" w:name="_Toc137040419"/>
      <w:r>
        <w:rPr>
          <w:rFonts w:ascii="Arial" w:hAnsi="Arial" w:cs="Arial"/>
          <w:b/>
          <w:bCs/>
          <w:color w:val="3B3B3B" w:themeColor="accent1" w:themeTint="E6"/>
          <w:sz w:val="36"/>
          <w:szCs w:val="36"/>
        </w:rPr>
        <w:t>Appendix</w:t>
      </w:r>
      <w:bookmarkEnd w:id="23"/>
    </w:p>
    <w:p w14:paraId="18C1F711" w14:textId="0E459172" w:rsidR="00D95010" w:rsidRPr="00D95010" w:rsidRDefault="00D95010" w:rsidP="00D95010">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24" w:name="_Toc137040420"/>
      <w:r w:rsidRPr="00D95010">
        <w:rPr>
          <w:rFonts w:ascii="Arial" w:hAnsi="Arial" w:cs="Arial"/>
          <w:color w:val="5C5C5C" w:themeColor="accent1" w:themeTint="BF"/>
          <w:sz w:val="24"/>
          <w:szCs w:val="24"/>
          <w:lang w:val="en-ZA"/>
        </w:rPr>
        <w:t>9.1 Terms of Service</w:t>
      </w:r>
      <w:bookmarkEnd w:id="24"/>
    </w:p>
    <w:p w14:paraId="642FFA6D" w14:textId="1176A3CD" w:rsidR="00D95010" w:rsidRPr="00D95010" w:rsidRDefault="00D95010" w:rsidP="00D95010">
      <w:pPr>
        <w:pStyle w:val="ListParagraph"/>
        <w:tabs>
          <w:tab w:val="left" w:pos="1206"/>
        </w:tabs>
        <w:spacing w:line="360" w:lineRule="auto"/>
        <w:ind w:left="0"/>
        <w:rPr>
          <w:rFonts w:ascii="Arial" w:hAnsi="Arial" w:cs="Arial"/>
          <w:color w:val="5C5C5C" w:themeColor="accent1" w:themeTint="BF"/>
          <w:sz w:val="24"/>
          <w:szCs w:val="24"/>
          <w:lang w:val="en-ZA"/>
        </w:rPr>
      </w:pPr>
      <w:r w:rsidRPr="00D95010">
        <w:rPr>
          <w:rFonts w:ascii="Arial" w:hAnsi="Arial" w:cs="Arial"/>
          <w:color w:val="5C5C5C" w:themeColor="accent1" w:themeTint="BF"/>
          <w:sz w:val="24"/>
          <w:szCs w:val="24"/>
          <w:lang w:val="en-ZA"/>
        </w:rPr>
        <w:t>Please refer to the Encompass Terms of Service for information regarding the terms and conditions governing the use of the Encompass application.</w:t>
      </w:r>
      <w:r w:rsidR="00CC533B">
        <w:rPr>
          <w:rFonts w:ascii="Arial" w:hAnsi="Arial" w:cs="Arial"/>
          <w:color w:val="5C5C5C" w:themeColor="accent1" w:themeTint="BF"/>
          <w:sz w:val="24"/>
          <w:szCs w:val="24"/>
          <w:lang w:val="en-ZA"/>
        </w:rPr>
        <w:t xml:space="preserve"> They can be found here: [insert link]</w:t>
      </w:r>
    </w:p>
    <w:p w14:paraId="1FA70ABB" w14:textId="69D55BEC" w:rsidR="00D95010" w:rsidRPr="00D95010" w:rsidRDefault="00D95010" w:rsidP="00D95010">
      <w:pPr>
        <w:pStyle w:val="ListParagraph"/>
        <w:tabs>
          <w:tab w:val="left" w:pos="1206"/>
        </w:tabs>
        <w:spacing w:line="360" w:lineRule="auto"/>
        <w:ind w:left="0"/>
        <w:outlineLvl w:val="1"/>
        <w:rPr>
          <w:rFonts w:ascii="Arial" w:hAnsi="Arial" w:cs="Arial"/>
          <w:color w:val="5C5C5C" w:themeColor="accent1" w:themeTint="BF"/>
          <w:sz w:val="24"/>
          <w:szCs w:val="24"/>
          <w:lang w:val="en-ZA"/>
        </w:rPr>
      </w:pPr>
      <w:bookmarkStart w:id="25" w:name="_Toc137040421"/>
      <w:r w:rsidRPr="00D95010">
        <w:rPr>
          <w:rFonts w:ascii="Arial" w:hAnsi="Arial" w:cs="Arial"/>
          <w:color w:val="5C5C5C" w:themeColor="accent1" w:themeTint="BF"/>
          <w:sz w:val="24"/>
          <w:szCs w:val="24"/>
          <w:lang w:val="en-ZA"/>
        </w:rPr>
        <w:t>9.2 Privacy Policy</w:t>
      </w:r>
      <w:bookmarkEnd w:id="25"/>
    </w:p>
    <w:p w14:paraId="58B74F05" w14:textId="33A0E8B2" w:rsidR="00CC533B" w:rsidRPr="00D95010" w:rsidRDefault="00D95010" w:rsidP="00CC533B">
      <w:pPr>
        <w:pStyle w:val="ListParagraph"/>
        <w:tabs>
          <w:tab w:val="left" w:pos="1206"/>
        </w:tabs>
        <w:spacing w:line="360" w:lineRule="auto"/>
        <w:ind w:left="0"/>
        <w:rPr>
          <w:rFonts w:ascii="Arial" w:hAnsi="Arial" w:cs="Arial"/>
          <w:color w:val="5C5C5C" w:themeColor="accent1" w:themeTint="BF"/>
          <w:sz w:val="24"/>
          <w:szCs w:val="24"/>
          <w:lang w:val="en-ZA"/>
        </w:rPr>
      </w:pPr>
      <w:r w:rsidRPr="00D95010">
        <w:rPr>
          <w:rFonts w:ascii="Arial" w:hAnsi="Arial" w:cs="Arial"/>
          <w:color w:val="5C5C5C" w:themeColor="accent1" w:themeTint="BF"/>
          <w:sz w:val="24"/>
          <w:szCs w:val="24"/>
          <w:lang w:val="en-ZA"/>
        </w:rPr>
        <w:t>Please review the Encompass Privacy Policy to understand how your personal information is collected, used, and protected within the Encompass application</w:t>
      </w:r>
      <w:r w:rsidR="00CC533B" w:rsidRPr="00CC533B">
        <w:rPr>
          <w:rFonts w:ascii="Arial" w:hAnsi="Arial" w:cs="Arial"/>
          <w:color w:val="5C5C5C" w:themeColor="accent1" w:themeTint="BF"/>
          <w:sz w:val="24"/>
          <w:szCs w:val="24"/>
          <w:lang w:val="en-ZA"/>
        </w:rPr>
        <w:t xml:space="preserve"> </w:t>
      </w:r>
      <w:r w:rsidR="00CC533B">
        <w:rPr>
          <w:rFonts w:ascii="Arial" w:hAnsi="Arial" w:cs="Arial"/>
          <w:color w:val="5C5C5C" w:themeColor="accent1" w:themeTint="BF"/>
          <w:sz w:val="24"/>
          <w:szCs w:val="24"/>
          <w:lang w:val="en-ZA"/>
        </w:rPr>
        <w:t>They can be found here: [insert link]</w:t>
      </w:r>
    </w:p>
    <w:p w14:paraId="4EFFB8B9" w14:textId="0B5F65C3" w:rsidR="009B24C5" w:rsidRPr="00C928DA" w:rsidRDefault="009E0910" w:rsidP="00D95010">
      <w:pPr>
        <w:pStyle w:val="ListParagraph"/>
        <w:tabs>
          <w:tab w:val="left" w:pos="1206"/>
        </w:tabs>
        <w:spacing w:line="360" w:lineRule="auto"/>
        <w:ind w:left="0"/>
        <w:rPr>
          <w:rFonts w:ascii="Arial" w:hAnsi="Arial" w:cs="Arial"/>
          <w:b/>
          <w:bCs/>
          <w:color w:val="3B3B3B" w:themeColor="accent1" w:themeTint="E6"/>
          <w:sz w:val="36"/>
          <w:szCs w:val="36"/>
        </w:rPr>
      </w:pPr>
      <w:r>
        <w:rPr>
          <w:noProof/>
        </w:rPr>
        <w:drawing>
          <wp:anchor distT="0" distB="0" distL="114300" distR="114300" simplePos="0" relativeHeight="251746304" behindDoc="0" locked="0" layoutInCell="1" allowOverlap="1" wp14:anchorId="0E88373C" wp14:editId="5637E593">
            <wp:simplePos x="0" y="0"/>
            <wp:positionH relativeFrom="margin">
              <wp:align>center</wp:align>
            </wp:positionH>
            <wp:positionV relativeFrom="paragraph">
              <wp:posOffset>617220</wp:posOffset>
            </wp:positionV>
            <wp:extent cx="2927404" cy="1127051"/>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F04">
        <w:rPr>
          <w:noProof/>
        </w:rPr>
        <mc:AlternateContent>
          <mc:Choice Requires="wps">
            <w:drawing>
              <wp:anchor distT="0" distB="0" distL="114300" distR="114300" simplePos="0" relativeHeight="251806720" behindDoc="1" locked="0" layoutInCell="1" allowOverlap="1" wp14:anchorId="0B3523F6" wp14:editId="38A1A21F">
                <wp:simplePos x="0" y="0"/>
                <wp:positionH relativeFrom="column">
                  <wp:posOffset>218364</wp:posOffset>
                </wp:positionH>
                <wp:positionV relativeFrom="paragraph">
                  <wp:posOffset>8985</wp:posOffset>
                </wp:positionV>
                <wp:extent cx="4632841" cy="5166398"/>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4632841" cy="51663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FAD067D" id="Rectangle 28" o:spid="_x0000_s1026" style="position:absolute;margin-left:17.2pt;margin-top:.7pt;width:364.8pt;height:406.8pt;z-index:-25150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" filled="f" stroked="f" strokeweight="2pt"/>
            </w:pict>
          </mc:Fallback>
        </mc:AlternateContent>
      </w:r>
    </w:p>
    <w:sectPr w:rsidR="009B24C5" w:rsidRPr="00C928DA" w:rsidSect="00DB13A3">
      <w:headerReference w:type="default" r:id="rId22"/>
      <w:footerReference w:type="default" r:id="rId23"/>
      <w:footerReference w:type="first" r:id="rId24"/>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FA69B" w14:textId="77777777" w:rsidR="00C52555" w:rsidRDefault="00C52555">
      <w:pPr>
        <w:spacing w:after="0" w:line="240" w:lineRule="auto"/>
      </w:pPr>
      <w:r>
        <w:separator/>
      </w:r>
    </w:p>
    <w:p w14:paraId="5507672B" w14:textId="77777777" w:rsidR="00C52555" w:rsidRDefault="00C52555"/>
  </w:endnote>
  <w:endnote w:type="continuationSeparator" w:id="0">
    <w:p w14:paraId="60DE6162" w14:textId="77777777" w:rsidR="00C52555" w:rsidRDefault="00C52555">
      <w:pPr>
        <w:spacing w:after="0" w:line="240" w:lineRule="auto"/>
      </w:pPr>
      <w:r>
        <w:continuationSeparator/>
      </w:r>
    </w:p>
    <w:p w14:paraId="4E4AD3ED" w14:textId="77777777" w:rsidR="00C52555" w:rsidRDefault="00C525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28"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29"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0"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1"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2"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3"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4"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4D12988"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BD593" w14:textId="77777777" w:rsidR="00C52555" w:rsidRDefault="00C52555">
      <w:pPr>
        <w:spacing w:after="0" w:line="240" w:lineRule="auto"/>
      </w:pPr>
      <w:r>
        <w:separator/>
      </w:r>
    </w:p>
    <w:p w14:paraId="545D6335" w14:textId="77777777" w:rsidR="00C52555" w:rsidRDefault="00C52555"/>
  </w:footnote>
  <w:footnote w:type="continuationSeparator" w:id="0">
    <w:p w14:paraId="18403552" w14:textId="77777777" w:rsidR="00C52555" w:rsidRDefault="00C52555">
      <w:pPr>
        <w:spacing w:after="0" w:line="240" w:lineRule="auto"/>
      </w:pPr>
      <w:r>
        <w:continuationSeparator/>
      </w:r>
    </w:p>
    <w:p w14:paraId="724A39EB" w14:textId="77777777" w:rsidR="00C52555" w:rsidRDefault="00C525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DC8B5DF"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6"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7"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0"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4"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5"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6" w15:restartNumberingAfterBreak="0">
    <w:nsid w:val="4CAB738E"/>
    <w:multiLevelType w:val="hybridMultilevel"/>
    <w:tmpl w:val="AC04B612"/>
    <w:lvl w:ilvl="0" w:tplc="2DD25A10">
      <w:start w:val="9"/>
      <w:numFmt w:val="bullet"/>
      <w:lvlText w:val="-"/>
      <w:lvlJc w:val="left"/>
      <w:pPr>
        <w:ind w:left="1566" w:hanging="360"/>
      </w:pPr>
      <w:rPr>
        <w:rFonts w:ascii="Arial" w:eastAsiaTheme="minorHAnsi" w:hAnsi="Arial" w:cs="Arial" w:hint="default"/>
      </w:rPr>
    </w:lvl>
    <w:lvl w:ilvl="1" w:tplc="04090003" w:tentative="1">
      <w:start w:val="1"/>
      <w:numFmt w:val="bullet"/>
      <w:lvlText w:val="o"/>
      <w:lvlJc w:val="left"/>
      <w:pPr>
        <w:ind w:left="2286" w:hanging="360"/>
      </w:pPr>
      <w:rPr>
        <w:rFonts w:ascii="Courier New" w:hAnsi="Courier New" w:cs="Courier New" w:hint="default"/>
      </w:rPr>
    </w:lvl>
    <w:lvl w:ilvl="2" w:tplc="04090005" w:tentative="1">
      <w:start w:val="1"/>
      <w:numFmt w:val="bullet"/>
      <w:lvlText w:val=""/>
      <w:lvlJc w:val="left"/>
      <w:pPr>
        <w:ind w:left="3006" w:hanging="360"/>
      </w:pPr>
      <w:rPr>
        <w:rFonts w:ascii="Wingdings" w:hAnsi="Wingdings" w:hint="default"/>
      </w:rPr>
    </w:lvl>
    <w:lvl w:ilvl="3" w:tplc="04090001" w:tentative="1">
      <w:start w:val="1"/>
      <w:numFmt w:val="bullet"/>
      <w:lvlText w:val=""/>
      <w:lvlJc w:val="left"/>
      <w:pPr>
        <w:ind w:left="3726" w:hanging="360"/>
      </w:pPr>
      <w:rPr>
        <w:rFonts w:ascii="Symbol" w:hAnsi="Symbol" w:hint="default"/>
      </w:rPr>
    </w:lvl>
    <w:lvl w:ilvl="4" w:tplc="04090003" w:tentative="1">
      <w:start w:val="1"/>
      <w:numFmt w:val="bullet"/>
      <w:lvlText w:val="o"/>
      <w:lvlJc w:val="left"/>
      <w:pPr>
        <w:ind w:left="4446" w:hanging="360"/>
      </w:pPr>
      <w:rPr>
        <w:rFonts w:ascii="Courier New" w:hAnsi="Courier New" w:cs="Courier New" w:hint="default"/>
      </w:rPr>
    </w:lvl>
    <w:lvl w:ilvl="5" w:tplc="04090005" w:tentative="1">
      <w:start w:val="1"/>
      <w:numFmt w:val="bullet"/>
      <w:lvlText w:val=""/>
      <w:lvlJc w:val="left"/>
      <w:pPr>
        <w:ind w:left="5166" w:hanging="360"/>
      </w:pPr>
      <w:rPr>
        <w:rFonts w:ascii="Wingdings" w:hAnsi="Wingdings" w:hint="default"/>
      </w:rPr>
    </w:lvl>
    <w:lvl w:ilvl="6" w:tplc="04090001" w:tentative="1">
      <w:start w:val="1"/>
      <w:numFmt w:val="bullet"/>
      <w:lvlText w:val=""/>
      <w:lvlJc w:val="left"/>
      <w:pPr>
        <w:ind w:left="5886" w:hanging="360"/>
      </w:pPr>
      <w:rPr>
        <w:rFonts w:ascii="Symbol" w:hAnsi="Symbol" w:hint="default"/>
      </w:rPr>
    </w:lvl>
    <w:lvl w:ilvl="7" w:tplc="04090003" w:tentative="1">
      <w:start w:val="1"/>
      <w:numFmt w:val="bullet"/>
      <w:lvlText w:val="o"/>
      <w:lvlJc w:val="left"/>
      <w:pPr>
        <w:ind w:left="6606" w:hanging="360"/>
      </w:pPr>
      <w:rPr>
        <w:rFonts w:ascii="Courier New" w:hAnsi="Courier New" w:cs="Courier New" w:hint="default"/>
      </w:rPr>
    </w:lvl>
    <w:lvl w:ilvl="8" w:tplc="04090005" w:tentative="1">
      <w:start w:val="1"/>
      <w:numFmt w:val="bullet"/>
      <w:lvlText w:val=""/>
      <w:lvlJc w:val="left"/>
      <w:pPr>
        <w:ind w:left="7326" w:hanging="360"/>
      </w:pPr>
      <w:rPr>
        <w:rFonts w:ascii="Wingdings" w:hAnsi="Wingdings" w:hint="default"/>
      </w:rPr>
    </w:lvl>
  </w:abstractNum>
  <w:abstractNum w:abstractNumId="27"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28"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0" w15:restartNumberingAfterBreak="0">
    <w:nsid w:val="66CD1D01"/>
    <w:multiLevelType w:val="multilevel"/>
    <w:tmpl w:val="F0DEF6A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2"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32"/>
  </w:num>
  <w:num w:numId="12" w16cid:durableId="1413821644">
    <w:abstractNumId w:val="28"/>
  </w:num>
  <w:num w:numId="13" w16cid:durableId="1822848731">
    <w:abstractNumId w:val="33"/>
  </w:num>
  <w:num w:numId="14" w16cid:durableId="1556819794">
    <w:abstractNumId w:val="18"/>
  </w:num>
  <w:num w:numId="15" w16cid:durableId="1261373954">
    <w:abstractNumId w:val="24"/>
  </w:num>
  <w:num w:numId="16" w16cid:durableId="454718009">
    <w:abstractNumId w:val="16"/>
  </w:num>
  <w:num w:numId="17" w16cid:durableId="995567845">
    <w:abstractNumId w:val="19"/>
  </w:num>
  <w:num w:numId="18" w16cid:durableId="30033834">
    <w:abstractNumId w:val="11"/>
  </w:num>
  <w:num w:numId="19" w16cid:durableId="441805429">
    <w:abstractNumId w:val="34"/>
  </w:num>
  <w:num w:numId="20" w16cid:durableId="1436049059">
    <w:abstractNumId w:val="20"/>
  </w:num>
  <w:num w:numId="21" w16cid:durableId="1317493408">
    <w:abstractNumId w:val="31"/>
  </w:num>
  <w:num w:numId="22" w16cid:durableId="1853101637">
    <w:abstractNumId w:val="25"/>
  </w:num>
  <w:num w:numId="23" w16cid:durableId="2139489989">
    <w:abstractNumId w:val="15"/>
  </w:num>
  <w:num w:numId="24" w16cid:durableId="1927693657">
    <w:abstractNumId w:val="29"/>
  </w:num>
  <w:num w:numId="25" w16cid:durableId="551965794">
    <w:abstractNumId w:val="23"/>
  </w:num>
  <w:num w:numId="26" w16cid:durableId="213126597">
    <w:abstractNumId w:val="27"/>
  </w:num>
  <w:num w:numId="27" w16cid:durableId="500661893">
    <w:abstractNumId w:val="10"/>
  </w:num>
  <w:num w:numId="28" w16cid:durableId="1113599320">
    <w:abstractNumId w:val="21"/>
  </w:num>
  <w:num w:numId="29" w16cid:durableId="279145673">
    <w:abstractNumId w:val="13"/>
  </w:num>
  <w:num w:numId="30" w16cid:durableId="1388382455">
    <w:abstractNumId w:val="14"/>
  </w:num>
  <w:num w:numId="31" w16cid:durableId="586547939">
    <w:abstractNumId w:val="12"/>
  </w:num>
  <w:num w:numId="32" w16cid:durableId="9525597">
    <w:abstractNumId w:val="22"/>
  </w:num>
  <w:num w:numId="33" w16cid:durableId="130562940">
    <w:abstractNumId w:val="17"/>
  </w:num>
  <w:num w:numId="34" w16cid:durableId="1295404089">
    <w:abstractNumId w:val="30"/>
  </w:num>
  <w:num w:numId="35" w16cid:durableId="134709597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2526"/>
    <w:rsid w:val="00024A04"/>
    <w:rsid w:val="00032B19"/>
    <w:rsid w:val="00043611"/>
    <w:rsid w:val="000746C5"/>
    <w:rsid w:val="000828F4"/>
    <w:rsid w:val="00085990"/>
    <w:rsid w:val="00096235"/>
    <w:rsid w:val="000C11F2"/>
    <w:rsid w:val="000C6BF3"/>
    <w:rsid w:val="000F3B02"/>
    <w:rsid w:val="000F51EC"/>
    <w:rsid w:val="000F7122"/>
    <w:rsid w:val="001007B7"/>
    <w:rsid w:val="00107C8E"/>
    <w:rsid w:val="0012154F"/>
    <w:rsid w:val="001308DE"/>
    <w:rsid w:val="001442BC"/>
    <w:rsid w:val="0015507F"/>
    <w:rsid w:val="00172327"/>
    <w:rsid w:val="001730F3"/>
    <w:rsid w:val="001A00E1"/>
    <w:rsid w:val="001A7444"/>
    <w:rsid w:val="001B2366"/>
    <w:rsid w:val="001B4EEF"/>
    <w:rsid w:val="001B689C"/>
    <w:rsid w:val="001D3B03"/>
    <w:rsid w:val="00200635"/>
    <w:rsid w:val="00201F88"/>
    <w:rsid w:val="00204AD8"/>
    <w:rsid w:val="00210B4A"/>
    <w:rsid w:val="002348CC"/>
    <w:rsid w:val="002463C1"/>
    <w:rsid w:val="00247920"/>
    <w:rsid w:val="00253BC8"/>
    <w:rsid w:val="00254E0D"/>
    <w:rsid w:val="00256AAF"/>
    <w:rsid w:val="00265D13"/>
    <w:rsid w:val="00283C63"/>
    <w:rsid w:val="0029535C"/>
    <w:rsid w:val="0029717D"/>
    <w:rsid w:val="002A0A1B"/>
    <w:rsid w:val="002A1E59"/>
    <w:rsid w:val="002A2AB8"/>
    <w:rsid w:val="002A2DBC"/>
    <w:rsid w:val="002A5519"/>
    <w:rsid w:val="002A6A80"/>
    <w:rsid w:val="002B5394"/>
    <w:rsid w:val="002C7EDC"/>
    <w:rsid w:val="002D3AD7"/>
    <w:rsid w:val="002E1CFD"/>
    <w:rsid w:val="002F1B26"/>
    <w:rsid w:val="002F2195"/>
    <w:rsid w:val="002F2853"/>
    <w:rsid w:val="002F719D"/>
    <w:rsid w:val="00306DE9"/>
    <w:rsid w:val="00322ABF"/>
    <w:rsid w:val="00332348"/>
    <w:rsid w:val="0033260E"/>
    <w:rsid w:val="00357D89"/>
    <w:rsid w:val="00360D9C"/>
    <w:rsid w:val="0038000D"/>
    <w:rsid w:val="00381458"/>
    <w:rsid w:val="00385ACF"/>
    <w:rsid w:val="00387900"/>
    <w:rsid w:val="00394D91"/>
    <w:rsid w:val="00397215"/>
    <w:rsid w:val="003A09A6"/>
    <w:rsid w:val="003B048C"/>
    <w:rsid w:val="003C1E1E"/>
    <w:rsid w:val="003C76F0"/>
    <w:rsid w:val="003D3792"/>
    <w:rsid w:val="003E27DF"/>
    <w:rsid w:val="003E7841"/>
    <w:rsid w:val="0040677A"/>
    <w:rsid w:val="00410197"/>
    <w:rsid w:val="00410956"/>
    <w:rsid w:val="00416959"/>
    <w:rsid w:val="00427559"/>
    <w:rsid w:val="00453C28"/>
    <w:rsid w:val="004566DC"/>
    <w:rsid w:val="00460B1D"/>
    <w:rsid w:val="004661DF"/>
    <w:rsid w:val="00475E55"/>
    <w:rsid w:val="00477474"/>
    <w:rsid w:val="00480B7F"/>
    <w:rsid w:val="004848AE"/>
    <w:rsid w:val="00484E1F"/>
    <w:rsid w:val="00490A5A"/>
    <w:rsid w:val="004915B5"/>
    <w:rsid w:val="00494E70"/>
    <w:rsid w:val="00496538"/>
    <w:rsid w:val="004A1893"/>
    <w:rsid w:val="004A3020"/>
    <w:rsid w:val="004A62B7"/>
    <w:rsid w:val="004B23AB"/>
    <w:rsid w:val="004B2893"/>
    <w:rsid w:val="004B778E"/>
    <w:rsid w:val="004C06E1"/>
    <w:rsid w:val="004C1278"/>
    <w:rsid w:val="004C1B67"/>
    <w:rsid w:val="004C4A44"/>
    <w:rsid w:val="004D580E"/>
    <w:rsid w:val="004D7014"/>
    <w:rsid w:val="004E1693"/>
    <w:rsid w:val="004F254B"/>
    <w:rsid w:val="004F7005"/>
    <w:rsid w:val="004F70E2"/>
    <w:rsid w:val="005052C7"/>
    <w:rsid w:val="00505BB7"/>
    <w:rsid w:val="00506680"/>
    <w:rsid w:val="00506BB2"/>
    <w:rsid w:val="005125BB"/>
    <w:rsid w:val="00514EFB"/>
    <w:rsid w:val="00515330"/>
    <w:rsid w:val="00524827"/>
    <w:rsid w:val="005264AB"/>
    <w:rsid w:val="00532F61"/>
    <w:rsid w:val="00537F9C"/>
    <w:rsid w:val="00542A2C"/>
    <w:rsid w:val="00553770"/>
    <w:rsid w:val="00572222"/>
    <w:rsid w:val="0058494A"/>
    <w:rsid w:val="005A620D"/>
    <w:rsid w:val="005C41A9"/>
    <w:rsid w:val="005C56F7"/>
    <w:rsid w:val="005D3DA6"/>
    <w:rsid w:val="005E05CC"/>
    <w:rsid w:val="005E1D71"/>
    <w:rsid w:val="005F3FFE"/>
    <w:rsid w:val="00600999"/>
    <w:rsid w:val="00605359"/>
    <w:rsid w:val="0060738C"/>
    <w:rsid w:val="00622CE2"/>
    <w:rsid w:val="00627CD1"/>
    <w:rsid w:val="006314C2"/>
    <w:rsid w:val="00631E78"/>
    <w:rsid w:val="006500C9"/>
    <w:rsid w:val="00654AC3"/>
    <w:rsid w:val="006557B1"/>
    <w:rsid w:val="00672095"/>
    <w:rsid w:val="00673F37"/>
    <w:rsid w:val="00680E25"/>
    <w:rsid w:val="006A529D"/>
    <w:rsid w:val="006B23CD"/>
    <w:rsid w:val="006B3D49"/>
    <w:rsid w:val="006D03E2"/>
    <w:rsid w:val="006E0AAE"/>
    <w:rsid w:val="006F66E9"/>
    <w:rsid w:val="00715CE2"/>
    <w:rsid w:val="00716B5D"/>
    <w:rsid w:val="00735D1F"/>
    <w:rsid w:val="00740857"/>
    <w:rsid w:val="007412C4"/>
    <w:rsid w:val="00744EA9"/>
    <w:rsid w:val="00750F04"/>
    <w:rsid w:val="00750FDE"/>
    <w:rsid w:val="00752FC4"/>
    <w:rsid w:val="00756D42"/>
    <w:rsid w:val="00757E9C"/>
    <w:rsid w:val="0077316A"/>
    <w:rsid w:val="0077587C"/>
    <w:rsid w:val="007A33ED"/>
    <w:rsid w:val="007B0DFB"/>
    <w:rsid w:val="007B4C91"/>
    <w:rsid w:val="007C4DFA"/>
    <w:rsid w:val="007D5B7A"/>
    <w:rsid w:val="007D70F7"/>
    <w:rsid w:val="007E6254"/>
    <w:rsid w:val="007E7421"/>
    <w:rsid w:val="00800128"/>
    <w:rsid w:val="008138FC"/>
    <w:rsid w:val="00827982"/>
    <w:rsid w:val="00830C5F"/>
    <w:rsid w:val="00834A33"/>
    <w:rsid w:val="00837507"/>
    <w:rsid w:val="0084735F"/>
    <w:rsid w:val="00853188"/>
    <w:rsid w:val="0085745F"/>
    <w:rsid w:val="00876015"/>
    <w:rsid w:val="00881D93"/>
    <w:rsid w:val="008916D6"/>
    <w:rsid w:val="00896EE1"/>
    <w:rsid w:val="008A27F8"/>
    <w:rsid w:val="008A5DEE"/>
    <w:rsid w:val="008B1068"/>
    <w:rsid w:val="008B4CD0"/>
    <w:rsid w:val="008C1482"/>
    <w:rsid w:val="008D0AA7"/>
    <w:rsid w:val="008E0456"/>
    <w:rsid w:val="008E172E"/>
    <w:rsid w:val="008E38A3"/>
    <w:rsid w:val="008E78CC"/>
    <w:rsid w:val="00906AF9"/>
    <w:rsid w:val="00910CF6"/>
    <w:rsid w:val="00912A0A"/>
    <w:rsid w:val="0092001B"/>
    <w:rsid w:val="009204FA"/>
    <w:rsid w:val="00933493"/>
    <w:rsid w:val="009468D3"/>
    <w:rsid w:val="00957293"/>
    <w:rsid w:val="00971DB9"/>
    <w:rsid w:val="00981EB2"/>
    <w:rsid w:val="0099781B"/>
    <w:rsid w:val="009A05B7"/>
    <w:rsid w:val="009B24C5"/>
    <w:rsid w:val="009B530B"/>
    <w:rsid w:val="009C103A"/>
    <w:rsid w:val="009C27D5"/>
    <w:rsid w:val="009D441E"/>
    <w:rsid w:val="009D5219"/>
    <w:rsid w:val="009E0910"/>
    <w:rsid w:val="009E09F4"/>
    <w:rsid w:val="009F16D3"/>
    <w:rsid w:val="00A018F8"/>
    <w:rsid w:val="00A06AB3"/>
    <w:rsid w:val="00A17117"/>
    <w:rsid w:val="00A248CE"/>
    <w:rsid w:val="00A46CE4"/>
    <w:rsid w:val="00A55D13"/>
    <w:rsid w:val="00A56887"/>
    <w:rsid w:val="00A670A9"/>
    <w:rsid w:val="00A76390"/>
    <w:rsid w:val="00A763AE"/>
    <w:rsid w:val="00A81168"/>
    <w:rsid w:val="00A81C05"/>
    <w:rsid w:val="00A826BF"/>
    <w:rsid w:val="00A95981"/>
    <w:rsid w:val="00AC085D"/>
    <w:rsid w:val="00AD253D"/>
    <w:rsid w:val="00AE2CAB"/>
    <w:rsid w:val="00AE3A5B"/>
    <w:rsid w:val="00B17A8D"/>
    <w:rsid w:val="00B24A3D"/>
    <w:rsid w:val="00B43476"/>
    <w:rsid w:val="00B50A1F"/>
    <w:rsid w:val="00B55FEE"/>
    <w:rsid w:val="00B63133"/>
    <w:rsid w:val="00B91495"/>
    <w:rsid w:val="00BA2764"/>
    <w:rsid w:val="00BA7874"/>
    <w:rsid w:val="00BC0753"/>
    <w:rsid w:val="00BC0F0A"/>
    <w:rsid w:val="00BC29FC"/>
    <w:rsid w:val="00BD105F"/>
    <w:rsid w:val="00BE6DBE"/>
    <w:rsid w:val="00BF18AE"/>
    <w:rsid w:val="00C02866"/>
    <w:rsid w:val="00C076ED"/>
    <w:rsid w:val="00C10792"/>
    <w:rsid w:val="00C11980"/>
    <w:rsid w:val="00C12A54"/>
    <w:rsid w:val="00C13EF2"/>
    <w:rsid w:val="00C15131"/>
    <w:rsid w:val="00C1549C"/>
    <w:rsid w:val="00C21ED2"/>
    <w:rsid w:val="00C52555"/>
    <w:rsid w:val="00C53EB6"/>
    <w:rsid w:val="00C65085"/>
    <w:rsid w:val="00C71262"/>
    <w:rsid w:val="00C80B3D"/>
    <w:rsid w:val="00C928DA"/>
    <w:rsid w:val="00C954B0"/>
    <w:rsid w:val="00CB0809"/>
    <w:rsid w:val="00CB2AEB"/>
    <w:rsid w:val="00CB6198"/>
    <w:rsid w:val="00CC533B"/>
    <w:rsid w:val="00CE002F"/>
    <w:rsid w:val="00CF1B5C"/>
    <w:rsid w:val="00CF1BEF"/>
    <w:rsid w:val="00CF31E1"/>
    <w:rsid w:val="00D02BD9"/>
    <w:rsid w:val="00D04123"/>
    <w:rsid w:val="00D06525"/>
    <w:rsid w:val="00D105BB"/>
    <w:rsid w:val="00D12C9F"/>
    <w:rsid w:val="00D149F1"/>
    <w:rsid w:val="00D150B8"/>
    <w:rsid w:val="00D15B68"/>
    <w:rsid w:val="00D36106"/>
    <w:rsid w:val="00D417B6"/>
    <w:rsid w:val="00D46596"/>
    <w:rsid w:val="00D46F83"/>
    <w:rsid w:val="00D478C2"/>
    <w:rsid w:val="00D52BDE"/>
    <w:rsid w:val="00D65BF4"/>
    <w:rsid w:val="00D7333A"/>
    <w:rsid w:val="00D73F6F"/>
    <w:rsid w:val="00D76626"/>
    <w:rsid w:val="00D81E70"/>
    <w:rsid w:val="00D845D4"/>
    <w:rsid w:val="00D945CD"/>
    <w:rsid w:val="00D95010"/>
    <w:rsid w:val="00DA1CE5"/>
    <w:rsid w:val="00DB045E"/>
    <w:rsid w:val="00DB13A3"/>
    <w:rsid w:val="00DC7840"/>
    <w:rsid w:val="00DE5217"/>
    <w:rsid w:val="00E00024"/>
    <w:rsid w:val="00E064D7"/>
    <w:rsid w:val="00E36BA0"/>
    <w:rsid w:val="00E47291"/>
    <w:rsid w:val="00E50941"/>
    <w:rsid w:val="00E53621"/>
    <w:rsid w:val="00E540E6"/>
    <w:rsid w:val="00E6033F"/>
    <w:rsid w:val="00E66E78"/>
    <w:rsid w:val="00E7787E"/>
    <w:rsid w:val="00E93E3A"/>
    <w:rsid w:val="00E94A7B"/>
    <w:rsid w:val="00E963BB"/>
    <w:rsid w:val="00EA4F2B"/>
    <w:rsid w:val="00EA6ECF"/>
    <w:rsid w:val="00EB0A40"/>
    <w:rsid w:val="00EC04CD"/>
    <w:rsid w:val="00EE73F5"/>
    <w:rsid w:val="00EF31D6"/>
    <w:rsid w:val="00EF66F6"/>
    <w:rsid w:val="00F0559B"/>
    <w:rsid w:val="00F05B0B"/>
    <w:rsid w:val="00F1217C"/>
    <w:rsid w:val="00F16C8D"/>
    <w:rsid w:val="00F35B8B"/>
    <w:rsid w:val="00F55FBA"/>
    <w:rsid w:val="00F5685E"/>
    <w:rsid w:val="00F61DFC"/>
    <w:rsid w:val="00F6361C"/>
    <w:rsid w:val="00F66E9C"/>
    <w:rsid w:val="00F71D73"/>
    <w:rsid w:val="00F763B1"/>
    <w:rsid w:val="00F80B17"/>
    <w:rsid w:val="00F84C47"/>
    <w:rsid w:val="00F90A6A"/>
    <w:rsid w:val="00F91A55"/>
    <w:rsid w:val="00F95860"/>
    <w:rsid w:val="00F97976"/>
    <w:rsid w:val="00FA402E"/>
    <w:rsid w:val="00FA5643"/>
    <w:rsid w:val="00FB4742"/>
    <w:rsid w:val="00FB49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390"/>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 w:type="character" w:styleId="UnresolvedMention">
    <w:name w:val="Unresolved Mention"/>
    <w:basedOn w:val="DefaultParagraphFont"/>
    <w:uiPriority w:val="99"/>
    <w:semiHidden/>
    <w:unhideWhenUsed/>
    <w:rsid w:val="00022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2757">
      <w:bodyDiv w:val="1"/>
      <w:marLeft w:val="0"/>
      <w:marRight w:val="0"/>
      <w:marTop w:val="0"/>
      <w:marBottom w:val="0"/>
      <w:divBdr>
        <w:top w:val="none" w:sz="0" w:space="0" w:color="auto"/>
        <w:left w:val="none" w:sz="0" w:space="0" w:color="auto"/>
        <w:bottom w:val="none" w:sz="0" w:space="0" w:color="auto"/>
        <w:right w:val="none" w:sz="0" w:space="0" w:color="auto"/>
      </w:divBdr>
    </w:div>
    <w:div w:id="210045328">
      <w:bodyDiv w:val="1"/>
      <w:marLeft w:val="0"/>
      <w:marRight w:val="0"/>
      <w:marTop w:val="0"/>
      <w:marBottom w:val="0"/>
      <w:divBdr>
        <w:top w:val="none" w:sz="0" w:space="0" w:color="auto"/>
        <w:left w:val="none" w:sz="0" w:space="0" w:color="auto"/>
        <w:bottom w:val="none" w:sz="0" w:space="0" w:color="auto"/>
        <w:right w:val="none" w:sz="0" w:space="0" w:color="auto"/>
      </w:divBdr>
    </w:div>
    <w:div w:id="615140362">
      <w:bodyDiv w:val="1"/>
      <w:marLeft w:val="0"/>
      <w:marRight w:val="0"/>
      <w:marTop w:val="0"/>
      <w:marBottom w:val="0"/>
      <w:divBdr>
        <w:top w:val="none" w:sz="0" w:space="0" w:color="auto"/>
        <w:left w:val="none" w:sz="0" w:space="0" w:color="auto"/>
        <w:bottom w:val="none" w:sz="0" w:space="0" w:color="auto"/>
        <w:right w:val="none" w:sz="0" w:space="0" w:color="auto"/>
      </w:divBdr>
    </w:div>
    <w:div w:id="846941376">
      <w:bodyDiv w:val="1"/>
      <w:marLeft w:val="0"/>
      <w:marRight w:val="0"/>
      <w:marTop w:val="0"/>
      <w:marBottom w:val="0"/>
      <w:divBdr>
        <w:top w:val="none" w:sz="0" w:space="0" w:color="auto"/>
        <w:left w:val="none" w:sz="0" w:space="0" w:color="auto"/>
        <w:bottom w:val="none" w:sz="0" w:space="0" w:color="auto"/>
        <w:right w:val="none" w:sz="0" w:space="0" w:color="auto"/>
      </w:divBdr>
    </w:div>
    <w:div w:id="982654979">
      <w:bodyDiv w:val="1"/>
      <w:marLeft w:val="0"/>
      <w:marRight w:val="0"/>
      <w:marTop w:val="0"/>
      <w:marBottom w:val="0"/>
      <w:divBdr>
        <w:top w:val="none" w:sz="0" w:space="0" w:color="auto"/>
        <w:left w:val="none" w:sz="0" w:space="0" w:color="auto"/>
        <w:bottom w:val="none" w:sz="0" w:space="0" w:color="auto"/>
        <w:right w:val="none" w:sz="0" w:space="0" w:color="auto"/>
      </w:divBdr>
    </w:div>
    <w:div w:id="1018698633">
      <w:bodyDiv w:val="1"/>
      <w:marLeft w:val="0"/>
      <w:marRight w:val="0"/>
      <w:marTop w:val="0"/>
      <w:marBottom w:val="0"/>
      <w:divBdr>
        <w:top w:val="none" w:sz="0" w:space="0" w:color="auto"/>
        <w:left w:val="none" w:sz="0" w:space="0" w:color="auto"/>
        <w:bottom w:val="none" w:sz="0" w:space="0" w:color="auto"/>
        <w:right w:val="none" w:sz="0" w:space="0" w:color="auto"/>
      </w:divBdr>
    </w:div>
    <w:div w:id="1154417920">
      <w:bodyDiv w:val="1"/>
      <w:marLeft w:val="0"/>
      <w:marRight w:val="0"/>
      <w:marTop w:val="0"/>
      <w:marBottom w:val="0"/>
      <w:divBdr>
        <w:top w:val="none" w:sz="0" w:space="0" w:color="auto"/>
        <w:left w:val="none" w:sz="0" w:space="0" w:color="auto"/>
        <w:bottom w:val="none" w:sz="0" w:space="0" w:color="auto"/>
        <w:right w:val="none" w:sz="0" w:space="0" w:color="auto"/>
      </w:divBdr>
    </w:div>
    <w:div w:id="1538811119">
      <w:bodyDiv w:val="1"/>
      <w:marLeft w:val="0"/>
      <w:marRight w:val="0"/>
      <w:marTop w:val="0"/>
      <w:marBottom w:val="0"/>
      <w:divBdr>
        <w:top w:val="none" w:sz="0" w:space="0" w:color="auto"/>
        <w:left w:val="none" w:sz="0" w:space="0" w:color="auto"/>
        <w:bottom w:val="none" w:sz="0" w:space="0" w:color="auto"/>
        <w:right w:val="none" w:sz="0" w:space="0" w:color="auto"/>
      </w:divBdr>
    </w:div>
    <w:div w:id="1796485265">
      <w:bodyDiv w:val="1"/>
      <w:marLeft w:val="0"/>
      <w:marRight w:val="0"/>
      <w:marTop w:val="0"/>
      <w:marBottom w:val="0"/>
      <w:divBdr>
        <w:top w:val="none" w:sz="0" w:space="0" w:color="auto"/>
        <w:left w:val="none" w:sz="0" w:space="0" w:color="auto"/>
        <w:bottom w:val="none" w:sz="0" w:space="0" w:color="auto"/>
        <w:right w:val="none" w:sz="0" w:space="0" w:color="auto"/>
      </w:divBdr>
    </w:div>
    <w:div w:id="186844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COS301-SE-2023/Encompas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perfectstrangers.tuks@g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3.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D35F523B-6F79-453B-A31C-C014ADD758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2023-06-06T09:56:00Z</dcterms:created>
  <dcterms:modified xsi:type="dcterms:W3CDTF">2023-06-23T12:10:00Z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