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F0196" w14:textId="72F36341" w:rsidR="00332348" w:rsidRPr="00332348" w:rsidRDefault="00332348" w:rsidP="00E7787E">
      <w:pPr>
        <w:pStyle w:val="ContactInfo"/>
        <w:jc w:val="both"/>
      </w:pPr>
    </w:p>
    <w:p w14:paraId="26FBC93B" w14:textId="13C9A508" w:rsidR="00332348" w:rsidRPr="00332348" w:rsidRDefault="00332348" w:rsidP="00853188">
      <w:pPr>
        <w:jc w:val="both"/>
      </w:pPr>
    </w:p>
    <w:p w14:paraId="1C8E988F" w14:textId="32E4E70B" w:rsidR="00332348" w:rsidRPr="00332348" w:rsidRDefault="00F97976" w:rsidP="00853188">
      <w:pPr>
        <w:jc w:val="both"/>
      </w:pPr>
      <w:r>
        <w:rPr>
          <w:noProof/>
        </w:rPr>
        <mc:AlternateContent>
          <mc:Choice Requires="wps">
            <w:drawing>
              <wp:anchor distT="0" distB="0" distL="114300" distR="114300" simplePos="0" relativeHeight="251652096" behindDoc="0" locked="0" layoutInCell="1" allowOverlap="1" wp14:anchorId="4B1C5C3F" wp14:editId="44CF9705">
                <wp:simplePos x="0" y="0"/>
                <wp:positionH relativeFrom="page">
                  <wp:posOffset>1485900</wp:posOffset>
                </wp:positionH>
                <wp:positionV relativeFrom="paragraph">
                  <wp:posOffset>182245</wp:posOffset>
                </wp:positionV>
                <wp:extent cx="5092995" cy="1009650"/>
                <wp:effectExtent l="0" t="0" r="0" b="0"/>
                <wp:wrapNone/>
                <wp:docPr id="6" name="Text Box 6"/>
                <wp:cNvGraphicFramePr/>
                <a:graphic xmlns:a="http://schemas.openxmlformats.org/drawingml/2006/main">
                  <a:graphicData uri="http://schemas.microsoft.com/office/word/2010/wordprocessingShape">
                    <wps:wsp>
                      <wps:cNvSpPr txBox="1"/>
                      <wps:spPr>
                        <a:xfrm>
                          <a:off x="0" y="0"/>
                          <a:ext cx="5092995" cy="1009650"/>
                        </a:xfrm>
                        <a:prstGeom prst="rect">
                          <a:avLst/>
                        </a:prstGeom>
                        <a:noFill/>
                        <a:ln w="6350">
                          <a:noFill/>
                        </a:ln>
                      </wps:spPr>
                      <wps:txbx>
                        <w:txbxContent>
                          <w:p w14:paraId="04900830" w14:textId="1517B7D2" w:rsidR="00490A5A" w:rsidRPr="00E064D7" w:rsidRDefault="00490A5A">
                            <w:pPr>
                              <w:rPr>
                                <w:rFonts w:ascii="Arial" w:hAnsi="Arial" w:cs="Arial"/>
                                <w:color w:val="032A59"/>
                                <w:sz w:val="118"/>
                                <w:szCs w:val="118"/>
                                <w:lang w:val="en-GB"/>
                              </w:rPr>
                            </w:pPr>
                            <w:r w:rsidRPr="00E064D7">
                              <w:rPr>
                                <w:rFonts w:ascii="Arial" w:hAnsi="Arial" w:cs="Arial"/>
                                <w:color w:val="032A59"/>
                                <w:sz w:val="118"/>
                                <w:szCs w:val="118"/>
                                <w:lang w:val="en-GB"/>
                              </w:rPr>
                              <w:t>ENCOMPASS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1C5C3F" id="_x0000_t202" coordsize="21600,21600" o:spt="202" path="m,l,21600r21600,l21600,xe">
                <v:stroke joinstyle="miter"/>
                <v:path gradientshapeok="t" o:connecttype="rect"/>
              </v:shapetype>
              <v:shape id="Text Box 6" o:spid="_x0000_s1026" type="#_x0000_t202" style="position:absolute;left:0;text-align:left;margin-left:117pt;margin-top:14.35pt;width:401pt;height:79.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" filled="f" stroked="f" strokeweight=".5pt">
                <v:textbox>
                  <w:txbxContent>
                    <w:p w14:paraId="04900830" w14:textId="1517B7D2" w:rsidR="00490A5A" w:rsidRPr="00E064D7" w:rsidRDefault="00490A5A">
                      <w:pPr>
                        <w:rPr>
                          <w:rFonts w:ascii="Arial" w:hAnsi="Arial" w:cs="Arial"/>
                          <w:color w:val="032A59"/>
                          <w:sz w:val="118"/>
                          <w:szCs w:val="118"/>
                          <w:lang w:val="en-GB"/>
                        </w:rPr>
                      </w:pPr>
                      <w:r w:rsidRPr="00E064D7">
                        <w:rPr>
                          <w:rFonts w:ascii="Arial" w:hAnsi="Arial" w:cs="Arial"/>
                          <w:color w:val="032A59"/>
                          <w:sz w:val="118"/>
                          <w:szCs w:val="118"/>
                          <w:lang w:val="en-GB"/>
                        </w:rPr>
                        <w:t>ENCOMPASS</w:t>
                      </w:r>
                    </w:p>
                  </w:txbxContent>
                </v:textbox>
                <w10:wrap anchorx="page"/>
              </v:shape>
            </w:pict>
          </mc:Fallback>
        </mc:AlternateContent>
      </w:r>
    </w:p>
    <w:p w14:paraId="220F36D7" w14:textId="54469592" w:rsidR="00332348" w:rsidRPr="00332348" w:rsidRDefault="00332348" w:rsidP="00853188">
      <w:pPr>
        <w:jc w:val="both"/>
      </w:pPr>
    </w:p>
    <w:p w14:paraId="6AE34B3E" w14:textId="162FFDD6" w:rsidR="00332348" w:rsidRPr="00332348" w:rsidRDefault="00332348" w:rsidP="00853188">
      <w:pPr>
        <w:jc w:val="both"/>
      </w:pPr>
    </w:p>
    <w:p w14:paraId="6FCAC50F" w14:textId="57A39B23" w:rsidR="00332348" w:rsidRPr="00332348" w:rsidRDefault="00F97976" w:rsidP="00853188">
      <w:pPr>
        <w:jc w:val="both"/>
      </w:pPr>
      <w:r>
        <w:rPr>
          <w:noProof/>
        </w:rPr>
        <w:drawing>
          <wp:anchor distT="0" distB="0" distL="114300" distR="114300" simplePos="0" relativeHeight="251638784" behindDoc="0" locked="0" layoutInCell="1" allowOverlap="1" wp14:anchorId="77441E98" wp14:editId="28183C57">
            <wp:simplePos x="0" y="0"/>
            <wp:positionH relativeFrom="rightMargin">
              <wp:posOffset>-2282825</wp:posOffset>
            </wp:positionH>
            <wp:positionV relativeFrom="paragraph">
              <wp:posOffset>106045</wp:posOffset>
            </wp:positionV>
            <wp:extent cx="1531088" cy="990213"/>
            <wp:effectExtent l="0" t="0" r="0" b="635"/>
            <wp:wrapNone/>
            <wp:docPr id="2053628154"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28154" name="Picture 3" descr="A picture containing icon&#10;&#10;Description automatically generated"/>
                    <pic:cNvPicPr/>
                  </pic:nvPicPr>
                  <pic:blipFill>
                    <a:blip r:embed="rId11"/>
                    <a:stretch>
                      <a:fillRect/>
                    </a:stretch>
                  </pic:blipFill>
                  <pic:spPr>
                    <a:xfrm>
                      <a:off x="0" y="0"/>
                      <a:ext cx="1531088" cy="99021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25472" behindDoc="0" locked="0" layoutInCell="1" allowOverlap="1" wp14:anchorId="6EB361FA" wp14:editId="37F297CE">
            <wp:simplePos x="0" y="0"/>
            <wp:positionH relativeFrom="margin">
              <wp:posOffset>686435</wp:posOffset>
            </wp:positionH>
            <wp:positionV relativeFrom="paragraph">
              <wp:posOffset>17780</wp:posOffset>
            </wp:positionV>
            <wp:extent cx="2927404" cy="1127051"/>
            <wp:effectExtent l="0" t="0" r="6350" b="0"/>
            <wp:wrapNone/>
            <wp:docPr id="5" name="Picture 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rotWithShape="1">
                    <a:blip r:embed="rId12">
                      <a:extLst>
                        <a:ext uri="{28A0092B-C50C-407E-A947-70E740481C1C}">
                          <a14:useLocalDpi xmlns:a14="http://schemas.microsoft.com/office/drawing/2010/main" val="0"/>
                        </a:ext>
                      </a:extLst>
                    </a:blip>
                    <a:srcRect l="7801" t="21403" r="12188" b="47793"/>
                    <a:stretch/>
                  </pic:blipFill>
                  <pic:spPr bwMode="auto">
                    <a:xfrm>
                      <a:off x="0" y="0"/>
                      <a:ext cx="2927404" cy="11270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53EF03" w14:textId="727B0A48" w:rsidR="00332348" w:rsidRPr="00332348" w:rsidRDefault="00332348" w:rsidP="00853188">
      <w:pPr>
        <w:jc w:val="both"/>
      </w:pPr>
    </w:p>
    <w:p w14:paraId="31851A3C" w14:textId="110B3108" w:rsidR="00332348" w:rsidRPr="00332348" w:rsidRDefault="00332348" w:rsidP="00853188">
      <w:pPr>
        <w:jc w:val="both"/>
      </w:pPr>
    </w:p>
    <w:p w14:paraId="3C279E96" w14:textId="4060CC94" w:rsidR="00332348" w:rsidRPr="00332348" w:rsidRDefault="00332348" w:rsidP="00853188">
      <w:pPr>
        <w:jc w:val="both"/>
      </w:pPr>
    </w:p>
    <w:tbl>
      <w:tblPr>
        <w:tblStyle w:val="GridTable5Dark-Accent5"/>
        <w:tblpPr w:leftFromText="180" w:rightFromText="180" w:vertAnchor="text" w:horzAnchor="margin" w:tblpXSpec="center" w:tblpY="462"/>
        <w:tblW w:w="0" w:type="auto"/>
        <w:tblLook w:val="04A0" w:firstRow="1" w:lastRow="0" w:firstColumn="1" w:lastColumn="0" w:noHBand="0" w:noVBand="1"/>
      </w:tblPr>
      <w:tblGrid>
        <w:gridCol w:w="2836"/>
        <w:gridCol w:w="2688"/>
      </w:tblGrid>
      <w:tr w:rsidR="00F97976" w14:paraId="10A05A46" w14:textId="77777777" w:rsidTr="00F97976">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836" w:type="dxa"/>
            <w:shd w:val="clear" w:color="auto" w:fill="A896F4"/>
          </w:tcPr>
          <w:p w14:paraId="6B6E8B2E" w14:textId="77777777" w:rsidR="00F97976" w:rsidRPr="00332348" w:rsidRDefault="00F97976" w:rsidP="00F97976">
            <w:pPr>
              <w:pStyle w:val="ContactInfo"/>
              <w:jc w:val="both"/>
            </w:pPr>
            <w:r w:rsidRPr="00332348">
              <w:t>Name</w:t>
            </w:r>
          </w:p>
        </w:tc>
        <w:tc>
          <w:tcPr>
            <w:tcW w:w="2688" w:type="dxa"/>
            <w:shd w:val="clear" w:color="auto" w:fill="A896F4"/>
          </w:tcPr>
          <w:p w14:paraId="0ADE639E" w14:textId="77777777" w:rsidR="00F97976" w:rsidRPr="00332348" w:rsidRDefault="00F97976" w:rsidP="00F97976">
            <w:pPr>
              <w:pStyle w:val="ContactInfo"/>
              <w:jc w:val="both"/>
              <w:cnfStyle w:val="100000000000" w:firstRow="1" w:lastRow="0" w:firstColumn="0" w:lastColumn="0" w:oddVBand="0" w:evenVBand="0" w:oddHBand="0" w:evenHBand="0" w:firstRowFirstColumn="0" w:firstRowLastColumn="0" w:lastRowFirstColumn="0" w:lastRowLastColumn="0"/>
            </w:pPr>
            <w:r w:rsidRPr="00332348">
              <w:t>Student Number</w:t>
            </w:r>
          </w:p>
        </w:tc>
      </w:tr>
      <w:tr w:rsidR="00F97976" w14:paraId="451FF98A"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2B3F9E8" w14:textId="77777777" w:rsidR="00F97976" w:rsidRPr="009C27D5" w:rsidRDefault="00F97976" w:rsidP="009C27D5">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JULIANNA VENTER</w:t>
            </w:r>
          </w:p>
        </w:tc>
        <w:tc>
          <w:tcPr>
            <w:tcW w:w="2688" w:type="dxa"/>
            <w:shd w:val="clear" w:color="auto" w:fill="E9E4FC"/>
          </w:tcPr>
          <w:p w14:paraId="7D87283F" w14:textId="77777777" w:rsidR="00F97976" w:rsidRPr="00332348" w:rsidRDefault="00F97976" w:rsidP="00F97976">
            <w:pPr>
              <w:pStyle w:val="ContactInfo"/>
              <w:cnfStyle w:val="000000100000" w:firstRow="0" w:lastRow="0" w:firstColumn="0" w:lastColumn="0" w:oddVBand="0" w:evenVBand="0" w:oddHBand="1" w:evenHBand="0" w:firstRowFirstColumn="0" w:firstRowLastColumn="0" w:lastRowFirstColumn="0" w:lastRowLastColumn="0"/>
            </w:pPr>
            <w:r>
              <w:t>U20433752</w:t>
            </w:r>
          </w:p>
        </w:tc>
      </w:tr>
      <w:tr w:rsidR="00F97976" w14:paraId="0E6C5C29" w14:textId="77777777" w:rsidTr="00F97976">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6B4F853" w14:textId="77777777" w:rsidR="00F97976" w:rsidRPr="009C27D5" w:rsidRDefault="00F97976" w:rsidP="009C27D5">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MORGAN BENTLEY</w:t>
            </w:r>
          </w:p>
        </w:tc>
        <w:tc>
          <w:tcPr>
            <w:tcW w:w="2688" w:type="dxa"/>
            <w:shd w:val="clear" w:color="auto" w:fill="F0EDFD"/>
          </w:tcPr>
          <w:p w14:paraId="17A77626" w14:textId="77777777" w:rsidR="00F97976" w:rsidRPr="00332348" w:rsidRDefault="00F97976" w:rsidP="00F97976">
            <w:pPr>
              <w:pStyle w:val="ContactInfo"/>
              <w:cnfStyle w:val="000000000000" w:firstRow="0" w:lastRow="0" w:firstColumn="0" w:lastColumn="0" w:oddVBand="0" w:evenVBand="0" w:oddHBand="0" w:evenHBand="0" w:firstRowFirstColumn="0" w:firstRowLastColumn="0" w:lastRowFirstColumn="0" w:lastRowLastColumn="0"/>
            </w:pPr>
            <w:r>
              <w:t>U18103007</w:t>
            </w:r>
          </w:p>
        </w:tc>
      </w:tr>
      <w:tr w:rsidR="00F97976" w14:paraId="4E2ACF66"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6E1847E4"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Keabetswe Mothapo</w:t>
            </w:r>
          </w:p>
        </w:tc>
        <w:tc>
          <w:tcPr>
            <w:tcW w:w="2688" w:type="dxa"/>
            <w:shd w:val="clear" w:color="auto" w:fill="E9E4FC"/>
          </w:tcPr>
          <w:p w14:paraId="348ADC1B" w14:textId="77777777" w:rsidR="00F97976" w:rsidRPr="00332348" w:rsidRDefault="00F97976" w:rsidP="00F97976">
            <w:pPr>
              <w:pStyle w:val="ContactInfo"/>
              <w:tabs>
                <w:tab w:val="left" w:pos="318"/>
                <w:tab w:val="right" w:pos="2472"/>
              </w:tabs>
              <w:cnfStyle w:val="000000100000" w:firstRow="0" w:lastRow="0" w:firstColumn="0" w:lastColumn="0" w:oddVBand="0" w:evenVBand="0" w:oddHBand="1" w:evenHBand="0" w:firstRowFirstColumn="0" w:firstRowLastColumn="0" w:lastRowFirstColumn="0" w:lastRowLastColumn="0"/>
            </w:pPr>
            <w:r>
              <w:tab/>
            </w:r>
            <w:r>
              <w:tab/>
              <w:t>U21543462</w:t>
            </w:r>
          </w:p>
        </w:tc>
      </w:tr>
      <w:tr w:rsidR="00F97976" w14:paraId="01AD9DC3" w14:textId="77777777" w:rsidTr="00F97976">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5B6362DB"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Ronin Brookes</w:t>
            </w:r>
          </w:p>
        </w:tc>
        <w:tc>
          <w:tcPr>
            <w:tcW w:w="2688" w:type="dxa"/>
            <w:shd w:val="clear" w:color="auto" w:fill="F0EDFD"/>
          </w:tcPr>
          <w:p w14:paraId="0ED44D7E" w14:textId="77777777" w:rsidR="00F97976" w:rsidRPr="00332348" w:rsidRDefault="00F97976" w:rsidP="00F97976">
            <w:pPr>
              <w:pStyle w:val="ContactInfo"/>
              <w:cnfStyle w:val="000000000000" w:firstRow="0" w:lastRow="0" w:firstColumn="0" w:lastColumn="0" w:oddVBand="0" w:evenVBand="0" w:oddHBand="0" w:evenHBand="0" w:firstRowFirstColumn="0" w:firstRowLastColumn="0" w:lastRowFirstColumn="0" w:lastRowLastColumn="0"/>
            </w:pPr>
            <w:r>
              <w:t>U19069686</w:t>
            </w:r>
          </w:p>
        </w:tc>
      </w:tr>
      <w:tr w:rsidR="00F97976" w14:paraId="5F27F3E6"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C8A0426"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Sameet Keshav</w:t>
            </w:r>
          </w:p>
        </w:tc>
        <w:tc>
          <w:tcPr>
            <w:tcW w:w="2688" w:type="dxa"/>
            <w:shd w:val="clear" w:color="auto" w:fill="E9E4FC"/>
          </w:tcPr>
          <w:p w14:paraId="55CE1C7E" w14:textId="77777777" w:rsidR="00F97976" w:rsidRPr="00332348" w:rsidRDefault="00F97976" w:rsidP="00F97976">
            <w:pPr>
              <w:pStyle w:val="ContactInfo"/>
              <w:cnfStyle w:val="000000100000" w:firstRow="0" w:lastRow="0" w:firstColumn="0" w:lastColumn="0" w:oddVBand="0" w:evenVBand="0" w:oddHBand="1" w:evenHBand="0" w:firstRowFirstColumn="0" w:firstRowLastColumn="0" w:lastRowFirstColumn="0" w:lastRowLastColumn="0"/>
            </w:pPr>
            <w:r>
              <w:t>U21479373</w:t>
            </w:r>
          </w:p>
        </w:tc>
      </w:tr>
    </w:tbl>
    <w:p w14:paraId="0FC3DC1A" w14:textId="2F7457C2" w:rsidR="00332348" w:rsidRPr="00332348" w:rsidRDefault="00332348" w:rsidP="00853188">
      <w:pPr>
        <w:jc w:val="both"/>
      </w:pPr>
    </w:p>
    <w:p w14:paraId="043A8C13" w14:textId="70095FA6" w:rsidR="00332348" w:rsidRPr="00332348" w:rsidRDefault="00332348" w:rsidP="00853188">
      <w:pPr>
        <w:jc w:val="both"/>
      </w:pPr>
    </w:p>
    <w:p w14:paraId="3EEE36A0" w14:textId="205D2129" w:rsidR="00332348" w:rsidRPr="00332348" w:rsidRDefault="00332348" w:rsidP="00853188">
      <w:pPr>
        <w:jc w:val="both"/>
      </w:pPr>
    </w:p>
    <w:p w14:paraId="7E8BD0C1" w14:textId="5650601C" w:rsidR="00332348" w:rsidRPr="00332348" w:rsidRDefault="00332348" w:rsidP="00853188">
      <w:pPr>
        <w:jc w:val="both"/>
      </w:pPr>
    </w:p>
    <w:p w14:paraId="7630A710" w14:textId="4CF75A41" w:rsidR="00332348" w:rsidRPr="00332348" w:rsidRDefault="00332348" w:rsidP="00853188">
      <w:pPr>
        <w:jc w:val="both"/>
      </w:pPr>
    </w:p>
    <w:p w14:paraId="0A58ABFE" w14:textId="5C9531B1" w:rsidR="00332348" w:rsidRDefault="00D15B68" w:rsidP="00853188">
      <w:pPr>
        <w:jc w:val="both"/>
        <w:rPr>
          <w:sz w:val="20"/>
          <w:szCs w:val="18"/>
        </w:rPr>
      </w:pPr>
      <w:r>
        <w:rPr>
          <w:noProof/>
        </w:rPr>
        <mc:AlternateContent>
          <mc:Choice Requires="wps">
            <w:drawing>
              <wp:anchor distT="0" distB="0" distL="114300" distR="114300" simplePos="0" relativeHeight="251673600" behindDoc="0" locked="0" layoutInCell="1" allowOverlap="1" wp14:anchorId="6AD8F6E1" wp14:editId="5051E992">
                <wp:simplePos x="0" y="0"/>
                <wp:positionH relativeFrom="page">
                  <wp:posOffset>1406489</wp:posOffset>
                </wp:positionH>
                <wp:positionV relativeFrom="paragraph">
                  <wp:posOffset>4445</wp:posOffset>
                </wp:positionV>
                <wp:extent cx="5146040" cy="10096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146040" cy="1009650"/>
                        </a:xfrm>
                        <a:prstGeom prst="rect">
                          <a:avLst/>
                        </a:prstGeom>
                        <a:noFill/>
                        <a:ln w="6350">
                          <a:noFill/>
                        </a:ln>
                      </wps:spPr>
                      <wps:txbx>
                        <w:txbxContent>
                          <w:p w14:paraId="6D2CC1C8" w14:textId="448117CD" w:rsidR="006500C9" w:rsidRPr="006500C9" w:rsidRDefault="00E53FE8" w:rsidP="00D15B68">
                            <w:pPr>
                              <w:jc w:val="center"/>
                              <w:rPr>
                                <w:rFonts w:ascii="Arial" w:hAnsi="Arial" w:cs="Arial"/>
                                <w:color w:val="032A59"/>
                                <w:sz w:val="56"/>
                                <w:szCs w:val="56"/>
                                <w:lang w:val="en-GB"/>
                              </w:rPr>
                            </w:pPr>
                            <w:r>
                              <w:rPr>
                                <w:rFonts w:ascii="Arial" w:hAnsi="Arial" w:cs="Arial"/>
                                <w:color w:val="032A59"/>
                                <w:sz w:val="56"/>
                                <w:szCs w:val="56"/>
                                <w:lang w:val="en-GB"/>
                              </w:rPr>
                              <w:t>Privacy Policy</w:t>
                            </w:r>
                            <w:r w:rsidR="002B5394">
                              <w:rPr>
                                <w:rFonts w:ascii="Arial" w:hAnsi="Arial" w:cs="Arial"/>
                                <w:color w:val="032A59"/>
                                <w:sz w:val="56"/>
                                <w:szCs w:val="56"/>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8F6E1" id="Text Box 13" o:spid="_x0000_s1027" type="#_x0000_t202" style="position:absolute;left:0;text-align:left;margin-left:110.75pt;margin-top:.35pt;width:405.2pt;height:79.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" filled="f" stroked="f" strokeweight=".5pt">
                <v:textbox>
                  <w:txbxContent>
                    <w:p w14:paraId="6D2CC1C8" w14:textId="448117CD" w:rsidR="006500C9" w:rsidRPr="006500C9" w:rsidRDefault="00E53FE8" w:rsidP="00D15B68">
                      <w:pPr>
                        <w:jc w:val="center"/>
                        <w:rPr>
                          <w:rFonts w:ascii="Arial" w:hAnsi="Arial" w:cs="Arial"/>
                          <w:color w:val="032A59"/>
                          <w:sz w:val="56"/>
                          <w:szCs w:val="56"/>
                          <w:lang w:val="en-GB"/>
                        </w:rPr>
                      </w:pPr>
                      <w:r>
                        <w:rPr>
                          <w:rFonts w:ascii="Arial" w:hAnsi="Arial" w:cs="Arial"/>
                          <w:color w:val="032A59"/>
                          <w:sz w:val="56"/>
                          <w:szCs w:val="56"/>
                          <w:lang w:val="en-GB"/>
                        </w:rPr>
                        <w:t>Privacy Policy</w:t>
                      </w:r>
                      <w:r w:rsidR="002B5394">
                        <w:rPr>
                          <w:rFonts w:ascii="Arial" w:hAnsi="Arial" w:cs="Arial"/>
                          <w:color w:val="032A59"/>
                          <w:sz w:val="56"/>
                          <w:szCs w:val="56"/>
                          <w:lang w:val="en-GB"/>
                        </w:rPr>
                        <w:t xml:space="preserve"> </w:t>
                      </w:r>
                    </w:p>
                  </w:txbxContent>
                </v:textbox>
                <w10:wrap anchorx="page"/>
              </v:shape>
            </w:pict>
          </mc:Fallback>
        </mc:AlternateContent>
      </w:r>
    </w:p>
    <w:p w14:paraId="314147B9" w14:textId="21C9B904" w:rsidR="00332348" w:rsidRDefault="00332348" w:rsidP="00853188">
      <w:pPr>
        <w:tabs>
          <w:tab w:val="left" w:pos="1206"/>
        </w:tabs>
        <w:jc w:val="both"/>
      </w:pPr>
      <w:r>
        <w:tab/>
      </w:r>
    </w:p>
    <w:p w14:paraId="7651C61F" w14:textId="77777777" w:rsidR="00332348" w:rsidRDefault="00332348" w:rsidP="00524827">
      <w:pPr>
        <w:tabs>
          <w:tab w:val="left" w:pos="1206"/>
        </w:tabs>
        <w:jc w:val="right"/>
      </w:pPr>
    </w:p>
    <w:p w14:paraId="0AB378A9" w14:textId="11736E12" w:rsidR="00332348" w:rsidRPr="00CF31E1" w:rsidRDefault="00332348" w:rsidP="00853188">
      <w:pPr>
        <w:tabs>
          <w:tab w:val="left" w:pos="1206"/>
        </w:tabs>
        <w:jc w:val="both"/>
        <w:rPr>
          <w:sz w:val="20"/>
          <w:szCs w:val="20"/>
        </w:rPr>
      </w:pPr>
    </w:p>
    <w:p w14:paraId="0CF9CEB2" w14:textId="19355641" w:rsidR="00F61DFC" w:rsidRDefault="00F61DFC">
      <w:pPr>
        <w:rPr>
          <w:sz w:val="20"/>
          <w:szCs w:val="20"/>
        </w:rPr>
      </w:pPr>
    </w:p>
    <w:p w14:paraId="033844A5" w14:textId="1FFB7665" w:rsidR="00FC3276" w:rsidRDefault="00FC3276">
      <w:pPr>
        <w:rPr>
          <w:sz w:val="20"/>
          <w:szCs w:val="20"/>
        </w:rPr>
      </w:pPr>
    </w:p>
    <w:p w14:paraId="66431162" w14:textId="77777777" w:rsidR="007C248C" w:rsidRPr="00233BBA" w:rsidRDefault="007C248C" w:rsidP="007C248C">
      <w:pPr>
        <w:tabs>
          <w:tab w:val="left" w:pos="1206"/>
        </w:tabs>
        <w:spacing w:after="0" w:line="360" w:lineRule="auto"/>
        <w:jc w:val="both"/>
        <w:rPr>
          <w:rFonts w:ascii="Arial" w:hAnsi="Arial" w:cs="Arial"/>
          <w:color w:val="5C5C5C" w:themeColor="accent1" w:themeTint="BF"/>
          <w:sz w:val="24"/>
          <w:szCs w:val="24"/>
          <w:lang w:val="en-ZA"/>
        </w:rPr>
      </w:pPr>
      <w:r w:rsidRPr="00233BBA">
        <w:rPr>
          <w:rFonts w:ascii="Arial" w:hAnsi="Arial" w:cs="Arial"/>
          <w:color w:val="5C5C5C" w:themeColor="accent1" w:themeTint="BF"/>
          <w:sz w:val="24"/>
          <w:szCs w:val="24"/>
          <w:lang w:val="en-ZA"/>
        </w:rPr>
        <w:t xml:space="preserve">Effective Date: </w:t>
      </w:r>
      <w:r>
        <w:rPr>
          <w:rFonts w:ascii="Arial" w:hAnsi="Arial" w:cs="Arial"/>
          <w:color w:val="5C5C5C" w:themeColor="accent1" w:themeTint="BF"/>
          <w:sz w:val="24"/>
          <w:szCs w:val="24"/>
          <w:lang w:val="en-ZA"/>
        </w:rPr>
        <w:t>08 June 2023</w:t>
      </w:r>
    </w:p>
    <w:p w14:paraId="35FEC820" w14:textId="77777777" w:rsidR="007C248C" w:rsidRPr="00233BBA" w:rsidRDefault="007C248C" w:rsidP="007C248C">
      <w:pPr>
        <w:tabs>
          <w:tab w:val="left" w:pos="1206"/>
        </w:tabs>
        <w:spacing w:after="0" w:line="360" w:lineRule="auto"/>
        <w:jc w:val="both"/>
        <w:rPr>
          <w:rFonts w:ascii="Arial" w:hAnsi="Arial" w:cs="Arial"/>
          <w:color w:val="5C5C5C" w:themeColor="accent1" w:themeTint="BF"/>
          <w:sz w:val="24"/>
          <w:szCs w:val="24"/>
          <w:lang w:val="en-ZA"/>
        </w:rPr>
      </w:pPr>
    </w:p>
    <w:p w14:paraId="0A504035" w14:textId="77777777" w:rsidR="007C248C" w:rsidRPr="00233BBA" w:rsidRDefault="007C248C" w:rsidP="007C248C">
      <w:pPr>
        <w:tabs>
          <w:tab w:val="left" w:pos="1206"/>
        </w:tabs>
        <w:spacing w:after="0" w:line="360" w:lineRule="auto"/>
        <w:jc w:val="both"/>
        <w:rPr>
          <w:rFonts w:ascii="Arial" w:hAnsi="Arial" w:cs="Arial"/>
          <w:color w:val="5C5C5C" w:themeColor="accent1" w:themeTint="BF"/>
          <w:sz w:val="24"/>
          <w:szCs w:val="24"/>
          <w:lang w:val="en-ZA"/>
        </w:rPr>
      </w:pPr>
      <w:r w:rsidRPr="00233BBA">
        <w:rPr>
          <w:rFonts w:ascii="Arial" w:hAnsi="Arial" w:cs="Arial"/>
          <w:color w:val="5C5C5C" w:themeColor="accent1" w:themeTint="BF"/>
          <w:sz w:val="24"/>
          <w:szCs w:val="24"/>
          <w:lang w:val="en-ZA"/>
        </w:rPr>
        <w:t>This Privacy Policy describes how Encompass ("we," "us," or "our") collects, uses, stores, and protects the personal information of users ("you" or "your") who use the Encompass application ("App") and its related services. By using the App, you consent to the data practices described in this policy.</w:t>
      </w:r>
    </w:p>
    <w:p w14:paraId="43BBD6CB" w14:textId="77777777" w:rsidR="007C248C" w:rsidRPr="00233BBA" w:rsidRDefault="007C248C" w:rsidP="007C248C">
      <w:pPr>
        <w:tabs>
          <w:tab w:val="left" w:pos="1206"/>
        </w:tabs>
        <w:spacing w:after="0" w:line="360" w:lineRule="auto"/>
        <w:jc w:val="both"/>
        <w:rPr>
          <w:rFonts w:ascii="Arial" w:hAnsi="Arial" w:cs="Arial"/>
          <w:color w:val="5C5C5C" w:themeColor="accent1" w:themeTint="BF"/>
          <w:sz w:val="24"/>
          <w:szCs w:val="24"/>
          <w:lang w:val="en-ZA"/>
        </w:rPr>
      </w:pPr>
    </w:p>
    <w:p w14:paraId="182C03AA" w14:textId="77777777" w:rsidR="007C248C" w:rsidRPr="007C248C" w:rsidRDefault="007C248C" w:rsidP="007C248C">
      <w:pPr>
        <w:tabs>
          <w:tab w:val="left" w:pos="1206"/>
        </w:tabs>
        <w:spacing w:after="0" w:line="360" w:lineRule="auto"/>
        <w:jc w:val="both"/>
        <w:rPr>
          <w:rFonts w:ascii="Arial" w:hAnsi="Arial" w:cs="Arial"/>
          <w:b/>
          <w:bCs/>
          <w:color w:val="5C5C5C" w:themeColor="accent1" w:themeTint="BF"/>
          <w:sz w:val="24"/>
          <w:szCs w:val="24"/>
          <w:lang w:val="en-ZA"/>
        </w:rPr>
      </w:pPr>
      <w:r w:rsidRPr="007C248C">
        <w:rPr>
          <w:rFonts w:ascii="Arial" w:hAnsi="Arial" w:cs="Arial"/>
          <w:b/>
          <w:bCs/>
          <w:color w:val="5C5C5C" w:themeColor="accent1" w:themeTint="BF"/>
          <w:sz w:val="24"/>
          <w:szCs w:val="24"/>
          <w:lang w:val="en-ZA"/>
        </w:rPr>
        <w:t>1. Information We Collect</w:t>
      </w:r>
    </w:p>
    <w:p w14:paraId="6B954308" w14:textId="77777777" w:rsidR="007C248C" w:rsidRPr="007C248C" w:rsidRDefault="007C248C" w:rsidP="007C248C">
      <w:pPr>
        <w:tabs>
          <w:tab w:val="left" w:pos="1206"/>
        </w:tabs>
        <w:spacing w:after="0" w:line="360" w:lineRule="auto"/>
        <w:jc w:val="both"/>
        <w:rPr>
          <w:rFonts w:ascii="Arial" w:hAnsi="Arial" w:cs="Arial"/>
          <w:color w:val="5C5C5C" w:themeColor="accent1" w:themeTint="BF"/>
          <w:sz w:val="24"/>
          <w:szCs w:val="24"/>
          <w:u w:val="single"/>
          <w:lang w:val="en-ZA"/>
        </w:rPr>
      </w:pPr>
      <w:r w:rsidRPr="007C248C">
        <w:rPr>
          <w:rFonts w:ascii="Arial" w:hAnsi="Arial" w:cs="Arial"/>
          <w:color w:val="5C5C5C" w:themeColor="accent1" w:themeTint="BF"/>
          <w:sz w:val="24"/>
          <w:szCs w:val="24"/>
          <w:u w:val="single"/>
          <w:lang w:val="en-ZA"/>
        </w:rPr>
        <w:t>1.1 Personal Information</w:t>
      </w:r>
    </w:p>
    <w:p w14:paraId="58398589" w14:textId="77777777" w:rsidR="007C248C" w:rsidRPr="00233BBA" w:rsidRDefault="007C248C" w:rsidP="007C248C">
      <w:pPr>
        <w:tabs>
          <w:tab w:val="left" w:pos="1206"/>
        </w:tabs>
        <w:spacing w:after="0" w:line="360" w:lineRule="auto"/>
        <w:jc w:val="both"/>
        <w:rPr>
          <w:rFonts w:ascii="Arial" w:hAnsi="Arial" w:cs="Arial"/>
          <w:color w:val="5C5C5C" w:themeColor="accent1" w:themeTint="BF"/>
          <w:sz w:val="24"/>
          <w:szCs w:val="24"/>
          <w:lang w:val="en-ZA"/>
        </w:rPr>
      </w:pPr>
      <w:r w:rsidRPr="00233BBA">
        <w:rPr>
          <w:rFonts w:ascii="Arial" w:hAnsi="Arial" w:cs="Arial"/>
          <w:color w:val="5C5C5C" w:themeColor="accent1" w:themeTint="BF"/>
          <w:sz w:val="24"/>
          <w:szCs w:val="24"/>
          <w:lang w:val="en-ZA"/>
        </w:rPr>
        <w:t>We may collect personal information from you when you register an account, update your profile, interact with communities, post content, or communicate with other users. The types of personal information we may collect include:</w:t>
      </w:r>
    </w:p>
    <w:p w14:paraId="31C4CDE2" w14:textId="77777777" w:rsidR="007C248C" w:rsidRPr="00233BBA" w:rsidRDefault="007C248C" w:rsidP="007C248C">
      <w:pPr>
        <w:tabs>
          <w:tab w:val="left" w:pos="1206"/>
        </w:tabs>
        <w:spacing w:after="0" w:line="360" w:lineRule="auto"/>
        <w:ind w:left="720"/>
        <w:jc w:val="both"/>
        <w:rPr>
          <w:rFonts w:ascii="Arial" w:hAnsi="Arial" w:cs="Arial"/>
          <w:color w:val="5C5C5C" w:themeColor="accent1" w:themeTint="BF"/>
          <w:sz w:val="24"/>
          <w:szCs w:val="24"/>
          <w:lang w:val="en-ZA"/>
        </w:rPr>
      </w:pPr>
      <w:r w:rsidRPr="00233BBA">
        <w:rPr>
          <w:rFonts w:ascii="Arial" w:hAnsi="Arial" w:cs="Arial"/>
          <w:color w:val="5C5C5C" w:themeColor="accent1" w:themeTint="BF"/>
          <w:sz w:val="24"/>
          <w:szCs w:val="24"/>
          <w:lang w:val="en-ZA"/>
        </w:rPr>
        <w:t>- Name</w:t>
      </w:r>
    </w:p>
    <w:p w14:paraId="661B2D44" w14:textId="77777777" w:rsidR="007C248C" w:rsidRPr="00233BBA" w:rsidRDefault="007C248C" w:rsidP="007C248C">
      <w:pPr>
        <w:tabs>
          <w:tab w:val="left" w:pos="1206"/>
        </w:tabs>
        <w:spacing w:after="0" w:line="360" w:lineRule="auto"/>
        <w:ind w:left="720"/>
        <w:jc w:val="both"/>
        <w:rPr>
          <w:rFonts w:ascii="Arial" w:hAnsi="Arial" w:cs="Arial"/>
          <w:color w:val="5C5C5C" w:themeColor="accent1" w:themeTint="BF"/>
          <w:sz w:val="24"/>
          <w:szCs w:val="24"/>
          <w:lang w:val="en-ZA"/>
        </w:rPr>
      </w:pPr>
      <w:r w:rsidRPr="00233BBA">
        <w:rPr>
          <w:rFonts w:ascii="Arial" w:hAnsi="Arial" w:cs="Arial"/>
          <w:color w:val="5C5C5C" w:themeColor="accent1" w:themeTint="BF"/>
          <w:sz w:val="24"/>
          <w:szCs w:val="24"/>
          <w:lang w:val="en-ZA"/>
        </w:rPr>
        <w:t>- Email address</w:t>
      </w:r>
    </w:p>
    <w:p w14:paraId="3BA4858F" w14:textId="77777777" w:rsidR="007C248C" w:rsidRPr="00233BBA" w:rsidRDefault="007C248C" w:rsidP="007C248C">
      <w:pPr>
        <w:tabs>
          <w:tab w:val="left" w:pos="1206"/>
        </w:tabs>
        <w:spacing w:after="0" w:line="360" w:lineRule="auto"/>
        <w:ind w:left="720"/>
        <w:jc w:val="both"/>
        <w:rPr>
          <w:rFonts w:ascii="Arial" w:hAnsi="Arial" w:cs="Arial"/>
          <w:color w:val="5C5C5C" w:themeColor="accent1" w:themeTint="BF"/>
          <w:sz w:val="24"/>
          <w:szCs w:val="24"/>
          <w:lang w:val="en-ZA"/>
        </w:rPr>
      </w:pPr>
      <w:r w:rsidRPr="00233BBA">
        <w:rPr>
          <w:rFonts w:ascii="Arial" w:hAnsi="Arial" w:cs="Arial"/>
          <w:color w:val="5C5C5C" w:themeColor="accent1" w:themeTint="BF"/>
          <w:sz w:val="24"/>
          <w:szCs w:val="24"/>
          <w:lang w:val="en-ZA"/>
        </w:rPr>
        <w:t>- Username</w:t>
      </w:r>
    </w:p>
    <w:p w14:paraId="31A4A275" w14:textId="77777777" w:rsidR="007C248C" w:rsidRPr="00233BBA" w:rsidRDefault="007C248C" w:rsidP="007C248C">
      <w:pPr>
        <w:tabs>
          <w:tab w:val="left" w:pos="1206"/>
        </w:tabs>
        <w:spacing w:after="0" w:line="360" w:lineRule="auto"/>
        <w:ind w:left="720"/>
        <w:jc w:val="both"/>
        <w:rPr>
          <w:rFonts w:ascii="Arial" w:hAnsi="Arial" w:cs="Arial"/>
          <w:color w:val="5C5C5C" w:themeColor="accent1" w:themeTint="BF"/>
          <w:sz w:val="24"/>
          <w:szCs w:val="24"/>
          <w:lang w:val="en-ZA"/>
        </w:rPr>
      </w:pPr>
      <w:r w:rsidRPr="00233BBA">
        <w:rPr>
          <w:rFonts w:ascii="Arial" w:hAnsi="Arial" w:cs="Arial"/>
          <w:color w:val="5C5C5C" w:themeColor="accent1" w:themeTint="BF"/>
          <w:sz w:val="24"/>
          <w:szCs w:val="24"/>
          <w:lang w:val="en-ZA"/>
        </w:rPr>
        <w:t>- Profile picture</w:t>
      </w:r>
    </w:p>
    <w:p w14:paraId="13F91E60" w14:textId="77777777" w:rsidR="007C248C" w:rsidRPr="00233BBA" w:rsidRDefault="007C248C" w:rsidP="007C248C">
      <w:pPr>
        <w:tabs>
          <w:tab w:val="left" w:pos="1206"/>
        </w:tabs>
        <w:spacing w:after="0" w:line="360" w:lineRule="auto"/>
        <w:ind w:left="720"/>
        <w:jc w:val="both"/>
        <w:rPr>
          <w:rFonts w:ascii="Arial" w:hAnsi="Arial" w:cs="Arial"/>
          <w:color w:val="5C5C5C" w:themeColor="accent1" w:themeTint="BF"/>
          <w:sz w:val="24"/>
          <w:szCs w:val="24"/>
          <w:lang w:val="en-ZA"/>
        </w:rPr>
      </w:pPr>
      <w:r w:rsidRPr="00233BBA">
        <w:rPr>
          <w:rFonts w:ascii="Arial" w:hAnsi="Arial" w:cs="Arial"/>
          <w:color w:val="5C5C5C" w:themeColor="accent1" w:themeTint="BF"/>
          <w:sz w:val="24"/>
          <w:szCs w:val="24"/>
          <w:lang w:val="en-ZA"/>
        </w:rPr>
        <w:t>- Interests and preferences</w:t>
      </w:r>
    </w:p>
    <w:p w14:paraId="570F015F" w14:textId="77777777" w:rsidR="007C248C" w:rsidRPr="00233BBA" w:rsidRDefault="007C248C" w:rsidP="007C248C">
      <w:pPr>
        <w:tabs>
          <w:tab w:val="left" w:pos="1206"/>
        </w:tabs>
        <w:spacing w:after="0" w:line="360" w:lineRule="auto"/>
        <w:ind w:left="720"/>
        <w:jc w:val="both"/>
        <w:rPr>
          <w:rFonts w:ascii="Arial" w:hAnsi="Arial" w:cs="Arial"/>
          <w:color w:val="5C5C5C" w:themeColor="accent1" w:themeTint="BF"/>
          <w:sz w:val="24"/>
          <w:szCs w:val="24"/>
          <w:lang w:val="en-ZA"/>
        </w:rPr>
      </w:pPr>
      <w:r w:rsidRPr="00233BBA">
        <w:rPr>
          <w:rFonts w:ascii="Arial" w:hAnsi="Arial" w:cs="Arial"/>
          <w:color w:val="5C5C5C" w:themeColor="accent1" w:themeTint="BF"/>
          <w:sz w:val="24"/>
          <w:szCs w:val="24"/>
          <w:lang w:val="en-ZA"/>
        </w:rPr>
        <w:t>- Community memberships</w:t>
      </w:r>
    </w:p>
    <w:p w14:paraId="75B471B3" w14:textId="77777777" w:rsidR="007C248C" w:rsidRPr="00233BBA" w:rsidRDefault="007C248C" w:rsidP="007C248C">
      <w:pPr>
        <w:tabs>
          <w:tab w:val="left" w:pos="1206"/>
        </w:tabs>
        <w:spacing w:after="0" w:line="360" w:lineRule="auto"/>
        <w:ind w:left="720"/>
        <w:jc w:val="both"/>
        <w:rPr>
          <w:rFonts w:ascii="Arial" w:hAnsi="Arial" w:cs="Arial"/>
          <w:color w:val="5C5C5C" w:themeColor="accent1" w:themeTint="BF"/>
          <w:sz w:val="24"/>
          <w:szCs w:val="24"/>
          <w:lang w:val="en-ZA"/>
        </w:rPr>
      </w:pPr>
      <w:r w:rsidRPr="00233BBA">
        <w:rPr>
          <w:rFonts w:ascii="Arial" w:hAnsi="Arial" w:cs="Arial"/>
          <w:color w:val="5C5C5C" w:themeColor="accent1" w:themeTint="BF"/>
          <w:sz w:val="24"/>
          <w:szCs w:val="24"/>
          <w:lang w:val="en-ZA"/>
        </w:rPr>
        <w:t>- Communications with other users</w:t>
      </w:r>
    </w:p>
    <w:p w14:paraId="267AD837" w14:textId="77777777" w:rsidR="007C248C" w:rsidRPr="00233BBA" w:rsidRDefault="007C248C" w:rsidP="007C248C">
      <w:pPr>
        <w:tabs>
          <w:tab w:val="left" w:pos="1206"/>
        </w:tabs>
        <w:spacing w:after="0" w:line="360" w:lineRule="auto"/>
        <w:jc w:val="both"/>
        <w:rPr>
          <w:rFonts w:ascii="Arial" w:hAnsi="Arial" w:cs="Arial"/>
          <w:color w:val="5C5C5C" w:themeColor="accent1" w:themeTint="BF"/>
          <w:sz w:val="24"/>
          <w:szCs w:val="24"/>
          <w:lang w:val="en-ZA"/>
        </w:rPr>
      </w:pPr>
    </w:p>
    <w:p w14:paraId="51C576F1" w14:textId="77777777" w:rsidR="007C248C" w:rsidRPr="007C248C" w:rsidRDefault="007C248C" w:rsidP="007C248C">
      <w:pPr>
        <w:tabs>
          <w:tab w:val="left" w:pos="1206"/>
        </w:tabs>
        <w:spacing w:after="0" w:line="360" w:lineRule="auto"/>
        <w:jc w:val="both"/>
        <w:rPr>
          <w:rFonts w:ascii="Arial" w:hAnsi="Arial" w:cs="Arial"/>
          <w:color w:val="5C5C5C" w:themeColor="accent1" w:themeTint="BF"/>
          <w:sz w:val="24"/>
          <w:szCs w:val="24"/>
          <w:u w:val="single"/>
          <w:lang w:val="en-ZA"/>
        </w:rPr>
      </w:pPr>
      <w:r w:rsidRPr="007C248C">
        <w:rPr>
          <w:rFonts w:ascii="Arial" w:hAnsi="Arial" w:cs="Arial"/>
          <w:color w:val="5C5C5C" w:themeColor="accent1" w:themeTint="BF"/>
          <w:sz w:val="24"/>
          <w:szCs w:val="24"/>
          <w:u w:val="single"/>
          <w:lang w:val="en-ZA"/>
        </w:rPr>
        <w:t>1.2 Usage Information</w:t>
      </w:r>
    </w:p>
    <w:p w14:paraId="1F70E7E6" w14:textId="77777777" w:rsidR="007C248C" w:rsidRPr="00233BBA" w:rsidRDefault="007C248C" w:rsidP="007C248C">
      <w:pPr>
        <w:tabs>
          <w:tab w:val="left" w:pos="1206"/>
        </w:tabs>
        <w:spacing w:after="0" w:line="360" w:lineRule="auto"/>
        <w:jc w:val="both"/>
        <w:rPr>
          <w:rFonts w:ascii="Arial" w:hAnsi="Arial" w:cs="Arial"/>
          <w:color w:val="5C5C5C" w:themeColor="accent1" w:themeTint="BF"/>
          <w:sz w:val="24"/>
          <w:szCs w:val="24"/>
          <w:lang w:val="en-ZA"/>
        </w:rPr>
      </w:pPr>
      <w:r w:rsidRPr="00233BBA">
        <w:rPr>
          <w:rFonts w:ascii="Arial" w:hAnsi="Arial" w:cs="Arial"/>
          <w:color w:val="5C5C5C" w:themeColor="accent1" w:themeTint="BF"/>
          <w:sz w:val="24"/>
          <w:szCs w:val="24"/>
          <w:lang w:val="en-ZA"/>
        </w:rPr>
        <w:t>We may collect usage information automatically when you use the App. This information may include:</w:t>
      </w:r>
    </w:p>
    <w:p w14:paraId="497D2F0E" w14:textId="77777777" w:rsidR="007C248C" w:rsidRPr="00233BBA" w:rsidRDefault="007C248C" w:rsidP="007C248C">
      <w:pPr>
        <w:tabs>
          <w:tab w:val="left" w:pos="1206"/>
        </w:tabs>
        <w:spacing w:after="0" w:line="360" w:lineRule="auto"/>
        <w:ind w:left="720"/>
        <w:jc w:val="both"/>
        <w:rPr>
          <w:rFonts w:ascii="Arial" w:hAnsi="Arial" w:cs="Arial"/>
          <w:color w:val="5C5C5C" w:themeColor="accent1" w:themeTint="BF"/>
          <w:sz w:val="24"/>
          <w:szCs w:val="24"/>
          <w:lang w:val="en-ZA"/>
        </w:rPr>
      </w:pPr>
      <w:r w:rsidRPr="00233BBA">
        <w:rPr>
          <w:rFonts w:ascii="Arial" w:hAnsi="Arial" w:cs="Arial"/>
          <w:color w:val="5C5C5C" w:themeColor="accent1" w:themeTint="BF"/>
          <w:sz w:val="24"/>
          <w:szCs w:val="24"/>
          <w:lang w:val="en-ZA"/>
        </w:rPr>
        <w:t>- IP address</w:t>
      </w:r>
    </w:p>
    <w:p w14:paraId="62831762" w14:textId="77777777" w:rsidR="007C248C" w:rsidRPr="00233BBA" w:rsidRDefault="007C248C" w:rsidP="007C248C">
      <w:pPr>
        <w:tabs>
          <w:tab w:val="left" w:pos="1206"/>
        </w:tabs>
        <w:spacing w:after="0" w:line="360" w:lineRule="auto"/>
        <w:ind w:left="720"/>
        <w:jc w:val="both"/>
        <w:rPr>
          <w:rFonts w:ascii="Arial" w:hAnsi="Arial" w:cs="Arial"/>
          <w:color w:val="5C5C5C" w:themeColor="accent1" w:themeTint="BF"/>
          <w:sz w:val="24"/>
          <w:szCs w:val="24"/>
          <w:lang w:val="en-ZA"/>
        </w:rPr>
      </w:pPr>
      <w:r w:rsidRPr="00233BBA">
        <w:rPr>
          <w:rFonts w:ascii="Arial" w:hAnsi="Arial" w:cs="Arial"/>
          <w:color w:val="5C5C5C" w:themeColor="accent1" w:themeTint="BF"/>
          <w:sz w:val="24"/>
          <w:szCs w:val="24"/>
          <w:lang w:val="en-ZA"/>
        </w:rPr>
        <w:t>- Device information (such as device type, operating system, and browser type)</w:t>
      </w:r>
    </w:p>
    <w:p w14:paraId="5A24E8A3" w14:textId="77777777" w:rsidR="007C248C" w:rsidRPr="00233BBA" w:rsidRDefault="007C248C" w:rsidP="007C248C">
      <w:pPr>
        <w:tabs>
          <w:tab w:val="left" w:pos="1206"/>
        </w:tabs>
        <w:spacing w:after="0" w:line="360" w:lineRule="auto"/>
        <w:ind w:left="720"/>
        <w:jc w:val="both"/>
        <w:rPr>
          <w:rFonts w:ascii="Arial" w:hAnsi="Arial" w:cs="Arial"/>
          <w:color w:val="5C5C5C" w:themeColor="accent1" w:themeTint="BF"/>
          <w:sz w:val="24"/>
          <w:szCs w:val="24"/>
          <w:lang w:val="en-ZA"/>
        </w:rPr>
      </w:pPr>
      <w:r w:rsidRPr="00233BBA">
        <w:rPr>
          <w:rFonts w:ascii="Arial" w:hAnsi="Arial" w:cs="Arial"/>
          <w:color w:val="5C5C5C" w:themeColor="accent1" w:themeTint="BF"/>
          <w:sz w:val="24"/>
          <w:szCs w:val="24"/>
          <w:lang w:val="en-ZA"/>
        </w:rPr>
        <w:t>- Log data (such as access times, pages viewed, and interactions)</w:t>
      </w:r>
    </w:p>
    <w:p w14:paraId="54FD8D7B" w14:textId="77777777" w:rsidR="007C248C" w:rsidRPr="00233BBA" w:rsidRDefault="007C248C" w:rsidP="007C248C">
      <w:pPr>
        <w:tabs>
          <w:tab w:val="left" w:pos="1206"/>
        </w:tabs>
        <w:spacing w:after="0" w:line="360" w:lineRule="auto"/>
        <w:ind w:left="720"/>
        <w:jc w:val="both"/>
        <w:rPr>
          <w:rFonts w:ascii="Arial" w:hAnsi="Arial" w:cs="Arial"/>
          <w:color w:val="5C5C5C" w:themeColor="accent1" w:themeTint="BF"/>
          <w:sz w:val="24"/>
          <w:szCs w:val="24"/>
          <w:lang w:val="en-ZA"/>
        </w:rPr>
      </w:pPr>
      <w:r w:rsidRPr="00233BBA">
        <w:rPr>
          <w:rFonts w:ascii="Arial" w:hAnsi="Arial" w:cs="Arial"/>
          <w:color w:val="5C5C5C" w:themeColor="accent1" w:themeTint="BF"/>
          <w:sz w:val="24"/>
          <w:szCs w:val="24"/>
          <w:lang w:val="en-ZA"/>
        </w:rPr>
        <w:lastRenderedPageBreak/>
        <w:t>- Cookies and similar technologies</w:t>
      </w:r>
    </w:p>
    <w:p w14:paraId="1E29807A" w14:textId="77777777" w:rsidR="007C248C" w:rsidRPr="00233BBA" w:rsidRDefault="007C248C" w:rsidP="007C248C">
      <w:pPr>
        <w:tabs>
          <w:tab w:val="left" w:pos="1206"/>
        </w:tabs>
        <w:spacing w:after="0" w:line="360" w:lineRule="auto"/>
        <w:jc w:val="both"/>
        <w:rPr>
          <w:rFonts w:ascii="Arial" w:hAnsi="Arial" w:cs="Arial"/>
          <w:color w:val="5C5C5C" w:themeColor="accent1" w:themeTint="BF"/>
          <w:sz w:val="24"/>
          <w:szCs w:val="24"/>
          <w:lang w:val="en-ZA"/>
        </w:rPr>
      </w:pPr>
    </w:p>
    <w:p w14:paraId="3932852A" w14:textId="77777777" w:rsidR="007C248C" w:rsidRPr="007C248C" w:rsidRDefault="007C248C" w:rsidP="007C248C">
      <w:pPr>
        <w:tabs>
          <w:tab w:val="left" w:pos="1206"/>
        </w:tabs>
        <w:spacing w:after="0" w:line="360" w:lineRule="auto"/>
        <w:jc w:val="both"/>
        <w:rPr>
          <w:rFonts w:ascii="Arial" w:hAnsi="Arial" w:cs="Arial"/>
          <w:b/>
          <w:bCs/>
          <w:color w:val="5C5C5C" w:themeColor="accent1" w:themeTint="BF"/>
          <w:sz w:val="24"/>
          <w:szCs w:val="24"/>
          <w:lang w:val="en-ZA"/>
        </w:rPr>
      </w:pPr>
      <w:r w:rsidRPr="007C248C">
        <w:rPr>
          <w:rFonts w:ascii="Arial" w:hAnsi="Arial" w:cs="Arial"/>
          <w:b/>
          <w:bCs/>
          <w:color w:val="5C5C5C" w:themeColor="accent1" w:themeTint="BF"/>
          <w:sz w:val="24"/>
          <w:szCs w:val="24"/>
          <w:lang w:val="en-ZA"/>
        </w:rPr>
        <w:t>2. Use of Information</w:t>
      </w:r>
    </w:p>
    <w:p w14:paraId="622B629D" w14:textId="77777777" w:rsidR="007C248C" w:rsidRPr="007C248C" w:rsidRDefault="007C248C" w:rsidP="007C248C">
      <w:pPr>
        <w:tabs>
          <w:tab w:val="left" w:pos="1206"/>
        </w:tabs>
        <w:spacing w:after="0" w:line="360" w:lineRule="auto"/>
        <w:jc w:val="both"/>
        <w:rPr>
          <w:rFonts w:ascii="Arial" w:hAnsi="Arial" w:cs="Arial"/>
          <w:color w:val="5C5C5C" w:themeColor="accent1" w:themeTint="BF"/>
          <w:sz w:val="24"/>
          <w:szCs w:val="24"/>
          <w:u w:val="single"/>
          <w:lang w:val="en-ZA"/>
        </w:rPr>
      </w:pPr>
      <w:r w:rsidRPr="007C248C">
        <w:rPr>
          <w:rFonts w:ascii="Arial" w:hAnsi="Arial" w:cs="Arial"/>
          <w:color w:val="5C5C5C" w:themeColor="accent1" w:themeTint="BF"/>
          <w:sz w:val="24"/>
          <w:szCs w:val="24"/>
          <w:u w:val="single"/>
          <w:lang w:val="en-ZA"/>
        </w:rPr>
        <w:t>2.1 Personal Information</w:t>
      </w:r>
    </w:p>
    <w:p w14:paraId="35731061" w14:textId="77777777" w:rsidR="007C248C" w:rsidRPr="00233BBA" w:rsidRDefault="007C248C" w:rsidP="007C248C">
      <w:pPr>
        <w:tabs>
          <w:tab w:val="left" w:pos="1206"/>
        </w:tabs>
        <w:spacing w:after="0" w:line="360" w:lineRule="auto"/>
        <w:jc w:val="both"/>
        <w:rPr>
          <w:rFonts w:ascii="Arial" w:hAnsi="Arial" w:cs="Arial"/>
          <w:color w:val="5C5C5C" w:themeColor="accent1" w:themeTint="BF"/>
          <w:sz w:val="24"/>
          <w:szCs w:val="24"/>
          <w:lang w:val="en-ZA"/>
        </w:rPr>
      </w:pPr>
      <w:r w:rsidRPr="00233BBA">
        <w:rPr>
          <w:rFonts w:ascii="Arial" w:hAnsi="Arial" w:cs="Arial"/>
          <w:color w:val="5C5C5C" w:themeColor="accent1" w:themeTint="BF"/>
          <w:sz w:val="24"/>
          <w:szCs w:val="24"/>
          <w:lang w:val="en-ZA"/>
        </w:rPr>
        <w:t>We use the personal information we collect to:</w:t>
      </w:r>
    </w:p>
    <w:p w14:paraId="1A482FEF" w14:textId="77777777" w:rsidR="007C248C" w:rsidRPr="00233BBA" w:rsidRDefault="007C248C" w:rsidP="007C248C">
      <w:pPr>
        <w:tabs>
          <w:tab w:val="left" w:pos="1206"/>
        </w:tabs>
        <w:spacing w:after="0" w:line="360" w:lineRule="auto"/>
        <w:ind w:left="720"/>
        <w:jc w:val="both"/>
        <w:rPr>
          <w:rFonts w:ascii="Arial" w:hAnsi="Arial" w:cs="Arial"/>
          <w:color w:val="5C5C5C" w:themeColor="accent1" w:themeTint="BF"/>
          <w:sz w:val="24"/>
          <w:szCs w:val="24"/>
          <w:lang w:val="en-ZA"/>
        </w:rPr>
      </w:pPr>
      <w:r w:rsidRPr="00233BBA">
        <w:rPr>
          <w:rFonts w:ascii="Arial" w:hAnsi="Arial" w:cs="Arial"/>
          <w:color w:val="5C5C5C" w:themeColor="accent1" w:themeTint="BF"/>
          <w:sz w:val="24"/>
          <w:szCs w:val="24"/>
          <w:lang w:val="en-ZA"/>
        </w:rPr>
        <w:t>- Provide and improve the App's features and functionality</w:t>
      </w:r>
    </w:p>
    <w:p w14:paraId="5E639D5E" w14:textId="77777777" w:rsidR="007C248C" w:rsidRPr="00233BBA" w:rsidRDefault="007C248C" w:rsidP="007C248C">
      <w:pPr>
        <w:tabs>
          <w:tab w:val="left" w:pos="1206"/>
        </w:tabs>
        <w:spacing w:after="0" w:line="360" w:lineRule="auto"/>
        <w:ind w:left="720"/>
        <w:jc w:val="both"/>
        <w:rPr>
          <w:rFonts w:ascii="Arial" w:hAnsi="Arial" w:cs="Arial"/>
          <w:color w:val="5C5C5C" w:themeColor="accent1" w:themeTint="BF"/>
          <w:sz w:val="24"/>
          <w:szCs w:val="24"/>
          <w:lang w:val="en-ZA"/>
        </w:rPr>
      </w:pPr>
      <w:r w:rsidRPr="00233BBA">
        <w:rPr>
          <w:rFonts w:ascii="Arial" w:hAnsi="Arial" w:cs="Arial"/>
          <w:color w:val="5C5C5C" w:themeColor="accent1" w:themeTint="BF"/>
          <w:sz w:val="24"/>
          <w:szCs w:val="24"/>
          <w:lang w:val="en-ZA"/>
        </w:rPr>
        <w:t>- Customize your user experience</w:t>
      </w:r>
    </w:p>
    <w:p w14:paraId="2E990C2C" w14:textId="77777777" w:rsidR="007C248C" w:rsidRPr="00233BBA" w:rsidRDefault="007C248C" w:rsidP="007C248C">
      <w:pPr>
        <w:tabs>
          <w:tab w:val="left" w:pos="1206"/>
        </w:tabs>
        <w:spacing w:after="0" w:line="360" w:lineRule="auto"/>
        <w:ind w:left="720"/>
        <w:jc w:val="both"/>
        <w:rPr>
          <w:rFonts w:ascii="Arial" w:hAnsi="Arial" w:cs="Arial"/>
          <w:color w:val="5C5C5C" w:themeColor="accent1" w:themeTint="BF"/>
          <w:sz w:val="24"/>
          <w:szCs w:val="24"/>
          <w:lang w:val="en-ZA"/>
        </w:rPr>
      </w:pPr>
      <w:r w:rsidRPr="00233BBA">
        <w:rPr>
          <w:rFonts w:ascii="Arial" w:hAnsi="Arial" w:cs="Arial"/>
          <w:color w:val="5C5C5C" w:themeColor="accent1" w:themeTint="BF"/>
          <w:sz w:val="24"/>
          <w:szCs w:val="24"/>
          <w:lang w:val="en-ZA"/>
        </w:rPr>
        <w:t>- Communicate with you regarding your account, communities, and posts</w:t>
      </w:r>
    </w:p>
    <w:p w14:paraId="4074B27A" w14:textId="77777777" w:rsidR="007C248C" w:rsidRPr="00233BBA" w:rsidRDefault="007C248C" w:rsidP="007C248C">
      <w:pPr>
        <w:tabs>
          <w:tab w:val="left" w:pos="1206"/>
        </w:tabs>
        <w:spacing w:after="0" w:line="360" w:lineRule="auto"/>
        <w:ind w:left="720"/>
        <w:jc w:val="both"/>
        <w:rPr>
          <w:rFonts w:ascii="Arial" w:hAnsi="Arial" w:cs="Arial"/>
          <w:color w:val="5C5C5C" w:themeColor="accent1" w:themeTint="BF"/>
          <w:sz w:val="24"/>
          <w:szCs w:val="24"/>
          <w:lang w:val="en-ZA"/>
        </w:rPr>
      </w:pPr>
      <w:r w:rsidRPr="00233BBA">
        <w:rPr>
          <w:rFonts w:ascii="Arial" w:hAnsi="Arial" w:cs="Arial"/>
          <w:color w:val="5C5C5C" w:themeColor="accent1" w:themeTint="BF"/>
          <w:sz w:val="24"/>
          <w:szCs w:val="24"/>
          <w:lang w:val="en-ZA"/>
        </w:rPr>
        <w:t>- Send you updates, newsletters, and promotional materials (with your consent)</w:t>
      </w:r>
    </w:p>
    <w:p w14:paraId="57EFB887" w14:textId="77777777" w:rsidR="007C248C" w:rsidRPr="00233BBA" w:rsidRDefault="007C248C" w:rsidP="007C248C">
      <w:pPr>
        <w:tabs>
          <w:tab w:val="left" w:pos="1206"/>
        </w:tabs>
        <w:spacing w:after="0" w:line="360" w:lineRule="auto"/>
        <w:ind w:left="720"/>
        <w:jc w:val="both"/>
        <w:rPr>
          <w:rFonts w:ascii="Arial" w:hAnsi="Arial" w:cs="Arial"/>
          <w:color w:val="5C5C5C" w:themeColor="accent1" w:themeTint="BF"/>
          <w:sz w:val="24"/>
          <w:szCs w:val="24"/>
          <w:lang w:val="en-ZA"/>
        </w:rPr>
      </w:pPr>
      <w:r w:rsidRPr="00233BBA">
        <w:rPr>
          <w:rFonts w:ascii="Arial" w:hAnsi="Arial" w:cs="Arial"/>
          <w:color w:val="5C5C5C" w:themeColor="accent1" w:themeTint="BF"/>
          <w:sz w:val="24"/>
          <w:szCs w:val="24"/>
          <w:lang w:val="en-ZA"/>
        </w:rPr>
        <w:t>- Respond to your inquiries and provide customer support</w:t>
      </w:r>
    </w:p>
    <w:p w14:paraId="2286F474" w14:textId="77777777" w:rsidR="007C248C" w:rsidRPr="00233BBA" w:rsidRDefault="007C248C" w:rsidP="007C248C">
      <w:pPr>
        <w:tabs>
          <w:tab w:val="left" w:pos="1206"/>
        </w:tabs>
        <w:spacing w:after="0" w:line="360" w:lineRule="auto"/>
        <w:ind w:left="720"/>
        <w:jc w:val="both"/>
        <w:rPr>
          <w:rFonts w:ascii="Arial" w:hAnsi="Arial" w:cs="Arial"/>
          <w:color w:val="5C5C5C" w:themeColor="accent1" w:themeTint="BF"/>
          <w:sz w:val="24"/>
          <w:szCs w:val="24"/>
          <w:lang w:val="en-ZA"/>
        </w:rPr>
      </w:pPr>
      <w:r w:rsidRPr="00233BBA">
        <w:rPr>
          <w:rFonts w:ascii="Arial" w:hAnsi="Arial" w:cs="Arial"/>
          <w:color w:val="5C5C5C" w:themeColor="accent1" w:themeTint="BF"/>
          <w:sz w:val="24"/>
          <w:szCs w:val="24"/>
          <w:lang w:val="en-ZA"/>
        </w:rPr>
        <w:t>- Enforce our Terms of Service and community guidelines</w:t>
      </w:r>
    </w:p>
    <w:p w14:paraId="2E5CBEB7" w14:textId="77777777" w:rsidR="007C248C" w:rsidRPr="00233BBA" w:rsidRDefault="007C248C" w:rsidP="007C248C">
      <w:pPr>
        <w:tabs>
          <w:tab w:val="left" w:pos="1206"/>
        </w:tabs>
        <w:spacing w:after="0" w:line="360" w:lineRule="auto"/>
        <w:ind w:left="720"/>
        <w:jc w:val="both"/>
        <w:rPr>
          <w:rFonts w:ascii="Arial" w:hAnsi="Arial" w:cs="Arial"/>
          <w:color w:val="5C5C5C" w:themeColor="accent1" w:themeTint="BF"/>
          <w:sz w:val="24"/>
          <w:szCs w:val="24"/>
          <w:lang w:val="en-ZA"/>
        </w:rPr>
      </w:pPr>
      <w:r w:rsidRPr="00233BBA">
        <w:rPr>
          <w:rFonts w:ascii="Arial" w:hAnsi="Arial" w:cs="Arial"/>
          <w:color w:val="5C5C5C" w:themeColor="accent1" w:themeTint="BF"/>
          <w:sz w:val="24"/>
          <w:szCs w:val="24"/>
          <w:lang w:val="en-ZA"/>
        </w:rPr>
        <w:t>- Prevent fraud and ensure the security of the App</w:t>
      </w:r>
    </w:p>
    <w:p w14:paraId="370D2B47" w14:textId="77777777" w:rsidR="007C248C" w:rsidRPr="00233BBA" w:rsidRDefault="007C248C" w:rsidP="007C248C">
      <w:pPr>
        <w:tabs>
          <w:tab w:val="left" w:pos="1206"/>
        </w:tabs>
        <w:spacing w:after="0" w:line="360" w:lineRule="auto"/>
        <w:jc w:val="both"/>
        <w:rPr>
          <w:rFonts w:ascii="Arial" w:hAnsi="Arial" w:cs="Arial"/>
          <w:color w:val="5C5C5C" w:themeColor="accent1" w:themeTint="BF"/>
          <w:sz w:val="24"/>
          <w:szCs w:val="24"/>
          <w:lang w:val="en-ZA"/>
        </w:rPr>
      </w:pPr>
    </w:p>
    <w:p w14:paraId="0F42107F" w14:textId="77777777" w:rsidR="007C248C" w:rsidRPr="007C248C" w:rsidRDefault="007C248C" w:rsidP="007C248C">
      <w:pPr>
        <w:tabs>
          <w:tab w:val="left" w:pos="1206"/>
        </w:tabs>
        <w:spacing w:after="0" w:line="360" w:lineRule="auto"/>
        <w:jc w:val="both"/>
        <w:rPr>
          <w:rFonts w:ascii="Arial" w:hAnsi="Arial" w:cs="Arial"/>
          <w:color w:val="5C5C5C" w:themeColor="accent1" w:themeTint="BF"/>
          <w:sz w:val="24"/>
          <w:szCs w:val="24"/>
          <w:u w:val="single"/>
          <w:lang w:val="en-ZA"/>
        </w:rPr>
      </w:pPr>
      <w:r w:rsidRPr="007C248C">
        <w:rPr>
          <w:rFonts w:ascii="Arial" w:hAnsi="Arial" w:cs="Arial"/>
          <w:color w:val="5C5C5C" w:themeColor="accent1" w:themeTint="BF"/>
          <w:sz w:val="24"/>
          <w:szCs w:val="24"/>
          <w:u w:val="single"/>
          <w:lang w:val="en-ZA"/>
        </w:rPr>
        <w:t>2.2 Usage Information</w:t>
      </w:r>
    </w:p>
    <w:p w14:paraId="747F9979" w14:textId="77777777" w:rsidR="007C248C" w:rsidRPr="00233BBA" w:rsidRDefault="007C248C" w:rsidP="007C248C">
      <w:pPr>
        <w:tabs>
          <w:tab w:val="left" w:pos="1206"/>
        </w:tabs>
        <w:spacing w:after="0" w:line="360" w:lineRule="auto"/>
        <w:jc w:val="both"/>
        <w:rPr>
          <w:rFonts w:ascii="Arial" w:hAnsi="Arial" w:cs="Arial"/>
          <w:color w:val="5C5C5C" w:themeColor="accent1" w:themeTint="BF"/>
          <w:sz w:val="24"/>
          <w:szCs w:val="24"/>
          <w:lang w:val="en-ZA"/>
        </w:rPr>
      </w:pPr>
      <w:r w:rsidRPr="00233BBA">
        <w:rPr>
          <w:rFonts w:ascii="Arial" w:hAnsi="Arial" w:cs="Arial"/>
          <w:color w:val="5C5C5C" w:themeColor="accent1" w:themeTint="BF"/>
          <w:sz w:val="24"/>
          <w:szCs w:val="24"/>
          <w:lang w:val="en-ZA"/>
        </w:rPr>
        <w:t>We use the usage information we collect to:</w:t>
      </w:r>
    </w:p>
    <w:p w14:paraId="5E2F9FC8" w14:textId="77777777" w:rsidR="007C248C" w:rsidRPr="00233BBA" w:rsidRDefault="007C248C" w:rsidP="007C248C">
      <w:pPr>
        <w:tabs>
          <w:tab w:val="left" w:pos="1206"/>
        </w:tabs>
        <w:spacing w:after="0" w:line="360" w:lineRule="auto"/>
        <w:ind w:left="720"/>
        <w:jc w:val="both"/>
        <w:rPr>
          <w:rFonts w:ascii="Arial" w:hAnsi="Arial" w:cs="Arial"/>
          <w:color w:val="5C5C5C" w:themeColor="accent1" w:themeTint="BF"/>
          <w:sz w:val="24"/>
          <w:szCs w:val="24"/>
          <w:lang w:val="en-ZA"/>
        </w:rPr>
      </w:pPr>
      <w:r w:rsidRPr="00233BBA">
        <w:rPr>
          <w:rFonts w:ascii="Arial" w:hAnsi="Arial" w:cs="Arial"/>
          <w:color w:val="5C5C5C" w:themeColor="accent1" w:themeTint="BF"/>
          <w:sz w:val="24"/>
          <w:szCs w:val="24"/>
          <w:lang w:val="en-ZA"/>
        </w:rPr>
        <w:t>- Analyze App usage and trends</w:t>
      </w:r>
    </w:p>
    <w:p w14:paraId="641199FD" w14:textId="77777777" w:rsidR="007C248C" w:rsidRPr="00233BBA" w:rsidRDefault="007C248C" w:rsidP="007C248C">
      <w:pPr>
        <w:tabs>
          <w:tab w:val="left" w:pos="1206"/>
        </w:tabs>
        <w:spacing w:after="0" w:line="360" w:lineRule="auto"/>
        <w:ind w:left="720"/>
        <w:jc w:val="both"/>
        <w:rPr>
          <w:rFonts w:ascii="Arial" w:hAnsi="Arial" w:cs="Arial"/>
          <w:color w:val="5C5C5C" w:themeColor="accent1" w:themeTint="BF"/>
          <w:sz w:val="24"/>
          <w:szCs w:val="24"/>
          <w:lang w:val="en-ZA"/>
        </w:rPr>
      </w:pPr>
      <w:r w:rsidRPr="00233BBA">
        <w:rPr>
          <w:rFonts w:ascii="Arial" w:hAnsi="Arial" w:cs="Arial"/>
          <w:color w:val="5C5C5C" w:themeColor="accent1" w:themeTint="BF"/>
          <w:sz w:val="24"/>
          <w:szCs w:val="24"/>
          <w:lang w:val="en-ZA"/>
        </w:rPr>
        <w:t>- Diagnose and fix technical issues</w:t>
      </w:r>
    </w:p>
    <w:p w14:paraId="124D730D" w14:textId="77777777" w:rsidR="007C248C" w:rsidRPr="00233BBA" w:rsidRDefault="007C248C" w:rsidP="007C248C">
      <w:pPr>
        <w:tabs>
          <w:tab w:val="left" w:pos="1206"/>
        </w:tabs>
        <w:spacing w:after="0" w:line="360" w:lineRule="auto"/>
        <w:ind w:left="720"/>
        <w:jc w:val="both"/>
        <w:rPr>
          <w:rFonts w:ascii="Arial" w:hAnsi="Arial" w:cs="Arial"/>
          <w:color w:val="5C5C5C" w:themeColor="accent1" w:themeTint="BF"/>
          <w:sz w:val="24"/>
          <w:szCs w:val="24"/>
          <w:lang w:val="en-ZA"/>
        </w:rPr>
      </w:pPr>
      <w:r w:rsidRPr="00233BBA">
        <w:rPr>
          <w:rFonts w:ascii="Arial" w:hAnsi="Arial" w:cs="Arial"/>
          <w:color w:val="5C5C5C" w:themeColor="accent1" w:themeTint="BF"/>
          <w:sz w:val="24"/>
          <w:szCs w:val="24"/>
          <w:lang w:val="en-ZA"/>
        </w:rPr>
        <w:t>- Improve the performance and functionality of the App</w:t>
      </w:r>
    </w:p>
    <w:p w14:paraId="40438207" w14:textId="77777777" w:rsidR="007C248C" w:rsidRPr="00233BBA" w:rsidRDefault="007C248C" w:rsidP="007C248C">
      <w:pPr>
        <w:tabs>
          <w:tab w:val="left" w:pos="1206"/>
        </w:tabs>
        <w:spacing w:after="0" w:line="360" w:lineRule="auto"/>
        <w:ind w:left="720"/>
        <w:jc w:val="both"/>
        <w:rPr>
          <w:rFonts w:ascii="Arial" w:hAnsi="Arial" w:cs="Arial"/>
          <w:color w:val="5C5C5C" w:themeColor="accent1" w:themeTint="BF"/>
          <w:sz w:val="24"/>
          <w:szCs w:val="24"/>
          <w:lang w:val="en-ZA"/>
        </w:rPr>
      </w:pPr>
      <w:r w:rsidRPr="00233BBA">
        <w:rPr>
          <w:rFonts w:ascii="Arial" w:hAnsi="Arial" w:cs="Arial"/>
          <w:color w:val="5C5C5C" w:themeColor="accent1" w:themeTint="BF"/>
          <w:sz w:val="24"/>
          <w:szCs w:val="24"/>
          <w:lang w:val="en-ZA"/>
        </w:rPr>
        <w:t>- Personalize and optimize user experiences</w:t>
      </w:r>
    </w:p>
    <w:p w14:paraId="78E02B3E" w14:textId="77777777" w:rsidR="007C248C" w:rsidRPr="00233BBA" w:rsidRDefault="007C248C" w:rsidP="007C248C">
      <w:pPr>
        <w:tabs>
          <w:tab w:val="left" w:pos="1206"/>
        </w:tabs>
        <w:spacing w:after="0" w:line="360" w:lineRule="auto"/>
        <w:ind w:left="720"/>
        <w:jc w:val="both"/>
        <w:rPr>
          <w:rFonts w:ascii="Arial" w:hAnsi="Arial" w:cs="Arial"/>
          <w:color w:val="5C5C5C" w:themeColor="accent1" w:themeTint="BF"/>
          <w:sz w:val="24"/>
          <w:szCs w:val="24"/>
          <w:lang w:val="en-ZA"/>
        </w:rPr>
      </w:pPr>
      <w:r w:rsidRPr="00233BBA">
        <w:rPr>
          <w:rFonts w:ascii="Arial" w:hAnsi="Arial" w:cs="Arial"/>
          <w:color w:val="5C5C5C" w:themeColor="accent1" w:themeTint="BF"/>
          <w:sz w:val="24"/>
          <w:szCs w:val="24"/>
          <w:lang w:val="en-ZA"/>
        </w:rPr>
        <w:t>- Deliver relevant content, recommendations, and advertisements</w:t>
      </w:r>
    </w:p>
    <w:p w14:paraId="4AE7EE85" w14:textId="77777777" w:rsidR="007C248C" w:rsidRPr="00233BBA" w:rsidRDefault="007C248C" w:rsidP="007C248C">
      <w:pPr>
        <w:tabs>
          <w:tab w:val="left" w:pos="1206"/>
        </w:tabs>
        <w:spacing w:after="0" w:line="360" w:lineRule="auto"/>
        <w:jc w:val="both"/>
        <w:rPr>
          <w:rFonts w:ascii="Arial" w:hAnsi="Arial" w:cs="Arial"/>
          <w:color w:val="5C5C5C" w:themeColor="accent1" w:themeTint="BF"/>
          <w:sz w:val="24"/>
          <w:szCs w:val="24"/>
          <w:lang w:val="en-ZA"/>
        </w:rPr>
      </w:pPr>
    </w:p>
    <w:p w14:paraId="3EB64E0A" w14:textId="77777777" w:rsidR="007C248C" w:rsidRPr="007C248C" w:rsidRDefault="007C248C" w:rsidP="007C248C">
      <w:pPr>
        <w:tabs>
          <w:tab w:val="left" w:pos="1206"/>
        </w:tabs>
        <w:spacing w:after="0" w:line="360" w:lineRule="auto"/>
        <w:jc w:val="both"/>
        <w:rPr>
          <w:rFonts w:ascii="Arial" w:hAnsi="Arial" w:cs="Arial"/>
          <w:b/>
          <w:bCs/>
          <w:color w:val="5C5C5C" w:themeColor="accent1" w:themeTint="BF"/>
          <w:sz w:val="24"/>
          <w:szCs w:val="24"/>
          <w:lang w:val="en-ZA"/>
        </w:rPr>
      </w:pPr>
      <w:r w:rsidRPr="007C248C">
        <w:rPr>
          <w:rFonts w:ascii="Arial" w:hAnsi="Arial" w:cs="Arial"/>
          <w:b/>
          <w:bCs/>
          <w:color w:val="5C5C5C" w:themeColor="accent1" w:themeTint="BF"/>
          <w:sz w:val="24"/>
          <w:szCs w:val="24"/>
          <w:lang w:val="en-ZA"/>
        </w:rPr>
        <w:t>3. Sharing of Information</w:t>
      </w:r>
    </w:p>
    <w:p w14:paraId="72DCBAC9" w14:textId="77777777" w:rsidR="007C248C" w:rsidRPr="00233BBA" w:rsidRDefault="007C248C" w:rsidP="007C248C">
      <w:pPr>
        <w:tabs>
          <w:tab w:val="left" w:pos="1206"/>
        </w:tabs>
        <w:spacing w:after="0" w:line="360" w:lineRule="auto"/>
        <w:jc w:val="both"/>
        <w:rPr>
          <w:rFonts w:ascii="Arial" w:hAnsi="Arial" w:cs="Arial"/>
          <w:color w:val="5C5C5C" w:themeColor="accent1" w:themeTint="BF"/>
          <w:sz w:val="24"/>
          <w:szCs w:val="24"/>
          <w:lang w:val="en-ZA"/>
        </w:rPr>
      </w:pPr>
      <w:r w:rsidRPr="00233BBA">
        <w:rPr>
          <w:rFonts w:ascii="Arial" w:hAnsi="Arial" w:cs="Arial"/>
          <w:color w:val="5C5C5C" w:themeColor="accent1" w:themeTint="BF"/>
          <w:sz w:val="24"/>
          <w:szCs w:val="24"/>
          <w:lang w:val="en-ZA"/>
        </w:rPr>
        <w:t>We may share your information in the following circumstances:</w:t>
      </w:r>
    </w:p>
    <w:p w14:paraId="18F6931A" w14:textId="77777777" w:rsidR="007C248C" w:rsidRPr="00233BBA" w:rsidRDefault="007C248C" w:rsidP="007C248C">
      <w:pPr>
        <w:tabs>
          <w:tab w:val="left" w:pos="1206"/>
        </w:tabs>
        <w:spacing w:after="0" w:line="360" w:lineRule="auto"/>
        <w:ind w:left="720"/>
        <w:jc w:val="both"/>
        <w:rPr>
          <w:rFonts w:ascii="Arial" w:hAnsi="Arial" w:cs="Arial"/>
          <w:color w:val="5C5C5C" w:themeColor="accent1" w:themeTint="BF"/>
          <w:sz w:val="24"/>
          <w:szCs w:val="24"/>
          <w:lang w:val="en-ZA"/>
        </w:rPr>
      </w:pPr>
      <w:r w:rsidRPr="00233BBA">
        <w:rPr>
          <w:rFonts w:ascii="Arial" w:hAnsi="Arial" w:cs="Arial"/>
          <w:color w:val="5C5C5C" w:themeColor="accent1" w:themeTint="BF"/>
          <w:sz w:val="24"/>
          <w:szCs w:val="24"/>
          <w:lang w:val="en-ZA"/>
        </w:rPr>
        <w:t>- With other users within communities as part of App functionality</w:t>
      </w:r>
    </w:p>
    <w:p w14:paraId="46761D71" w14:textId="77777777" w:rsidR="007C248C" w:rsidRPr="00233BBA" w:rsidRDefault="007C248C" w:rsidP="007C248C">
      <w:pPr>
        <w:tabs>
          <w:tab w:val="left" w:pos="1206"/>
        </w:tabs>
        <w:spacing w:after="0" w:line="360" w:lineRule="auto"/>
        <w:ind w:left="720"/>
        <w:jc w:val="both"/>
        <w:rPr>
          <w:rFonts w:ascii="Arial" w:hAnsi="Arial" w:cs="Arial"/>
          <w:color w:val="5C5C5C" w:themeColor="accent1" w:themeTint="BF"/>
          <w:sz w:val="24"/>
          <w:szCs w:val="24"/>
          <w:lang w:val="en-ZA"/>
        </w:rPr>
      </w:pPr>
      <w:r w:rsidRPr="00233BBA">
        <w:rPr>
          <w:rFonts w:ascii="Arial" w:hAnsi="Arial" w:cs="Arial"/>
          <w:color w:val="5C5C5C" w:themeColor="accent1" w:themeTint="BF"/>
          <w:sz w:val="24"/>
          <w:szCs w:val="24"/>
          <w:lang w:val="en-ZA"/>
        </w:rPr>
        <w:t>- With service providers and partners who assist us in delivering the App's features and services</w:t>
      </w:r>
    </w:p>
    <w:p w14:paraId="3C545F74" w14:textId="77777777" w:rsidR="007C248C" w:rsidRPr="00233BBA" w:rsidRDefault="007C248C" w:rsidP="007C248C">
      <w:pPr>
        <w:tabs>
          <w:tab w:val="left" w:pos="1206"/>
        </w:tabs>
        <w:spacing w:after="0" w:line="360" w:lineRule="auto"/>
        <w:ind w:left="720"/>
        <w:jc w:val="both"/>
        <w:rPr>
          <w:rFonts w:ascii="Arial" w:hAnsi="Arial" w:cs="Arial"/>
          <w:color w:val="5C5C5C" w:themeColor="accent1" w:themeTint="BF"/>
          <w:sz w:val="24"/>
          <w:szCs w:val="24"/>
          <w:lang w:val="en-ZA"/>
        </w:rPr>
      </w:pPr>
      <w:r w:rsidRPr="00233BBA">
        <w:rPr>
          <w:rFonts w:ascii="Arial" w:hAnsi="Arial" w:cs="Arial"/>
          <w:color w:val="5C5C5C" w:themeColor="accent1" w:themeTint="BF"/>
          <w:sz w:val="24"/>
          <w:szCs w:val="24"/>
          <w:lang w:val="en-ZA"/>
        </w:rPr>
        <w:t>- With your consent or at your direction</w:t>
      </w:r>
    </w:p>
    <w:p w14:paraId="0BDEB218" w14:textId="77777777" w:rsidR="007C248C" w:rsidRPr="00233BBA" w:rsidRDefault="007C248C" w:rsidP="007C248C">
      <w:pPr>
        <w:tabs>
          <w:tab w:val="left" w:pos="1206"/>
        </w:tabs>
        <w:spacing w:after="0" w:line="360" w:lineRule="auto"/>
        <w:ind w:left="720"/>
        <w:jc w:val="both"/>
        <w:rPr>
          <w:rFonts w:ascii="Arial" w:hAnsi="Arial" w:cs="Arial"/>
          <w:color w:val="5C5C5C" w:themeColor="accent1" w:themeTint="BF"/>
          <w:sz w:val="24"/>
          <w:szCs w:val="24"/>
          <w:lang w:val="en-ZA"/>
        </w:rPr>
      </w:pPr>
      <w:r w:rsidRPr="00233BBA">
        <w:rPr>
          <w:rFonts w:ascii="Arial" w:hAnsi="Arial" w:cs="Arial"/>
          <w:color w:val="5C5C5C" w:themeColor="accent1" w:themeTint="BF"/>
          <w:sz w:val="24"/>
          <w:szCs w:val="24"/>
          <w:lang w:val="en-ZA"/>
        </w:rPr>
        <w:lastRenderedPageBreak/>
        <w:t>- To comply with legal obligations or protect our rights, safety, or property</w:t>
      </w:r>
    </w:p>
    <w:p w14:paraId="79630B19" w14:textId="77777777" w:rsidR="007C248C" w:rsidRPr="00233BBA" w:rsidRDefault="007C248C" w:rsidP="007C248C">
      <w:pPr>
        <w:tabs>
          <w:tab w:val="left" w:pos="1206"/>
        </w:tabs>
        <w:spacing w:after="0" w:line="360" w:lineRule="auto"/>
        <w:ind w:left="720"/>
        <w:jc w:val="both"/>
        <w:rPr>
          <w:rFonts w:ascii="Arial" w:hAnsi="Arial" w:cs="Arial"/>
          <w:color w:val="5C5C5C" w:themeColor="accent1" w:themeTint="BF"/>
          <w:sz w:val="24"/>
          <w:szCs w:val="24"/>
          <w:lang w:val="en-ZA"/>
        </w:rPr>
      </w:pPr>
      <w:r w:rsidRPr="00233BBA">
        <w:rPr>
          <w:rFonts w:ascii="Arial" w:hAnsi="Arial" w:cs="Arial"/>
          <w:color w:val="5C5C5C" w:themeColor="accent1" w:themeTint="BF"/>
          <w:sz w:val="24"/>
          <w:szCs w:val="24"/>
          <w:lang w:val="en-ZA"/>
        </w:rPr>
        <w:t>- In connection with a merger, acquisition, or sale of assets, with appropriate safeguards to protect your information</w:t>
      </w:r>
    </w:p>
    <w:p w14:paraId="67ADA9C0" w14:textId="77777777" w:rsidR="007C248C" w:rsidRPr="00233BBA" w:rsidRDefault="007C248C" w:rsidP="007C248C">
      <w:pPr>
        <w:tabs>
          <w:tab w:val="left" w:pos="1206"/>
        </w:tabs>
        <w:spacing w:after="0" w:line="360" w:lineRule="auto"/>
        <w:jc w:val="both"/>
        <w:rPr>
          <w:rFonts w:ascii="Arial" w:hAnsi="Arial" w:cs="Arial"/>
          <w:color w:val="5C5C5C" w:themeColor="accent1" w:themeTint="BF"/>
          <w:sz w:val="24"/>
          <w:szCs w:val="24"/>
          <w:lang w:val="en-ZA"/>
        </w:rPr>
      </w:pPr>
    </w:p>
    <w:p w14:paraId="0C562BB4" w14:textId="77777777" w:rsidR="007C248C" w:rsidRPr="007C248C" w:rsidRDefault="007C248C" w:rsidP="007C248C">
      <w:pPr>
        <w:tabs>
          <w:tab w:val="left" w:pos="1206"/>
        </w:tabs>
        <w:spacing w:after="0" w:line="360" w:lineRule="auto"/>
        <w:jc w:val="both"/>
        <w:rPr>
          <w:rFonts w:ascii="Arial" w:hAnsi="Arial" w:cs="Arial"/>
          <w:b/>
          <w:bCs/>
          <w:color w:val="5C5C5C" w:themeColor="accent1" w:themeTint="BF"/>
          <w:sz w:val="24"/>
          <w:szCs w:val="24"/>
          <w:lang w:val="en-ZA"/>
        </w:rPr>
      </w:pPr>
      <w:r w:rsidRPr="007C248C">
        <w:rPr>
          <w:rFonts w:ascii="Arial" w:hAnsi="Arial" w:cs="Arial"/>
          <w:b/>
          <w:bCs/>
          <w:color w:val="5C5C5C" w:themeColor="accent1" w:themeTint="BF"/>
          <w:sz w:val="24"/>
          <w:szCs w:val="24"/>
          <w:lang w:val="en-ZA"/>
        </w:rPr>
        <w:t>4. Data Retention</w:t>
      </w:r>
    </w:p>
    <w:p w14:paraId="60D76304" w14:textId="77777777" w:rsidR="007C248C" w:rsidRPr="00233BBA" w:rsidRDefault="007C248C" w:rsidP="007C248C">
      <w:pPr>
        <w:tabs>
          <w:tab w:val="left" w:pos="1206"/>
        </w:tabs>
        <w:spacing w:after="0" w:line="360" w:lineRule="auto"/>
        <w:jc w:val="both"/>
        <w:rPr>
          <w:rFonts w:ascii="Arial" w:hAnsi="Arial" w:cs="Arial"/>
          <w:color w:val="5C5C5C" w:themeColor="accent1" w:themeTint="BF"/>
          <w:sz w:val="24"/>
          <w:szCs w:val="24"/>
          <w:lang w:val="en-ZA"/>
        </w:rPr>
      </w:pPr>
      <w:r w:rsidRPr="00233BBA">
        <w:rPr>
          <w:rFonts w:ascii="Arial" w:hAnsi="Arial" w:cs="Arial"/>
          <w:color w:val="5C5C5C" w:themeColor="accent1" w:themeTint="BF"/>
          <w:sz w:val="24"/>
          <w:szCs w:val="24"/>
          <w:lang w:val="en-ZA"/>
        </w:rPr>
        <w:t>We retain your personal information for as long as necessary to fulfill the purposes outlined in this Privacy Policy, unless a longer retention period is required or permitted by law. We will also retain and use your information as necessary to comply with our legal obligations, resolve disputes, and enforce our agreements.</w:t>
      </w:r>
    </w:p>
    <w:p w14:paraId="41FE8D5C" w14:textId="77777777" w:rsidR="007C248C" w:rsidRPr="00233BBA" w:rsidRDefault="007C248C" w:rsidP="007C248C">
      <w:pPr>
        <w:tabs>
          <w:tab w:val="left" w:pos="1206"/>
        </w:tabs>
        <w:spacing w:after="0" w:line="360" w:lineRule="auto"/>
        <w:jc w:val="both"/>
        <w:rPr>
          <w:rFonts w:ascii="Arial" w:hAnsi="Arial" w:cs="Arial"/>
          <w:color w:val="5C5C5C" w:themeColor="accent1" w:themeTint="BF"/>
          <w:sz w:val="24"/>
          <w:szCs w:val="24"/>
          <w:lang w:val="en-ZA"/>
        </w:rPr>
      </w:pPr>
    </w:p>
    <w:p w14:paraId="5D81D464" w14:textId="77777777" w:rsidR="007C248C" w:rsidRPr="007C248C" w:rsidRDefault="007C248C" w:rsidP="007C248C">
      <w:pPr>
        <w:tabs>
          <w:tab w:val="left" w:pos="1206"/>
        </w:tabs>
        <w:spacing w:after="0" w:line="360" w:lineRule="auto"/>
        <w:jc w:val="both"/>
        <w:rPr>
          <w:rFonts w:ascii="Arial" w:hAnsi="Arial" w:cs="Arial"/>
          <w:b/>
          <w:bCs/>
          <w:color w:val="5C5C5C" w:themeColor="accent1" w:themeTint="BF"/>
          <w:sz w:val="24"/>
          <w:szCs w:val="24"/>
          <w:lang w:val="en-ZA"/>
        </w:rPr>
      </w:pPr>
      <w:r w:rsidRPr="007C248C">
        <w:rPr>
          <w:rFonts w:ascii="Arial" w:hAnsi="Arial" w:cs="Arial"/>
          <w:b/>
          <w:bCs/>
          <w:color w:val="5C5C5C" w:themeColor="accent1" w:themeTint="BF"/>
          <w:sz w:val="24"/>
          <w:szCs w:val="24"/>
          <w:lang w:val="en-ZA"/>
        </w:rPr>
        <w:t>5. Data Security</w:t>
      </w:r>
    </w:p>
    <w:p w14:paraId="58BDF597" w14:textId="77777777" w:rsidR="007C248C" w:rsidRPr="00233BBA" w:rsidRDefault="007C248C" w:rsidP="007C248C">
      <w:pPr>
        <w:tabs>
          <w:tab w:val="left" w:pos="1206"/>
        </w:tabs>
        <w:spacing w:after="0" w:line="360" w:lineRule="auto"/>
        <w:jc w:val="both"/>
        <w:rPr>
          <w:rFonts w:ascii="Arial" w:hAnsi="Arial" w:cs="Arial"/>
          <w:color w:val="5C5C5C" w:themeColor="accent1" w:themeTint="BF"/>
          <w:sz w:val="24"/>
          <w:szCs w:val="24"/>
          <w:lang w:val="en-ZA"/>
        </w:rPr>
      </w:pPr>
      <w:r w:rsidRPr="00233BBA">
        <w:rPr>
          <w:rFonts w:ascii="Arial" w:hAnsi="Arial" w:cs="Arial"/>
          <w:color w:val="5C5C5C" w:themeColor="accent1" w:themeTint="BF"/>
          <w:sz w:val="24"/>
          <w:szCs w:val="24"/>
          <w:lang w:val="en-ZA"/>
        </w:rPr>
        <w:t>We implement industry-standard security measures to protect your personal information from unauthorized access, alteration, disclosure, or destruction. However, please note that no method of transmission or storage is 100% secure, and we cannot guarantee the absolute security of your information.</w:t>
      </w:r>
    </w:p>
    <w:p w14:paraId="0A8385F7" w14:textId="77777777" w:rsidR="007C248C" w:rsidRPr="00233BBA" w:rsidRDefault="007C248C" w:rsidP="007C248C">
      <w:pPr>
        <w:tabs>
          <w:tab w:val="left" w:pos="1206"/>
        </w:tabs>
        <w:spacing w:after="0" w:line="360" w:lineRule="auto"/>
        <w:jc w:val="both"/>
        <w:rPr>
          <w:rFonts w:ascii="Arial" w:hAnsi="Arial" w:cs="Arial"/>
          <w:color w:val="5C5C5C" w:themeColor="accent1" w:themeTint="BF"/>
          <w:sz w:val="24"/>
          <w:szCs w:val="24"/>
          <w:lang w:val="en-ZA"/>
        </w:rPr>
      </w:pPr>
    </w:p>
    <w:p w14:paraId="72B6FB9E" w14:textId="77777777" w:rsidR="007C248C" w:rsidRPr="007C248C" w:rsidRDefault="007C248C" w:rsidP="007C248C">
      <w:pPr>
        <w:tabs>
          <w:tab w:val="left" w:pos="1206"/>
        </w:tabs>
        <w:spacing w:after="0" w:line="360" w:lineRule="auto"/>
        <w:jc w:val="both"/>
        <w:rPr>
          <w:rFonts w:ascii="Arial" w:hAnsi="Arial" w:cs="Arial"/>
          <w:b/>
          <w:bCs/>
          <w:color w:val="5C5C5C" w:themeColor="accent1" w:themeTint="BF"/>
          <w:sz w:val="24"/>
          <w:szCs w:val="24"/>
          <w:lang w:val="en-ZA"/>
        </w:rPr>
      </w:pPr>
      <w:r w:rsidRPr="007C248C">
        <w:rPr>
          <w:rFonts w:ascii="Arial" w:hAnsi="Arial" w:cs="Arial"/>
          <w:b/>
          <w:bCs/>
          <w:color w:val="5C5C5C" w:themeColor="accent1" w:themeTint="BF"/>
          <w:sz w:val="24"/>
          <w:szCs w:val="24"/>
          <w:lang w:val="en-ZA"/>
        </w:rPr>
        <w:t>6. Third-Party Links and Services</w:t>
      </w:r>
    </w:p>
    <w:p w14:paraId="70DFC0A6" w14:textId="77777777" w:rsidR="007C248C" w:rsidRPr="00233BBA" w:rsidRDefault="007C248C" w:rsidP="007C248C">
      <w:pPr>
        <w:tabs>
          <w:tab w:val="left" w:pos="1206"/>
        </w:tabs>
        <w:spacing w:after="0" w:line="360" w:lineRule="auto"/>
        <w:jc w:val="both"/>
        <w:rPr>
          <w:rFonts w:ascii="Arial" w:hAnsi="Arial" w:cs="Arial"/>
          <w:color w:val="5C5C5C" w:themeColor="accent1" w:themeTint="BF"/>
          <w:sz w:val="24"/>
          <w:szCs w:val="24"/>
          <w:lang w:val="en-ZA"/>
        </w:rPr>
      </w:pPr>
      <w:r w:rsidRPr="00233BBA">
        <w:rPr>
          <w:rFonts w:ascii="Arial" w:hAnsi="Arial" w:cs="Arial"/>
          <w:color w:val="5C5C5C" w:themeColor="accent1" w:themeTint="BF"/>
          <w:sz w:val="24"/>
          <w:szCs w:val="24"/>
          <w:lang w:val="en-ZA"/>
        </w:rPr>
        <w:t>The App may contain links to third-party websites, services, or advertisements that are not owned or controlled by us. We are not responsible for the privacy practices of these third parties. We encourage you to review their privacy policies and practices before interacting with them.</w:t>
      </w:r>
    </w:p>
    <w:p w14:paraId="52EEA201" w14:textId="77777777" w:rsidR="007C248C" w:rsidRPr="00233BBA" w:rsidRDefault="007C248C" w:rsidP="007C248C">
      <w:pPr>
        <w:tabs>
          <w:tab w:val="left" w:pos="1206"/>
        </w:tabs>
        <w:spacing w:after="0" w:line="360" w:lineRule="auto"/>
        <w:jc w:val="both"/>
        <w:rPr>
          <w:rFonts w:ascii="Arial" w:hAnsi="Arial" w:cs="Arial"/>
          <w:color w:val="5C5C5C" w:themeColor="accent1" w:themeTint="BF"/>
          <w:sz w:val="24"/>
          <w:szCs w:val="24"/>
          <w:lang w:val="en-ZA"/>
        </w:rPr>
      </w:pPr>
    </w:p>
    <w:p w14:paraId="27C9EA63" w14:textId="77777777" w:rsidR="007C248C" w:rsidRPr="007C248C" w:rsidRDefault="007C248C" w:rsidP="007C248C">
      <w:pPr>
        <w:tabs>
          <w:tab w:val="left" w:pos="1206"/>
        </w:tabs>
        <w:spacing w:after="0" w:line="360" w:lineRule="auto"/>
        <w:jc w:val="both"/>
        <w:rPr>
          <w:rFonts w:ascii="Arial" w:hAnsi="Arial" w:cs="Arial"/>
          <w:b/>
          <w:bCs/>
          <w:color w:val="5C5C5C" w:themeColor="accent1" w:themeTint="BF"/>
          <w:sz w:val="24"/>
          <w:szCs w:val="24"/>
          <w:lang w:val="en-ZA"/>
        </w:rPr>
      </w:pPr>
      <w:r w:rsidRPr="007C248C">
        <w:rPr>
          <w:rFonts w:ascii="Arial" w:hAnsi="Arial" w:cs="Arial"/>
          <w:b/>
          <w:bCs/>
          <w:color w:val="5C5C5C" w:themeColor="accent1" w:themeTint="BF"/>
          <w:sz w:val="24"/>
          <w:szCs w:val="24"/>
          <w:lang w:val="en-ZA"/>
        </w:rPr>
        <w:t>7. Children's Privacy</w:t>
      </w:r>
    </w:p>
    <w:p w14:paraId="0831B2A2" w14:textId="77777777" w:rsidR="007C248C" w:rsidRPr="00233BBA" w:rsidRDefault="007C248C" w:rsidP="007C248C">
      <w:pPr>
        <w:tabs>
          <w:tab w:val="left" w:pos="1206"/>
        </w:tabs>
        <w:spacing w:after="0" w:line="360" w:lineRule="auto"/>
        <w:jc w:val="both"/>
        <w:rPr>
          <w:rFonts w:ascii="Arial" w:hAnsi="Arial" w:cs="Arial"/>
          <w:color w:val="5C5C5C" w:themeColor="accent1" w:themeTint="BF"/>
          <w:sz w:val="24"/>
          <w:szCs w:val="24"/>
          <w:lang w:val="en-ZA"/>
        </w:rPr>
      </w:pPr>
      <w:r w:rsidRPr="00233BBA">
        <w:rPr>
          <w:rFonts w:ascii="Arial" w:hAnsi="Arial" w:cs="Arial"/>
          <w:color w:val="5C5C5C" w:themeColor="accent1" w:themeTint="BF"/>
          <w:sz w:val="24"/>
          <w:szCs w:val="24"/>
          <w:lang w:val="en-ZA"/>
        </w:rPr>
        <w:t xml:space="preserve">The App is not intended for individuals under the age of 13. We do not knowingly collect personal information from children under 13. If we learn that we have collected personal information from a child under 13, we will take appropriate steps to delete the information </w:t>
      </w:r>
      <w:r w:rsidRPr="00233BBA">
        <w:rPr>
          <w:rFonts w:ascii="Arial" w:hAnsi="Arial" w:cs="Arial"/>
          <w:color w:val="5C5C5C" w:themeColor="accent1" w:themeTint="BF"/>
          <w:sz w:val="24"/>
          <w:szCs w:val="24"/>
          <w:lang w:val="en-ZA"/>
        </w:rPr>
        <w:lastRenderedPageBreak/>
        <w:t>as soon as possible. If you believe that we may have collected personal information from a child under 13, please contact us using the information provided in Section 9.</w:t>
      </w:r>
    </w:p>
    <w:p w14:paraId="759E9C15" w14:textId="77777777" w:rsidR="007C248C" w:rsidRPr="00233BBA" w:rsidRDefault="007C248C" w:rsidP="007C248C">
      <w:pPr>
        <w:tabs>
          <w:tab w:val="left" w:pos="1206"/>
        </w:tabs>
        <w:spacing w:after="0" w:line="360" w:lineRule="auto"/>
        <w:jc w:val="both"/>
        <w:rPr>
          <w:rFonts w:ascii="Arial" w:hAnsi="Arial" w:cs="Arial"/>
          <w:color w:val="5C5C5C" w:themeColor="accent1" w:themeTint="BF"/>
          <w:sz w:val="24"/>
          <w:szCs w:val="24"/>
          <w:lang w:val="en-ZA"/>
        </w:rPr>
      </w:pPr>
    </w:p>
    <w:p w14:paraId="60D6CA69" w14:textId="77777777" w:rsidR="007C248C" w:rsidRPr="007C248C" w:rsidRDefault="007C248C" w:rsidP="007C248C">
      <w:pPr>
        <w:tabs>
          <w:tab w:val="left" w:pos="1206"/>
        </w:tabs>
        <w:spacing w:after="0" w:line="360" w:lineRule="auto"/>
        <w:jc w:val="both"/>
        <w:rPr>
          <w:rFonts w:ascii="Arial" w:hAnsi="Arial" w:cs="Arial"/>
          <w:b/>
          <w:bCs/>
          <w:color w:val="5C5C5C" w:themeColor="accent1" w:themeTint="BF"/>
          <w:sz w:val="24"/>
          <w:szCs w:val="24"/>
          <w:lang w:val="en-ZA"/>
        </w:rPr>
      </w:pPr>
      <w:r w:rsidRPr="007C248C">
        <w:rPr>
          <w:rFonts w:ascii="Arial" w:hAnsi="Arial" w:cs="Arial"/>
          <w:b/>
          <w:bCs/>
          <w:color w:val="5C5C5C" w:themeColor="accent1" w:themeTint="BF"/>
          <w:sz w:val="24"/>
          <w:szCs w:val="24"/>
          <w:lang w:val="en-ZA"/>
        </w:rPr>
        <w:t>8. Your Rights and Choices</w:t>
      </w:r>
    </w:p>
    <w:p w14:paraId="2B2016DB" w14:textId="77777777" w:rsidR="007C248C" w:rsidRPr="00233BBA" w:rsidRDefault="007C248C" w:rsidP="007C248C">
      <w:pPr>
        <w:tabs>
          <w:tab w:val="left" w:pos="1206"/>
        </w:tabs>
        <w:spacing w:after="0" w:line="360" w:lineRule="auto"/>
        <w:jc w:val="both"/>
        <w:rPr>
          <w:rFonts w:ascii="Arial" w:hAnsi="Arial" w:cs="Arial"/>
          <w:color w:val="5C5C5C" w:themeColor="accent1" w:themeTint="BF"/>
          <w:sz w:val="24"/>
          <w:szCs w:val="24"/>
          <w:lang w:val="en-ZA"/>
        </w:rPr>
      </w:pPr>
      <w:r w:rsidRPr="00233BBA">
        <w:rPr>
          <w:rFonts w:ascii="Arial" w:hAnsi="Arial" w:cs="Arial"/>
          <w:color w:val="5C5C5C" w:themeColor="accent1" w:themeTint="BF"/>
          <w:sz w:val="24"/>
          <w:szCs w:val="24"/>
          <w:lang w:val="en-ZA"/>
        </w:rPr>
        <w:t>You have certain rights regarding your personal information, including the right to access, correct, or delete your information. You may also have the right to object to or restrict certain processing activities or request the portability of your information. To exercise these rights, please contact us using the information provided in Section 9.</w:t>
      </w:r>
    </w:p>
    <w:p w14:paraId="09199AF1" w14:textId="77777777" w:rsidR="007C248C" w:rsidRPr="00233BBA" w:rsidRDefault="007C248C" w:rsidP="007C248C">
      <w:pPr>
        <w:tabs>
          <w:tab w:val="left" w:pos="1206"/>
        </w:tabs>
        <w:spacing w:after="0" w:line="360" w:lineRule="auto"/>
        <w:jc w:val="both"/>
        <w:rPr>
          <w:rFonts w:ascii="Arial" w:hAnsi="Arial" w:cs="Arial"/>
          <w:color w:val="5C5C5C" w:themeColor="accent1" w:themeTint="BF"/>
          <w:sz w:val="24"/>
          <w:szCs w:val="24"/>
          <w:lang w:val="en-ZA"/>
        </w:rPr>
      </w:pPr>
    </w:p>
    <w:p w14:paraId="3659B8B0" w14:textId="77777777" w:rsidR="007C248C" w:rsidRPr="007C248C" w:rsidRDefault="007C248C" w:rsidP="007C248C">
      <w:pPr>
        <w:tabs>
          <w:tab w:val="left" w:pos="1206"/>
        </w:tabs>
        <w:spacing w:after="0" w:line="360" w:lineRule="auto"/>
        <w:jc w:val="both"/>
        <w:rPr>
          <w:rFonts w:ascii="Arial" w:hAnsi="Arial" w:cs="Arial"/>
          <w:b/>
          <w:bCs/>
          <w:color w:val="5C5C5C" w:themeColor="accent1" w:themeTint="BF"/>
          <w:sz w:val="24"/>
          <w:szCs w:val="24"/>
          <w:lang w:val="en-ZA"/>
        </w:rPr>
      </w:pPr>
      <w:r w:rsidRPr="007C248C">
        <w:rPr>
          <w:rFonts w:ascii="Arial" w:hAnsi="Arial" w:cs="Arial"/>
          <w:b/>
          <w:bCs/>
          <w:color w:val="5C5C5C" w:themeColor="accent1" w:themeTint="BF"/>
          <w:sz w:val="24"/>
          <w:szCs w:val="24"/>
          <w:lang w:val="en-ZA"/>
        </w:rPr>
        <w:t>9. Contact Us</w:t>
      </w:r>
    </w:p>
    <w:p w14:paraId="2B0F0710" w14:textId="77777777" w:rsidR="007C248C" w:rsidRPr="00233BBA" w:rsidRDefault="007C248C" w:rsidP="007C248C">
      <w:pPr>
        <w:tabs>
          <w:tab w:val="left" w:pos="1206"/>
        </w:tabs>
        <w:spacing w:after="0" w:line="360" w:lineRule="auto"/>
        <w:jc w:val="both"/>
        <w:rPr>
          <w:rFonts w:ascii="Arial" w:hAnsi="Arial" w:cs="Arial"/>
          <w:color w:val="5C5C5C" w:themeColor="accent1" w:themeTint="BF"/>
          <w:sz w:val="24"/>
          <w:szCs w:val="24"/>
          <w:lang w:val="en-ZA"/>
        </w:rPr>
      </w:pPr>
      <w:r w:rsidRPr="00233BBA">
        <w:rPr>
          <w:rFonts w:ascii="Arial" w:hAnsi="Arial" w:cs="Arial"/>
          <w:color w:val="5C5C5C" w:themeColor="accent1" w:themeTint="BF"/>
          <w:sz w:val="24"/>
          <w:szCs w:val="24"/>
          <w:lang w:val="en-ZA"/>
        </w:rPr>
        <w:t>If you have any questions, concerns, or requests regarding this Privacy Policy or our privacy practices, please contact us at:</w:t>
      </w:r>
    </w:p>
    <w:p w14:paraId="7A8EC375" w14:textId="77777777" w:rsidR="007C248C" w:rsidRPr="001442BC" w:rsidRDefault="007C248C" w:rsidP="007C248C">
      <w:pPr>
        <w:tabs>
          <w:tab w:val="left" w:pos="1206"/>
        </w:tabs>
        <w:spacing w:after="0" w:line="360" w:lineRule="auto"/>
        <w:rPr>
          <w:rFonts w:ascii="Arial" w:hAnsi="Arial" w:cs="Arial"/>
          <w:color w:val="5C5C5C" w:themeColor="accent1" w:themeTint="BF"/>
          <w:sz w:val="24"/>
          <w:szCs w:val="24"/>
          <w:lang w:val="en-ZA"/>
        </w:rPr>
      </w:pPr>
      <w:r w:rsidRPr="001442BC">
        <w:rPr>
          <w:rFonts w:ascii="Arial" w:hAnsi="Arial" w:cs="Arial"/>
          <w:color w:val="5C5C5C" w:themeColor="accent1" w:themeTint="BF"/>
          <w:sz w:val="24"/>
          <w:szCs w:val="24"/>
          <w:lang w:val="en-ZA"/>
        </w:rPr>
        <w:t xml:space="preserve">Email: </w:t>
      </w:r>
      <w:hyperlink r:id="rId13" w:history="1">
        <w:r w:rsidRPr="00022526">
          <w:rPr>
            <w:rStyle w:val="Hyperlink"/>
            <w:rFonts w:ascii="Arial" w:hAnsi="Arial" w:cs="Arial"/>
            <w:color w:val="7030A0"/>
            <w:sz w:val="24"/>
            <w:szCs w:val="24"/>
            <w:u w:val="none"/>
            <w:lang w:val="en-ZA"/>
          </w:rPr>
          <w:t>perfectstrangers.tuks@gmail.com</w:t>
        </w:r>
      </w:hyperlink>
    </w:p>
    <w:p w14:paraId="51ED46C1" w14:textId="77777777" w:rsidR="007C248C" w:rsidRPr="00A46CE4" w:rsidRDefault="007C248C" w:rsidP="007C248C">
      <w:pPr>
        <w:pStyle w:val="ListParagraph"/>
        <w:tabs>
          <w:tab w:val="left" w:pos="1206"/>
        </w:tabs>
        <w:spacing w:after="0" w:line="360" w:lineRule="auto"/>
        <w:ind w:left="0"/>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GitHub</w:t>
      </w:r>
      <w:r w:rsidRPr="001442BC">
        <w:rPr>
          <w:rFonts w:ascii="Arial" w:hAnsi="Arial" w:cs="Arial"/>
          <w:color w:val="5C5C5C" w:themeColor="accent1" w:themeTint="BF"/>
          <w:sz w:val="24"/>
          <w:szCs w:val="24"/>
          <w:lang w:val="en-ZA"/>
        </w:rPr>
        <w:t xml:space="preserve">: </w:t>
      </w:r>
      <w:hyperlink r:id="rId14" w:history="1">
        <w:r w:rsidRPr="00022526">
          <w:rPr>
            <w:rStyle w:val="Hyperlink"/>
            <w:rFonts w:ascii="Arial" w:hAnsi="Arial" w:cs="Arial"/>
            <w:color w:val="7030A0"/>
            <w:sz w:val="24"/>
            <w:szCs w:val="24"/>
            <w:u w:val="none"/>
            <w:lang w:val="en-ZA"/>
          </w:rPr>
          <w:t>Encompass Project</w:t>
        </w:r>
      </w:hyperlink>
    </w:p>
    <w:p w14:paraId="16C03FA5" w14:textId="77777777" w:rsidR="007C248C" w:rsidRPr="00233BBA" w:rsidRDefault="007C248C" w:rsidP="007C248C">
      <w:pPr>
        <w:tabs>
          <w:tab w:val="left" w:pos="1206"/>
        </w:tabs>
        <w:spacing w:after="0" w:line="360" w:lineRule="auto"/>
        <w:jc w:val="both"/>
        <w:rPr>
          <w:rFonts w:ascii="Arial" w:hAnsi="Arial" w:cs="Arial"/>
          <w:color w:val="5C5C5C" w:themeColor="accent1" w:themeTint="BF"/>
          <w:sz w:val="24"/>
          <w:szCs w:val="24"/>
          <w:lang w:val="en-ZA"/>
        </w:rPr>
      </w:pPr>
    </w:p>
    <w:p w14:paraId="68565523" w14:textId="77777777" w:rsidR="007C248C" w:rsidRPr="00233BBA" w:rsidRDefault="007C248C" w:rsidP="007C248C">
      <w:pPr>
        <w:tabs>
          <w:tab w:val="left" w:pos="1206"/>
        </w:tabs>
        <w:spacing w:after="0" w:line="360" w:lineRule="auto"/>
        <w:jc w:val="both"/>
        <w:rPr>
          <w:rFonts w:ascii="Arial" w:hAnsi="Arial" w:cs="Arial"/>
          <w:color w:val="5C5C5C" w:themeColor="accent1" w:themeTint="BF"/>
          <w:sz w:val="24"/>
          <w:szCs w:val="24"/>
          <w:lang w:val="en-ZA"/>
        </w:rPr>
      </w:pPr>
      <w:r w:rsidRPr="00233BBA">
        <w:rPr>
          <w:rFonts w:ascii="Arial" w:hAnsi="Arial" w:cs="Arial"/>
          <w:color w:val="5C5C5C" w:themeColor="accent1" w:themeTint="BF"/>
          <w:sz w:val="24"/>
          <w:szCs w:val="24"/>
          <w:lang w:val="en-ZA"/>
        </w:rPr>
        <w:t>We may update this Privacy Policy from time to time. The most current version will be posted on the App. Please review this Privacy Policy periodically for any changes.</w:t>
      </w:r>
    </w:p>
    <w:p w14:paraId="530D0265" w14:textId="77777777" w:rsidR="007C248C" w:rsidRPr="00233BBA" w:rsidRDefault="007C248C" w:rsidP="007C248C">
      <w:pPr>
        <w:tabs>
          <w:tab w:val="left" w:pos="1206"/>
        </w:tabs>
        <w:spacing w:after="0" w:line="360" w:lineRule="auto"/>
        <w:jc w:val="both"/>
        <w:rPr>
          <w:rFonts w:ascii="Arial" w:hAnsi="Arial" w:cs="Arial"/>
          <w:color w:val="5C5C5C" w:themeColor="accent1" w:themeTint="BF"/>
          <w:sz w:val="24"/>
          <w:szCs w:val="24"/>
          <w:lang w:val="en-ZA"/>
        </w:rPr>
      </w:pPr>
    </w:p>
    <w:p w14:paraId="3521BF00" w14:textId="77777777" w:rsidR="007C248C" w:rsidRPr="00233BBA" w:rsidRDefault="007C248C" w:rsidP="007C248C">
      <w:pPr>
        <w:tabs>
          <w:tab w:val="left" w:pos="1206"/>
        </w:tabs>
        <w:spacing w:after="0" w:line="360" w:lineRule="auto"/>
        <w:jc w:val="both"/>
        <w:rPr>
          <w:rFonts w:ascii="Arial" w:hAnsi="Arial" w:cs="Arial"/>
          <w:color w:val="5C5C5C" w:themeColor="accent1" w:themeTint="BF"/>
          <w:sz w:val="24"/>
          <w:szCs w:val="24"/>
          <w:lang w:val="en-ZA"/>
        </w:rPr>
      </w:pPr>
      <w:r w:rsidRPr="00233BBA">
        <w:rPr>
          <w:rFonts w:ascii="Arial" w:hAnsi="Arial" w:cs="Arial"/>
          <w:color w:val="5C5C5C" w:themeColor="accent1" w:themeTint="BF"/>
          <w:sz w:val="24"/>
          <w:szCs w:val="24"/>
          <w:lang w:val="en-ZA"/>
        </w:rPr>
        <w:t>By using the App, you signify your acceptance of this Privacy Policy.</w:t>
      </w:r>
    </w:p>
    <w:p w14:paraId="6AA92276" w14:textId="77777777" w:rsidR="007C248C" w:rsidRPr="00233BBA" w:rsidRDefault="007C248C" w:rsidP="007C248C">
      <w:pPr>
        <w:tabs>
          <w:tab w:val="left" w:pos="1206"/>
        </w:tabs>
        <w:spacing w:after="0" w:line="360" w:lineRule="auto"/>
        <w:jc w:val="both"/>
        <w:rPr>
          <w:rFonts w:ascii="Arial" w:hAnsi="Arial" w:cs="Arial"/>
          <w:color w:val="5C5C5C" w:themeColor="accent1" w:themeTint="BF"/>
          <w:sz w:val="24"/>
          <w:szCs w:val="24"/>
          <w:lang w:val="en-ZA"/>
        </w:rPr>
      </w:pPr>
    </w:p>
    <w:p w14:paraId="759C034C" w14:textId="77777777" w:rsidR="007C248C" w:rsidRPr="00BA6568" w:rsidRDefault="007C248C" w:rsidP="007C248C">
      <w:pPr>
        <w:tabs>
          <w:tab w:val="left" w:pos="1206"/>
        </w:tabs>
        <w:spacing w:after="0" w:line="360" w:lineRule="auto"/>
        <w:jc w:val="both"/>
        <w:rPr>
          <w:rFonts w:ascii="Arial" w:hAnsi="Arial" w:cs="Arial"/>
          <w:b/>
          <w:bCs/>
          <w:color w:val="7030A0"/>
          <w:sz w:val="24"/>
          <w:szCs w:val="24"/>
          <w:lang w:val="en-ZA"/>
        </w:rPr>
      </w:pPr>
      <w:r w:rsidRPr="00BA6568">
        <w:rPr>
          <w:rFonts w:ascii="Arial" w:hAnsi="Arial" w:cs="Arial"/>
          <w:b/>
          <w:bCs/>
          <w:color w:val="7030A0"/>
          <w:sz w:val="24"/>
          <w:szCs w:val="24"/>
          <w:lang w:val="en-ZA"/>
        </w:rPr>
        <w:t>Perfect Strangers</w:t>
      </w:r>
    </w:p>
    <w:p w14:paraId="7D37732A" w14:textId="77777777" w:rsidR="007C248C" w:rsidRDefault="007C248C" w:rsidP="007C248C">
      <w:pPr>
        <w:tabs>
          <w:tab w:val="left" w:pos="1206"/>
        </w:tabs>
        <w:spacing w:after="0" w:line="360" w:lineRule="auto"/>
        <w:jc w:val="both"/>
        <w:rPr>
          <w:rFonts w:ascii="Arial" w:hAnsi="Arial" w:cs="Arial"/>
          <w:b/>
          <w:bCs/>
          <w:color w:val="7030A0"/>
          <w:sz w:val="24"/>
          <w:szCs w:val="24"/>
          <w:lang w:val="en-ZA"/>
        </w:rPr>
      </w:pPr>
      <w:r w:rsidRPr="00BA6568">
        <w:rPr>
          <w:rFonts w:ascii="Arial" w:hAnsi="Arial" w:cs="Arial"/>
          <w:b/>
          <w:bCs/>
          <w:color w:val="7030A0"/>
          <w:sz w:val="24"/>
          <w:szCs w:val="24"/>
          <w:lang w:val="en-ZA"/>
        </w:rPr>
        <w:t>(Developers of Encompass)</w:t>
      </w:r>
    </w:p>
    <w:p w14:paraId="4EFFB8B9" w14:textId="745B9BC6" w:rsidR="009B24C5" w:rsidRPr="009570EA" w:rsidRDefault="009570EA" w:rsidP="009570EA">
      <w:pPr>
        <w:tabs>
          <w:tab w:val="left" w:pos="1206"/>
        </w:tabs>
        <w:spacing w:after="0" w:line="360" w:lineRule="auto"/>
        <w:jc w:val="both"/>
        <w:rPr>
          <w:rFonts w:ascii="Arial" w:hAnsi="Arial" w:cs="Arial"/>
          <w:b/>
          <w:bCs/>
          <w:color w:val="7030A0"/>
          <w:sz w:val="24"/>
          <w:szCs w:val="24"/>
          <w:lang w:val="en-ZA"/>
        </w:rPr>
      </w:pPr>
      <w:r>
        <w:rPr>
          <w:noProof/>
        </w:rPr>
        <w:drawing>
          <wp:anchor distT="0" distB="0" distL="114300" distR="114300" simplePos="0" relativeHeight="251746304" behindDoc="0" locked="0" layoutInCell="1" allowOverlap="1" wp14:anchorId="0E88373C" wp14:editId="7DD2D61A">
            <wp:simplePos x="0" y="0"/>
            <wp:positionH relativeFrom="margin">
              <wp:posOffset>1545507</wp:posOffset>
            </wp:positionH>
            <wp:positionV relativeFrom="paragraph">
              <wp:posOffset>334204</wp:posOffset>
            </wp:positionV>
            <wp:extent cx="2927404" cy="1127051"/>
            <wp:effectExtent l="0" t="0" r="6350" b="0"/>
            <wp:wrapTopAndBottom/>
            <wp:docPr id="932654473" name="Picture 93265447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rotWithShape="1">
                    <a:blip r:embed="rId12">
                      <a:extLst>
                        <a:ext uri="{28A0092B-C50C-407E-A947-70E740481C1C}">
                          <a14:useLocalDpi xmlns:a14="http://schemas.microsoft.com/office/drawing/2010/main" val="0"/>
                        </a:ext>
                      </a:extLst>
                    </a:blip>
                    <a:srcRect l="7801" t="21403" r="12188" b="47793"/>
                    <a:stretch/>
                  </pic:blipFill>
                  <pic:spPr bwMode="auto">
                    <a:xfrm>
                      <a:off x="0" y="0"/>
                      <a:ext cx="2927404" cy="11270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b/>
          <w:bCs/>
          <w:color w:val="7030A0"/>
          <w:sz w:val="24"/>
          <w:szCs w:val="24"/>
          <w:lang w:val="en-ZA"/>
        </w:rPr>
        <w:t>08 June 2023</w:t>
      </w:r>
      <w:r w:rsidR="007C248C">
        <w:rPr>
          <w:rFonts w:ascii="Arial" w:hAnsi="Arial" w:cs="Arial"/>
          <w:b/>
          <w:bCs/>
          <w:noProof/>
          <w:sz w:val="32"/>
          <w:szCs w:val="32"/>
        </w:rPr>
        <mc:AlternateContent>
          <mc:Choice Requires="wps">
            <w:drawing>
              <wp:anchor distT="0" distB="0" distL="114300" distR="114300" simplePos="0" relativeHeight="251806720" behindDoc="1" locked="0" layoutInCell="1" allowOverlap="1" wp14:anchorId="0B3523F6" wp14:editId="3504D9E9">
                <wp:simplePos x="0" y="0"/>
                <wp:positionH relativeFrom="column">
                  <wp:posOffset>445273</wp:posOffset>
                </wp:positionH>
                <wp:positionV relativeFrom="paragraph">
                  <wp:posOffset>2488261</wp:posOffset>
                </wp:positionV>
                <wp:extent cx="3768642" cy="1709531"/>
                <wp:effectExtent l="0" t="0" r="0" b="0"/>
                <wp:wrapNone/>
                <wp:docPr id="193934299" name="Rectangle 28"/>
                <wp:cNvGraphicFramePr/>
                <a:graphic xmlns:a="http://schemas.openxmlformats.org/drawingml/2006/main">
                  <a:graphicData uri="http://schemas.microsoft.com/office/word/2010/wordprocessingShape">
                    <wps:wsp>
                      <wps:cNvSpPr/>
                      <wps:spPr>
                        <a:xfrm>
                          <a:off x="0" y="0"/>
                          <a:ext cx="3768642" cy="170953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B7AC26" id="Rectangle 28" o:spid="_x0000_s1026" style="position:absolute;margin-left:35.05pt;margin-top:195.95pt;width:296.75pt;height:134.6pt;z-index:-25150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" filled="f" stroked="f" strokeweight="2pt"/>
            </w:pict>
          </mc:Fallback>
        </mc:AlternateContent>
      </w:r>
    </w:p>
    <w:sectPr w:rsidR="009B24C5" w:rsidRPr="009570EA" w:rsidSect="00DB13A3">
      <w:headerReference w:type="default" r:id="rId15"/>
      <w:footerReference w:type="default" r:id="rId16"/>
      <w:footerReference w:type="first" r:id="rId17"/>
      <w:pgSz w:w="12240" w:h="15840" w:code="1"/>
      <w:pgMar w:top="0" w:right="1440" w:bottom="0" w:left="1440" w:header="1584" w:footer="23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94B7D" w14:textId="77777777" w:rsidR="004F0E90" w:rsidRDefault="004F0E90">
      <w:pPr>
        <w:spacing w:after="0" w:line="240" w:lineRule="auto"/>
      </w:pPr>
      <w:r>
        <w:separator/>
      </w:r>
    </w:p>
    <w:p w14:paraId="68D1BDD8" w14:textId="77777777" w:rsidR="004F0E90" w:rsidRDefault="004F0E90"/>
  </w:endnote>
  <w:endnote w:type="continuationSeparator" w:id="0">
    <w:p w14:paraId="5BC9C5D0" w14:textId="77777777" w:rsidR="004F0E90" w:rsidRDefault="004F0E90">
      <w:pPr>
        <w:spacing w:after="0" w:line="240" w:lineRule="auto"/>
      </w:pPr>
      <w:r>
        <w:continuationSeparator/>
      </w:r>
    </w:p>
    <w:p w14:paraId="66B6B439" w14:textId="77777777" w:rsidR="004F0E90" w:rsidRDefault="004F0E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6B7ED" w14:textId="7059689D" w:rsidR="0060738C" w:rsidRDefault="00B91495">
    <w:pPr>
      <w:pStyle w:val="Footer"/>
    </w:pPr>
    <w:r>
      <w:rPr>
        <w:noProof/>
      </w:rPr>
      <mc:AlternateContent>
        <mc:Choice Requires="wpg">
          <w:drawing>
            <wp:anchor distT="0" distB="0" distL="114300" distR="114300" simplePos="0" relativeHeight="251665408" behindDoc="0" locked="0" layoutInCell="0" allowOverlap="1" wp14:anchorId="025A9567" wp14:editId="33C45B62">
              <wp:simplePos x="0" y="0"/>
              <wp:positionH relativeFrom="margin">
                <wp:posOffset>-643890</wp:posOffset>
              </wp:positionH>
              <wp:positionV relativeFrom="bottomMargin">
                <wp:posOffset>1002030</wp:posOffset>
              </wp:positionV>
              <wp:extent cx="521970" cy="382905"/>
              <wp:effectExtent l="0" t="19050" r="11430" b="36195"/>
              <wp:wrapNone/>
              <wp:docPr id="26590723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 cy="382905"/>
                        <a:chOff x="1731" y="14550"/>
                        <a:chExt cx="660" cy="507"/>
                      </a:xfrm>
                    </wpg:grpSpPr>
                    <wps:wsp>
                      <wps:cNvPr id="243001456"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2158167"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795126" name="Text Box 90"/>
                      <wps:cNvSpPr txBox="1">
                        <a:spLocks noChangeArrowheads="1"/>
                      </wps:cNvSpPr>
                      <wps:spPr bwMode="auto">
                        <a:xfrm>
                          <a:off x="1731" y="14696"/>
                          <a:ext cx="660"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24398" w14:textId="77777777" w:rsidR="0077316A" w:rsidRPr="0077316A" w:rsidRDefault="0077316A">
                            <w:pPr>
                              <w:spacing w:after="0" w:line="240" w:lineRule="auto"/>
                              <w:jc w:val="center"/>
                              <w:rPr>
                                <w:color w:val="FFFFFF" w:themeColor="background1"/>
                                <w:sz w:val="16"/>
                                <w:szCs w:val="16"/>
                              </w:rPr>
                            </w:pPr>
                            <w:r w:rsidRPr="00B91495">
                              <w:rPr>
                                <w:color w:val="FFFFFF" w:themeColor="background1"/>
                              </w:rPr>
                              <w:fldChar w:fldCharType="begin"/>
                            </w:r>
                            <w:r w:rsidRPr="00B91495">
                              <w:rPr>
                                <w:color w:val="FFFFFF" w:themeColor="background1"/>
                              </w:rPr>
                              <w:instrText xml:space="preserve"> PAGE   \* MERGEFORMAT </w:instrText>
                            </w:r>
                            <w:r w:rsidRPr="00B91495">
                              <w:rPr>
                                <w:color w:val="FFFFFF" w:themeColor="background1"/>
                              </w:rPr>
                              <w:fldChar w:fldCharType="separate"/>
                            </w:r>
                            <w:r w:rsidRPr="00B91495">
                              <w:rPr>
                                <w:noProof/>
                                <w:color w:val="FFFFFF" w:themeColor="background1"/>
                                <w:sz w:val="16"/>
                                <w:szCs w:val="16"/>
                              </w:rPr>
                              <w:t>2</w:t>
                            </w:r>
                            <w:r w:rsidRPr="00B91495">
                              <w:rPr>
                                <w:noProof/>
                                <w:color w:val="FFFFFF" w:themeColor="background1"/>
                                <w:sz w:val="16"/>
                                <w:szCs w:val="16"/>
                              </w:rPr>
                              <w:fldChar w:fldCharType="end"/>
                            </w:r>
                          </w:p>
                        </w:txbxContent>
                      </wps:txbx>
                      <wps:bodyPr rot="0" vert="horz" wrap="square" lIns="0" tIns="27432" rIns="0" bIns="0" anchor="t" anchorCtr="0" upright="1">
                        <a:noAutofit/>
                      </wps:bodyPr>
                    </wps:wsp>
                    <wpg:grpSp>
                      <wpg:cNvPr id="976803550" name="Group 91"/>
                      <wpg:cNvGrpSpPr>
                        <a:grpSpLocks/>
                      </wpg:cNvGrpSpPr>
                      <wpg:grpSpPr bwMode="auto">
                        <a:xfrm>
                          <a:off x="1775" y="14647"/>
                          <a:ext cx="571" cy="314"/>
                          <a:chOff x="1705" y="14935"/>
                          <a:chExt cx="682" cy="375"/>
                        </a:xfrm>
                      </wpg:grpSpPr>
                      <wps:wsp>
                        <wps:cNvPr id="1552496273" name="AutoShape 92"/>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77594" name="AutoShape 93"/>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25A9567" id="Group 6" o:spid="_x0000_s1028" style="position:absolute;left:0;text-align:left;margin-left:-50.7pt;margin-top:78.9pt;width:41.1pt;height:30.15pt;z-index:251665408;mso-position-horizontal-relative:margin;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" o:allowincell="f">
              <v:shapetype id="_x0000_t4" coordsize="21600,21600" o:spt="4" path="m10800,l,10800,10800,21600,21600,10800xe">
                <v:stroke joinstyle="miter"/>
                <v:path gradientshapeok="t" o:connecttype="rect" textboxrect="5400,5400,16200,16200"/>
              </v:shapetype>
              <v:shape id="AutoShape 88" o:spid="_x0000_s1029"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" filled="f" strokecolor="#a5a5a5"/>
              <v:rect id="Rectangle 89" o:spid="_x0000_s1030"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" filled="f" strokecolor="#a5a5a5"/>
              <v:shapetype id="_x0000_t202" coordsize="21600,21600" o:spt="202" path="m,l,21600r21600,l21600,xe">
                <v:stroke joinstyle="miter"/>
                <v:path gradientshapeok="t" o:connecttype="rect"/>
              </v:shapetype>
              <v:shape id="Text Box 90" o:spid="_x0000_s1031" type="#_x0000_t202" style="position:absolute;left:1731;top:14696;width:660;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" filled="f" stroked="f">
                <v:textbox inset="0,2.16pt,0,0">
                  <w:txbxContent>
                    <w:p w14:paraId="68224398" w14:textId="77777777" w:rsidR="0077316A" w:rsidRPr="0077316A" w:rsidRDefault="0077316A">
                      <w:pPr>
                        <w:spacing w:after="0" w:line="240" w:lineRule="auto"/>
                        <w:jc w:val="center"/>
                        <w:rPr>
                          <w:color w:val="FFFFFF" w:themeColor="background1"/>
                          <w:sz w:val="16"/>
                          <w:szCs w:val="16"/>
                        </w:rPr>
                      </w:pPr>
                      <w:r w:rsidRPr="00B91495">
                        <w:rPr>
                          <w:color w:val="FFFFFF" w:themeColor="background1"/>
                        </w:rPr>
                        <w:fldChar w:fldCharType="begin"/>
                      </w:r>
                      <w:r w:rsidRPr="00B91495">
                        <w:rPr>
                          <w:color w:val="FFFFFF" w:themeColor="background1"/>
                        </w:rPr>
                        <w:instrText xml:space="preserve"> PAGE   \* MERGEFORMAT </w:instrText>
                      </w:r>
                      <w:r w:rsidRPr="00B91495">
                        <w:rPr>
                          <w:color w:val="FFFFFF" w:themeColor="background1"/>
                        </w:rPr>
                        <w:fldChar w:fldCharType="separate"/>
                      </w:r>
                      <w:r w:rsidRPr="00B91495">
                        <w:rPr>
                          <w:noProof/>
                          <w:color w:val="FFFFFF" w:themeColor="background1"/>
                          <w:sz w:val="16"/>
                          <w:szCs w:val="16"/>
                        </w:rPr>
                        <w:t>2</w:t>
                      </w:r>
                      <w:r w:rsidRPr="00B91495">
                        <w:rPr>
                          <w:noProof/>
                          <w:color w:val="FFFFFF" w:themeColor="background1"/>
                          <w:sz w:val="16"/>
                          <w:szCs w:val="16"/>
                        </w:rPr>
                        <w:fldChar w:fldCharType="end"/>
                      </w:r>
                    </w:p>
                  </w:txbxContent>
                </v:textbox>
              </v:shape>
              <v:group id="Group 91" o:spid="_x0000_s1032"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">
                <v:shape id="AutoShape 92" o:spid="_x0000_s1033"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" path="m,l5400,21600r10800,l21600,,,xe" filled="f" strokecolor="#a5a5a5">
                  <v:stroke joinstyle="miter"/>
                  <v:path o:connecttype="custom" o:connectlocs="6,7;3,13;1,7;3,0" o:connectangles="0,0,0,0" textboxrect="4493,4483,17107,17117"/>
                </v:shape>
                <v:shape id="AutoShape 93" o:spid="_x0000_s1034"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" path="m,l5400,21600r10800,l21600,,,xe" filled="f" strokecolor="#a5a5a5">
                  <v:stroke joinstyle="miter"/>
                  <v:path o:connecttype="custom" o:connectlocs="6,7;3,13;1,7;3,0" o:connectangles="0,0,0,0" textboxrect="4493,4483,17107,17117"/>
                </v:shape>
              </v:group>
              <w10:wrap anchorx="margin" anchory="margin"/>
            </v:group>
          </w:pict>
        </mc:Fallback>
      </mc:AlternateContent>
    </w:r>
    <w:r w:rsidR="0077316A">
      <w:rPr>
        <w:rFonts w:ascii="Times New Roman" w:hAnsi="Times New Roman" w:cs="Times New Roman"/>
        <w:noProof/>
        <w:sz w:val="24"/>
        <w:szCs w:val="24"/>
      </w:rPr>
      <mc:AlternateContent>
        <mc:Choice Requires="wpg">
          <w:drawing>
            <wp:anchor distT="0" distB="0" distL="114300" distR="114300" simplePos="0" relativeHeight="251667456" behindDoc="1" locked="0" layoutInCell="1" allowOverlap="1" wp14:anchorId="457F1819" wp14:editId="716EAAA1">
              <wp:simplePos x="0" y="0"/>
              <wp:positionH relativeFrom="page">
                <wp:posOffset>-219456</wp:posOffset>
              </wp:positionH>
              <wp:positionV relativeFrom="paragraph">
                <wp:posOffset>7443</wp:posOffset>
              </wp:positionV>
              <wp:extent cx="8024884" cy="1678314"/>
              <wp:effectExtent l="0" t="0" r="0" b="17145"/>
              <wp:wrapNone/>
              <wp:docPr id="1797230633" name="Group 3"/>
              <wp:cNvGraphicFramePr/>
              <a:graphic xmlns:a="http://schemas.openxmlformats.org/drawingml/2006/main">
                <a:graphicData uri="http://schemas.microsoft.com/office/word/2010/wordprocessingGroup">
                  <wpg:wgp>
                    <wpg:cNvGrpSpPr/>
                    <wpg:grpSpPr>
                      <a:xfrm>
                        <a:off x="0" y="0"/>
                        <a:ext cx="8024884" cy="1678314"/>
                        <a:chOff x="0" y="0"/>
                        <a:chExt cx="4639004" cy="1408458"/>
                      </a:xfrm>
                    </wpg:grpSpPr>
                    <wps:wsp>
                      <wps:cNvPr id="1029105400" name="Freeform: Shape 27"/>
                      <wps:cNvSpPr>
                        <a:spLocks/>
                      </wps:cNvSpPr>
                      <wps:spPr bwMode="auto">
                        <a:xfrm>
                          <a:off x="0" y="614149"/>
                          <a:ext cx="3990543" cy="793027"/>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rgbClr val="442795"/>
                        </a:solidFill>
                        <a:ln>
                          <a:solidFill>
                            <a:srgbClr val="033169"/>
                          </a:solidFill>
                        </a:ln>
                      </wps:spPr>
                      <wps:bodyPr vert="horz" wrap="square" lIns="91440" tIns="45720" rIns="91440" bIns="45720" numCol="1" anchor="t" anchorCtr="0" compatLnSpc="1">
                        <a:prstTxWarp prst="textNoShape">
                          <a:avLst/>
                        </a:prstTxWarp>
                        <a:noAutofit/>
                      </wps:bodyPr>
                    </wps:wsp>
                    <wps:wsp>
                      <wps:cNvPr id="1496319811" name="Freeform: Shape 24"/>
                      <wps:cNvSpPr>
                        <a:spLocks/>
                      </wps:cNvSpPr>
                      <wps:spPr bwMode="auto">
                        <a:xfrm>
                          <a:off x="3875964" y="0"/>
                          <a:ext cx="763040" cy="1408458"/>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rgbClr val="D6CEFA"/>
                        </a:solidFill>
                        <a:ln>
                          <a:noFill/>
                        </a:ln>
                      </wps:spPr>
                      <wps:bodyPr vert="horz" wrap="square" lIns="91440" tIns="45720" rIns="91440" bIns="45720" numCol="1" anchor="t" anchorCtr="0" compatLnSpc="1">
                        <a:prstTxWarp prst="textNoShape">
                          <a:avLst/>
                        </a:prstTxWarp>
                        <a:noAutofit/>
                      </wps:bodyPr>
                    </wps:wsp>
                    <wps:wsp>
                      <wps:cNvPr id="1715938105" name="Freeform 15"/>
                      <wps:cNvSpPr>
                        <a:spLocks/>
                      </wps:cNvSpPr>
                      <wps:spPr bwMode="auto">
                        <a:xfrm>
                          <a:off x="3439236" y="477672"/>
                          <a:ext cx="426802" cy="522790"/>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658673947" name="Freeform 13"/>
                      <wps:cNvSpPr>
                        <a:spLocks/>
                      </wps:cNvSpPr>
                      <wps:spPr bwMode="auto">
                        <a:xfrm>
                          <a:off x="3138985" y="272955"/>
                          <a:ext cx="732210" cy="907195"/>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bg1">
                            <a:lumMod val="75000"/>
                          </a:schemeClr>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8C4E47A" id="Group 3" o:spid="_x0000_s1026" style="position:absolute;margin-left:-17.3pt;margin-top:.6pt;width:631.9pt;height:132.15pt;z-index:-251649024;mso-position-horizontal-relative:page;mso-width-relative:margin;mso-height-relative:margin" coordsize="46390,14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">
              <v:shape id="Freeform: Shape 27" o:spid="_x0000_s1027" style="position:absolute;top:6141;width:39905;height:7930;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" path="m,l4583908,,6694833,1543935r-5670895,l9698,1543935r-9698,l,48783r307,l,xe" fillcolor="#442795" strokecolor="#033169">
                <v:path arrowok="t" o:connecttype="custom" o:connectlocs="0,0;2732298,0;3990543,793027;610332,793027;5781,793027;0,793027;0,25057;183,25057" o:connectangles="0,0,0,0,0,0,0,0"/>
              </v:shape>
              <v:shape id="Freeform: Shape 24" o:spid="_x0000_s1028" style="position:absolute;left:38759;width:7631;height:14084;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" path="m1280132,r,2733130l1280131,2733130r,8981l1094394,2742111r,-7l1094254,2742111,,1944324,,926510,1280132,xe" fillcolor="#d6cefa" stroked="f">
                <v:path arrowok="t" o:connecttype="custom" o:connectlocs="763040,0;763040,1403845;763039,1403845;763039,1408458;652328,1408458;652328,1408454;652245,1408458;0,998683;0,475893" o:connectangles="0,0,0,0,0,0,0,0,0"/>
              </v:shape>
              <v:shape id="Freeform 15" o:spid="_x0000_s1029" style="position:absolute;left:34392;top:4776;width:4268;height:522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" path="m443,l,338,443,680,443,xe" fillcolor="white [3212]" stroked="f">
                <v:path arrowok="t" o:connecttype="custom" o:connectlocs="426802,0;0,259857;426802,522790;426802,0" o:connectangles="0,0,0,0"/>
              </v:shape>
              <v:shape id="Freeform 13" o:spid="_x0000_s1030" style="position:absolute;left:31389;top:2729;width:7322;height:907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" path="m760,l,593r760,587l760,946,317,604,760,266,760,xe" fillcolor="#bfbfbf [2412]" stroked="f">
                <v:path arrowok="t" o:connecttype="custom" o:connectlocs="732210,0;0,455904;732210,907195;732210,727294;305409,464361;732210,204503;732210,0" o:connectangles="0,0,0,0,0,0,0"/>
              </v:shape>
              <w10:wrap anchorx="page"/>
            </v:group>
          </w:pict>
        </mc:Fallback>
      </mc:AlternateContent>
    </w:r>
    <w:sdt>
      <w:sdtPr>
        <w:id w:val="1423145644"/>
        <w:docPartObj>
          <w:docPartGallery w:val="Page Numbers (Bottom of Page)"/>
          <w:docPartUnique/>
        </w:docPartObj>
      </w:sdtP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EAAB4" w14:textId="77777777" w:rsidR="004F0E90" w:rsidRDefault="004F0E90">
      <w:pPr>
        <w:spacing w:after="0" w:line="240" w:lineRule="auto"/>
      </w:pPr>
      <w:r>
        <w:separator/>
      </w:r>
    </w:p>
    <w:p w14:paraId="7A17AE67" w14:textId="77777777" w:rsidR="004F0E90" w:rsidRDefault="004F0E90"/>
  </w:footnote>
  <w:footnote w:type="continuationSeparator" w:id="0">
    <w:p w14:paraId="55F5429C" w14:textId="77777777" w:rsidR="004F0E90" w:rsidRDefault="004F0E90">
      <w:pPr>
        <w:spacing w:after="0" w:line="240" w:lineRule="auto"/>
      </w:pPr>
      <w:r>
        <w:continuationSeparator/>
      </w:r>
    </w:p>
    <w:p w14:paraId="3D0941B3" w14:textId="77777777" w:rsidR="004F0E90" w:rsidRDefault="004F0E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E9CAB" w14:textId="1242F1D2" w:rsidR="00837507" w:rsidRDefault="005C41A9">
    <w:pPr>
      <w:pStyle w:val="Header"/>
    </w:pPr>
    <w:r>
      <w:rPr>
        <w:rFonts w:ascii="Arial" w:hAnsi="Arial" w:cs="Arial"/>
        <w:b/>
        <w:bCs/>
        <w:noProof/>
        <w:sz w:val="32"/>
        <w:szCs w:val="32"/>
      </w:rPr>
      <mc:AlternateContent>
        <mc:Choice Requires="wpg">
          <w:drawing>
            <wp:anchor distT="0" distB="0" distL="114300" distR="114300" simplePos="0" relativeHeight="251663360" behindDoc="1" locked="0" layoutInCell="1" allowOverlap="1" wp14:anchorId="2D43D1F1" wp14:editId="5F906A2F">
              <wp:simplePos x="0" y="0"/>
              <wp:positionH relativeFrom="page">
                <wp:posOffset>13648</wp:posOffset>
              </wp:positionH>
              <wp:positionV relativeFrom="paragraph">
                <wp:posOffset>-1087727</wp:posOffset>
              </wp:positionV>
              <wp:extent cx="7761577" cy="1214651"/>
              <wp:effectExtent l="0" t="0" r="0" b="5080"/>
              <wp:wrapNone/>
              <wp:docPr id="1933614227" name="Group 2"/>
              <wp:cNvGraphicFramePr/>
              <a:graphic xmlns:a="http://schemas.openxmlformats.org/drawingml/2006/main">
                <a:graphicData uri="http://schemas.microsoft.com/office/word/2010/wordprocessingGroup">
                  <wpg:wgp>
                    <wpg:cNvGrpSpPr/>
                    <wpg:grpSpPr>
                      <a:xfrm>
                        <a:off x="0" y="0"/>
                        <a:ext cx="7761577" cy="1214651"/>
                        <a:chOff x="0" y="0"/>
                        <a:chExt cx="4632191" cy="1008149"/>
                      </a:xfrm>
                    </wpg:grpSpPr>
                    <wps:wsp>
                      <wps:cNvPr id="610547771" name="Freeform 6"/>
                      <wps:cNvSpPr>
                        <a:spLocks/>
                      </wps:cNvSpPr>
                      <wps:spPr bwMode="auto">
                        <a:xfrm>
                          <a:off x="2347415" y="245659"/>
                          <a:ext cx="2284302" cy="33827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bg1">
                            <a:lumMod val="75000"/>
                          </a:schemeClr>
                        </a:solidFill>
                        <a:ln>
                          <a:noFill/>
                        </a:ln>
                      </wps:spPr>
                      <wps:bodyPr vert="horz" wrap="square" lIns="91440" tIns="45720" rIns="91440" bIns="45720" numCol="1" anchor="t" anchorCtr="0" compatLnSpc="1">
                        <a:prstTxWarp prst="textNoShape">
                          <a:avLst/>
                        </a:prstTxWarp>
                      </wps:bodyPr>
                    </wps:wsp>
                    <wps:wsp>
                      <wps:cNvPr id="1577012496" name="Rectangle 8"/>
                      <wps:cNvSpPr>
                        <a:spLocks noChangeArrowheads="1"/>
                      </wps:cNvSpPr>
                      <wps:spPr bwMode="auto">
                        <a:xfrm>
                          <a:off x="0" y="0"/>
                          <a:ext cx="4632191" cy="342889"/>
                        </a:xfrm>
                        <a:prstGeom prst="rect">
                          <a:avLst/>
                        </a:prstGeom>
                        <a:solidFill>
                          <a:srgbClr val="442795"/>
                        </a:solidFill>
                        <a:ln>
                          <a:noFill/>
                        </a:ln>
                      </wps:spPr>
                      <wps:bodyPr vert="horz" wrap="square" lIns="91440" tIns="45720" rIns="91440" bIns="45720" numCol="1" anchor="t" anchorCtr="0" compatLnSpc="1">
                        <a:prstTxWarp prst="textNoShape">
                          <a:avLst/>
                        </a:prstTxWarp>
                      </wps:bodyPr>
                    </wps:wsp>
                    <wps:wsp>
                      <wps:cNvPr id="778710124" name="Freeform 5"/>
                      <wps:cNvSpPr>
                        <a:spLocks/>
                      </wps:cNvSpPr>
                      <wps:spPr bwMode="auto">
                        <a:xfrm>
                          <a:off x="0" y="477671"/>
                          <a:ext cx="2573332" cy="530478"/>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rgbClr val="D6CEFA"/>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635AFA24" id="Group 2" o:spid="_x0000_s1026" style="position:absolute;margin-left:1.05pt;margin-top:-85.65pt;width:611.15pt;height:95.65pt;z-index:-251653120;mso-position-horizontal-relative:page;mso-width-relative:margin;mso-height-relative:margin" coordsize="46321,10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">
              <v:shape id="Freeform 6" o:spid="_x0000_s1027" style="position:absolute;left:23474;top:2456;width:22843;height:3383;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" path="m2371,l,,355,440r2016,l2371,xe" fillcolor="#bfbfbf [2412]" stroked="f">
                <v:path arrowok="t" o:connecttype="custom" o:connectlocs="2284302,0;0,0;342019,338276;2284302,338276;2284302,0" o:connectangles="0,0,0,0,0"/>
              </v:shape>
              <v:rect id="Rectangle 8" o:spid="_x0000_s1028" style="position:absolute;width:46321;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" fillcolor="#442795" stroked="f"/>
              <v:shape id="Freeform 5" o:spid="_x0000_s1029" style="position:absolute;top:4776;width:25733;height:5305;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" path="m2136,l,,,690r2671,l2136,xe" fillcolor="#d6cefa" stroked="f">
                <v:path arrowok="t" o:connecttype="custom" o:connectlocs="2057895,0;0,0;0,530478;2573332,530478;2057895,0" o:connectangles="0,0,0,0,0"/>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8F1582"/>
    <w:multiLevelType w:val="hybridMultilevel"/>
    <w:tmpl w:val="825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556A02"/>
    <w:multiLevelType w:val="hybridMultilevel"/>
    <w:tmpl w:val="46C09B2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2" w15:restartNumberingAfterBreak="0">
    <w:nsid w:val="18C03B78"/>
    <w:multiLevelType w:val="hybridMultilevel"/>
    <w:tmpl w:val="C29EC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091358"/>
    <w:multiLevelType w:val="hybridMultilevel"/>
    <w:tmpl w:val="9FBA1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6C2334"/>
    <w:multiLevelType w:val="hybridMultilevel"/>
    <w:tmpl w:val="1E0E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860140"/>
    <w:multiLevelType w:val="hybridMultilevel"/>
    <w:tmpl w:val="C7C20BB8"/>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6" w15:restartNumberingAfterBreak="0">
    <w:nsid w:val="1E457A15"/>
    <w:multiLevelType w:val="hybridMultilevel"/>
    <w:tmpl w:val="AD3458C6"/>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7" w15:restartNumberingAfterBreak="0">
    <w:nsid w:val="213403C2"/>
    <w:multiLevelType w:val="hybridMultilevel"/>
    <w:tmpl w:val="80861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4F1AC4"/>
    <w:multiLevelType w:val="hybridMultilevel"/>
    <w:tmpl w:val="06BCA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5941D0"/>
    <w:multiLevelType w:val="hybridMultilevel"/>
    <w:tmpl w:val="F386F4B6"/>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0" w15:restartNumberingAfterBreak="0">
    <w:nsid w:val="2E844274"/>
    <w:multiLevelType w:val="hybridMultilevel"/>
    <w:tmpl w:val="2AE87CD2"/>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1" w15:restartNumberingAfterBreak="0">
    <w:nsid w:val="32C8590B"/>
    <w:multiLevelType w:val="hybridMultilevel"/>
    <w:tmpl w:val="89CE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2A2F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EAA2E1B"/>
    <w:multiLevelType w:val="hybridMultilevel"/>
    <w:tmpl w:val="0B36688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4" w15:restartNumberingAfterBreak="0">
    <w:nsid w:val="43887315"/>
    <w:multiLevelType w:val="hybridMultilevel"/>
    <w:tmpl w:val="1AA48680"/>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25" w15:restartNumberingAfterBreak="0">
    <w:nsid w:val="48506C53"/>
    <w:multiLevelType w:val="hybridMultilevel"/>
    <w:tmpl w:val="F184168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6" w15:restartNumberingAfterBreak="0">
    <w:nsid w:val="4D52773B"/>
    <w:multiLevelType w:val="hybridMultilevel"/>
    <w:tmpl w:val="F5E2AA44"/>
    <w:lvl w:ilvl="0" w:tplc="2400000F">
      <w:start w:val="1"/>
      <w:numFmt w:val="decimal"/>
      <w:lvlText w:val="%1."/>
      <w:lvlJc w:val="left"/>
      <w:pPr>
        <w:ind w:left="360" w:hanging="360"/>
      </w:pPr>
      <w:rPr>
        <w:rFonts w:hint="default"/>
      </w:rPr>
    </w:lvl>
    <w:lvl w:ilvl="1" w:tplc="24000019" w:tentative="1">
      <w:start w:val="1"/>
      <w:numFmt w:val="lowerLetter"/>
      <w:lvlText w:val="%2."/>
      <w:lvlJc w:val="left"/>
      <w:pPr>
        <w:ind w:left="1080" w:hanging="360"/>
      </w:pPr>
    </w:lvl>
    <w:lvl w:ilvl="2" w:tplc="2400001B" w:tentative="1">
      <w:start w:val="1"/>
      <w:numFmt w:val="lowerRoman"/>
      <w:lvlText w:val="%3."/>
      <w:lvlJc w:val="right"/>
      <w:pPr>
        <w:ind w:left="1800" w:hanging="180"/>
      </w:pPr>
    </w:lvl>
    <w:lvl w:ilvl="3" w:tplc="2400000F" w:tentative="1">
      <w:start w:val="1"/>
      <w:numFmt w:val="decimal"/>
      <w:lvlText w:val="%4."/>
      <w:lvlJc w:val="left"/>
      <w:pPr>
        <w:ind w:left="2520" w:hanging="360"/>
      </w:pPr>
    </w:lvl>
    <w:lvl w:ilvl="4" w:tplc="24000019" w:tentative="1">
      <w:start w:val="1"/>
      <w:numFmt w:val="lowerLetter"/>
      <w:lvlText w:val="%5."/>
      <w:lvlJc w:val="left"/>
      <w:pPr>
        <w:ind w:left="3240" w:hanging="360"/>
      </w:pPr>
    </w:lvl>
    <w:lvl w:ilvl="5" w:tplc="2400001B" w:tentative="1">
      <w:start w:val="1"/>
      <w:numFmt w:val="lowerRoman"/>
      <w:lvlText w:val="%6."/>
      <w:lvlJc w:val="right"/>
      <w:pPr>
        <w:ind w:left="3960" w:hanging="180"/>
      </w:pPr>
    </w:lvl>
    <w:lvl w:ilvl="6" w:tplc="2400000F" w:tentative="1">
      <w:start w:val="1"/>
      <w:numFmt w:val="decimal"/>
      <w:lvlText w:val="%7."/>
      <w:lvlJc w:val="left"/>
      <w:pPr>
        <w:ind w:left="4680" w:hanging="360"/>
      </w:pPr>
    </w:lvl>
    <w:lvl w:ilvl="7" w:tplc="24000019" w:tentative="1">
      <w:start w:val="1"/>
      <w:numFmt w:val="lowerLetter"/>
      <w:lvlText w:val="%8."/>
      <w:lvlJc w:val="left"/>
      <w:pPr>
        <w:ind w:left="5400" w:hanging="360"/>
      </w:pPr>
    </w:lvl>
    <w:lvl w:ilvl="8" w:tplc="2400001B" w:tentative="1">
      <w:start w:val="1"/>
      <w:numFmt w:val="lowerRoman"/>
      <w:lvlText w:val="%9."/>
      <w:lvlJc w:val="right"/>
      <w:pPr>
        <w:ind w:left="6120" w:hanging="180"/>
      </w:pPr>
    </w:lvl>
  </w:abstractNum>
  <w:abstractNum w:abstractNumId="27" w15:restartNumberingAfterBreak="0">
    <w:nsid w:val="586B3D8C"/>
    <w:multiLevelType w:val="hybridMultilevel"/>
    <w:tmpl w:val="A45E1C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2A1AF9"/>
    <w:multiLevelType w:val="hybridMultilevel"/>
    <w:tmpl w:val="727681E2"/>
    <w:lvl w:ilvl="0" w:tplc="1BC82B4A">
      <w:start w:val="11"/>
      <w:numFmt w:val="decimal"/>
      <w:lvlText w:val="%1."/>
      <w:lvlJc w:val="left"/>
      <w:pPr>
        <w:ind w:left="360" w:hanging="360"/>
      </w:pPr>
      <w:rPr>
        <w:rFonts w:ascii="Arial" w:hAnsi="Arial" w:cs="Arial" w:hint="default"/>
        <w:b w:val="0"/>
        <w:bCs w:val="0"/>
        <w:color w:val="5C5C5C" w:themeColor="accent1" w:themeTint="BF"/>
        <w:sz w:val="24"/>
        <w:szCs w:val="24"/>
      </w:rPr>
    </w:lvl>
    <w:lvl w:ilvl="1" w:tplc="24000019" w:tentative="1">
      <w:start w:val="1"/>
      <w:numFmt w:val="lowerLetter"/>
      <w:lvlText w:val="%2."/>
      <w:lvlJc w:val="left"/>
      <w:pPr>
        <w:ind w:left="1080" w:hanging="360"/>
      </w:pPr>
    </w:lvl>
    <w:lvl w:ilvl="2" w:tplc="2400001B" w:tentative="1">
      <w:start w:val="1"/>
      <w:numFmt w:val="lowerRoman"/>
      <w:lvlText w:val="%3."/>
      <w:lvlJc w:val="right"/>
      <w:pPr>
        <w:ind w:left="1800" w:hanging="180"/>
      </w:pPr>
    </w:lvl>
    <w:lvl w:ilvl="3" w:tplc="2400000F" w:tentative="1">
      <w:start w:val="1"/>
      <w:numFmt w:val="decimal"/>
      <w:lvlText w:val="%4."/>
      <w:lvlJc w:val="left"/>
      <w:pPr>
        <w:ind w:left="2520" w:hanging="360"/>
      </w:pPr>
    </w:lvl>
    <w:lvl w:ilvl="4" w:tplc="24000019" w:tentative="1">
      <w:start w:val="1"/>
      <w:numFmt w:val="lowerLetter"/>
      <w:lvlText w:val="%5."/>
      <w:lvlJc w:val="left"/>
      <w:pPr>
        <w:ind w:left="3240" w:hanging="360"/>
      </w:pPr>
    </w:lvl>
    <w:lvl w:ilvl="5" w:tplc="2400001B" w:tentative="1">
      <w:start w:val="1"/>
      <w:numFmt w:val="lowerRoman"/>
      <w:lvlText w:val="%6."/>
      <w:lvlJc w:val="right"/>
      <w:pPr>
        <w:ind w:left="3960" w:hanging="180"/>
      </w:pPr>
    </w:lvl>
    <w:lvl w:ilvl="6" w:tplc="2400000F" w:tentative="1">
      <w:start w:val="1"/>
      <w:numFmt w:val="decimal"/>
      <w:lvlText w:val="%7."/>
      <w:lvlJc w:val="left"/>
      <w:pPr>
        <w:ind w:left="4680" w:hanging="360"/>
      </w:pPr>
    </w:lvl>
    <w:lvl w:ilvl="7" w:tplc="24000019" w:tentative="1">
      <w:start w:val="1"/>
      <w:numFmt w:val="lowerLetter"/>
      <w:lvlText w:val="%8."/>
      <w:lvlJc w:val="left"/>
      <w:pPr>
        <w:ind w:left="5400" w:hanging="360"/>
      </w:pPr>
    </w:lvl>
    <w:lvl w:ilvl="8" w:tplc="2400001B" w:tentative="1">
      <w:start w:val="1"/>
      <w:numFmt w:val="lowerRoman"/>
      <w:lvlText w:val="%9."/>
      <w:lvlJc w:val="right"/>
      <w:pPr>
        <w:ind w:left="6120" w:hanging="180"/>
      </w:pPr>
    </w:lvl>
  </w:abstractNum>
  <w:abstractNum w:abstractNumId="29" w15:restartNumberingAfterBreak="0">
    <w:nsid w:val="696F0A7A"/>
    <w:multiLevelType w:val="hybridMultilevel"/>
    <w:tmpl w:val="5BCCFB60"/>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30" w15:restartNumberingAfterBreak="0">
    <w:nsid w:val="6D9F2C8A"/>
    <w:multiLevelType w:val="hybridMultilevel"/>
    <w:tmpl w:val="313E9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72145B"/>
    <w:multiLevelType w:val="hybridMultilevel"/>
    <w:tmpl w:val="2E5A77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7F9120DD"/>
    <w:multiLevelType w:val="hybridMultilevel"/>
    <w:tmpl w:val="E01E740A"/>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num w:numId="1" w16cid:durableId="683364944">
    <w:abstractNumId w:val="9"/>
  </w:num>
  <w:num w:numId="2" w16cid:durableId="1094128695">
    <w:abstractNumId w:val="7"/>
  </w:num>
  <w:num w:numId="3" w16cid:durableId="1557542950">
    <w:abstractNumId w:val="6"/>
  </w:num>
  <w:num w:numId="4" w16cid:durableId="2043628933">
    <w:abstractNumId w:val="5"/>
  </w:num>
  <w:num w:numId="5" w16cid:durableId="594216389">
    <w:abstractNumId w:val="4"/>
  </w:num>
  <w:num w:numId="6" w16cid:durableId="658580104">
    <w:abstractNumId w:val="8"/>
  </w:num>
  <w:num w:numId="7" w16cid:durableId="294263992">
    <w:abstractNumId w:val="3"/>
  </w:num>
  <w:num w:numId="8" w16cid:durableId="1639454764">
    <w:abstractNumId w:val="2"/>
  </w:num>
  <w:num w:numId="9" w16cid:durableId="1549612588">
    <w:abstractNumId w:val="1"/>
  </w:num>
  <w:num w:numId="10" w16cid:durableId="453910312">
    <w:abstractNumId w:val="0"/>
  </w:num>
  <w:num w:numId="11" w16cid:durableId="1892500281">
    <w:abstractNumId w:val="30"/>
  </w:num>
  <w:num w:numId="12" w16cid:durableId="1413821644">
    <w:abstractNumId w:val="27"/>
  </w:num>
  <w:num w:numId="13" w16cid:durableId="1822848731">
    <w:abstractNumId w:val="31"/>
  </w:num>
  <w:num w:numId="14" w16cid:durableId="1556819794">
    <w:abstractNumId w:val="18"/>
  </w:num>
  <w:num w:numId="15" w16cid:durableId="1261373954">
    <w:abstractNumId w:val="24"/>
  </w:num>
  <w:num w:numId="16" w16cid:durableId="454718009">
    <w:abstractNumId w:val="16"/>
  </w:num>
  <w:num w:numId="17" w16cid:durableId="995567845">
    <w:abstractNumId w:val="19"/>
  </w:num>
  <w:num w:numId="18" w16cid:durableId="30033834">
    <w:abstractNumId w:val="11"/>
  </w:num>
  <w:num w:numId="19" w16cid:durableId="441805429">
    <w:abstractNumId w:val="32"/>
  </w:num>
  <w:num w:numId="20" w16cid:durableId="1436049059">
    <w:abstractNumId w:val="20"/>
  </w:num>
  <w:num w:numId="21" w16cid:durableId="1317493408">
    <w:abstractNumId w:val="29"/>
  </w:num>
  <w:num w:numId="22" w16cid:durableId="1853101637">
    <w:abstractNumId w:val="25"/>
  </w:num>
  <w:num w:numId="23" w16cid:durableId="2139489989">
    <w:abstractNumId w:val="15"/>
  </w:num>
  <w:num w:numId="24" w16cid:durableId="1927693657">
    <w:abstractNumId w:val="28"/>
  </w:num>
  <w:num w:numId="25" w16cid:durableId="551965794">
    <w:abstractNumId w:val="23"/>
  </w:num>
  <w:num w:numId="26" w16cid:durableId="213126597">
    <w:abstractNumId w:val="26"/>
  </w:num>
  <w:num w:numId="27" w16cid:durableId="500661893">
    <w:abstractNumId w:val="10"/>
  </w:num>
  <w:num w:numId="28" w16cid:durableId="1113599320">
    <w:abstractNumId w:val="21"/>
  </w:num>
  <w:num w:numId="29" w16cid:durableId="279145673">
    <w:abstractNumId w:val="13"/>
  </w:num>
  <w:num w:numId="30" w16cid:durableId="1388382455">
    <w:abstractNumId w:val="14"/>
  </w:num>
  <w:num w:numId="31" w16cid:durableId="586547939">
    <w:abstractNumId w:val="12"/>
  </w:num>
  <w:num w:numId="32" w16cid:durableId="9525597">
    <w:abstractNumId w:val="22"/>
  </w:num>
  <w:num w:numId="33" w16cid:durableId="1305629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24A04"/>
    <w:rsid w:val="00032B19"/>
    <w:rsid w:val="000746C5"/>
    <w:rsid w:val="000828F4"/>
    <w:rsid w:val="00085990"/>
    <w:rsid w:val="000C11F2"/>
    <w:rsid w:val="000E4D03"/>
    <w:rsid w:val="000F51EC"/>
    <w:rsid w:val="000F7122"/>
    <w:rsid w:val="001007B7"/>
    <w:rsid w:val="00107C8E"/>
    <w:rsid w:val="0012154F"/>
    <w:rsid w:val="0015507F"/>
    <w:rsid w:val="00172327"/>
    <w:rsid w:val="001730F3"/>
    <w:rsid w:val="001A00E1"/>
    <w:rsid w:val="001A7444"/>
    <w:rsid w:val="001B2366"/>
    <w:rsid w:val="001B4EEF"/>
    <w:rsid w:val="001B689C"/>
    <w:rsid w:val="00200635"/>
    <w:rsid w:val="00204AD8"/>
    <w:rsid w:val="00210B4A"/>
    <w:rsid w:val="00233BBA"/>
    <w:rsid w:val="002348CC"/>
    <w:rsid w:val="002463C1"/>
    <w:rsid w:val="00247920"/>
    <w:rsid w:val="00253312"/>
    <w:rsid w:val="00254E0D"/>
    <w:rsid w:val="00256AAF"/>
    <w:rsid w:val="00265D13"/>
    <w:rsid w:val="0029535C"/>
    <w:rsid w:val="0029717D"/>
    <w:rsid w:val="002A0A1B"/>
    <w:rsid w:val="002A1E59"/>
    <w:rsid w:val="002A2AB8"/>
    <w:rsid w:val="002A5519"/>
    <w:rsid w:val="002A6A80"/>
    <w:rsid w:val="002B5394"/>
    <w:rsid w:val="002D3AD7"/>
    <w:rsid w:val="002E1CFD"/>
    <w:rsid w:val="002F1B26"/>
    <w:rsid w:val="002F2853"/>
    <w:rsid w:val="002F719D"/>
    <w:rsid w:val="00306DE9"/>
    <w:rsid w:val="00332348"/>
    <w:rsid w:val="00357D89"/>
    <w:rsid w:val="00360D9C"/>
    <w:rsid w:val="0038000D"/>
    <w:rsid w:val="00381458"/>
    <w:rsid w:val="00385ACF"/>
    <w:rsid w:val="00387900"/>
    <w:rsid w:val="00397215"/>
    <w:rsid w:val="003A09A6"/>
    <w:rsid w:val="003B048C"/>
    <w:rsid w:val="003C1E1E"/>
    <w:rsid w:val="003C76F0"/>
    <w:rsid w:val="0040677A"/>
    <w:rsid w:val="00410197"/>
    <w:rsid w:val="00416959"/>
    <w:rsid w:val="004233D5"/>
    <w:rsid w:val="004525DF"/>
    <w:rsid w:val="00453C28"/>
    <w:rsid w:val="004566DC"/>
    <w:rsid w:val="004661DF"/>
    <w:rsid w:val="00477474"/>
    <w:rsid w:val="00480B7F"/>
    <w:rsid w:val="004848AE"/>
    <w:rsid w:val="00484E1F"/>
    <w:rsid w:val="00490A5A"/>
    <w:rsid w:val="004915B5"/>
    <w:rsid w:val="004A1893"/>
    <w:rsid w:val="004A3020"/>
    <w:rsid w:val="004A62B7"/>
    <w:rsid w:val="004B23AB"/>
    <w:rsid w:val="004B2893"/>
    <w:rsid w:val="004B778E"/>
    <w:rsid w:val="004C1278"/>
    <w:rsid w:val="004C1B67"/>
    <w:rsid w:val="004C4A44"/>
    <w:rsid w:val="004D580E"/>
    <w:rsid w:val="004D7014"/>
    <w:rsid w:val="004E1693"/>
    <w:rsid w:val="004F0E90"/>
    <w:rsid w:val="004F7005"/>
    <w:rsid w:val="004F70E2"/>
    <w:rsid w:val="005052C7"/>
    <w:rsid w:val="00505BB7"/>
    <w:rsid w:val="00506680"/>
    <w:rsid w:val="00506BB2"/>
    <w:rsid w:val="005125BB"/>
    <w:rsid w:val="00514EFB"/>
    <w:rsid w:val="00524827"/>
    <w:rsid w:val="005264AB"/>
    <w:rsid w:val="00532F61"/>
    <w:rsid w:val="00537F9C"/>
    <w:rsid w:val="00542A2C"/>
    <w:rsid w:val="00553770"/>
    <w:rsid w:val="00572222"/>
    <w:rsid w:val="0058494A"/>
    <w:rsid w:val="005C41A9"/>
    <w:rsid w:val="005D3DA6"/>
    <w:rsid w:val="005E05CC"/>
    <w:rsid w:val="005E1D71"/>
    <w:rsid w:val="005F3FFE"/>
    <w:rsid w:val="00600999"/>
    <w:rsid w:val="0060738C"/>
    <w:rsid w:val="00627CD1"/>
    <w:rsid w:val="00631E78"/>
    <w:rsid w:val="006500C9"/>
    <w:rsid w:val="006557B1"/>
    <w:rsid w:val="00673F37"/>
    <w:rsid w:val="006A529D"/>
    <w:rsid w:val="006B23CD"/>
    <w:rsid w:val="00740857"/>
    <w:rsid w:val="007412C4"/>
    <w:rsid w:val="00744EA9"/>
    <w:rsid w:val="00750F04"/>
    <w:rsid w:val="00752FC4"/>
    <w:rsid w:val="00756D42"/>
    <w:rsid w:val="00757E9C"/>
    <w:rsid w:val="0077316A"/>
    <w:rsid w:val="0077587C"/>
    <w:rsid w:val="007B0DFB"/>
    <w:rsid w:val="007B4C91"/>
    <w:rsid w:val="007C248C"/>
    <w:rsid w:val="007C4DFA"/>
    <w:rsid w:val="007D5B7A"/>
    <w:rsid w:val="007D70F7"/>
    <w:rsid w:val="007E6254"/>
    <w:rsid w:val="007E7421"/>
    <w:rsid w:val="00800128"/>
    <w:rsid w:val="008138FC"/>
    <w:rsid w:val="00827982"/>
    <w:rsid w:val="00830C5F"/>
    <w:rsid w:val="008323D1"/>
    <w:rsid w:val="00834A33"/>
    <w:rsid w:val="00837507"/>
    <w:rsid w:val="0084735F"/>
    <w:rsid w:val="00853188"/>
    <w:rsid w:val="00876015"/>
    <w:rsid w:val="00881D93"/>
    <w:rsid w:val="008916D6"/>
    <w:rsid w:val="00891D64"/>
    <w:rsid w:val="00896EE1"/>
    <w:rsid w:val="008A27F8"/>
    <w:rsid w:val="008A5DEE"/>
    <w:rsid w:val="008B1068"/>
    <w:rsid w:val="008B4CD0"/>
    <w:rsid w:val="008C1482"/>
    <w:rsid w:val="008D0AA7"/>
    <w:rsid w:val="008E0456"/>
    <w:rsid w:val="008E172E"/>
    <w:rsid w:val="008E78CC"/>
    <w:rsid w:val="00906AF9"/>
    <w:rsid w:val="00910CF6"/>
    <w:rsid w:val="00912A0A"/>
    <w:rsid w:val="0092001B"/>
    <w:rsid w:val="009204FA"/>
    <w:rsid w:val="00933493"/>
    <w:rsid w:val="009468D3"/>
    <w:rsid w:val="009570EA"/>
    <w:rsid w:val="00971DB9"/>
    <w:rsid w:val="00981EB2"/>
    <w:rsid w:val="0099781B"/>
    <w:rsid w:val="009B24C5"/>
    <w:rsid w:val="009B530B"/>
    <w:rsid w:val="009C27D5"/>
    <w:rsid w:val="009D21FB"/>
    <w:rsid w:val="009D4644"/>
    <w:rsid w:val="009D5219"/>
    <w:rsid w:val="009E0910"/>
    <w:rsid w:val="009E09F4"/>
    <w:rsid w:val="00A018F8"/>
    <w:rsid w:val="00A06AB3"/>
    <w:rsid w:val="00A17117"/>
    <w:rsid w:val="00A248CE"/>
    <w:rsid w:val="00A55D13"/>
    <w:rsid w:val="00A670A9"/>
    <w:rsid w:val="00A763AE"/>
    <w:rsid w:val="00A81C05"/>
    <w:rsid w:val="00AC085D"/>
    <w:rsid w:val="00AE2CAB"/>
    <w:rsid w:val="00B17A8D"/>
    <w:rsid w:val="00B24A3D"/>
    <w:rsid w:val="00B43476"/>
    <w:rsid w:val="00B55FEE"/>
    <w:rsid w:val="00B63133"/>
    <w:rsid w:val="00B91495"/>
    <w:rsid w:val="00BA6568"/>
    <w:rsid w:val="00BC0753"/>
    <w:rsid w:val="00BC0F0A"/>
    <w:rsid w:val="00BC29FC"/>
    <w:rsid w:val="00BD105F"/>
    <w:rsid w:val="00BF18AE"/>
    <w:rsid w:val="00C10792"/>
    <w:rsid w:val="00C11980"/>
    <w:rsid w:val="00C12A54"/>
    <w:rsid w:val="00C13EF2"/>
    <w:rsid w:val="00C15131"/>
    <w:rsid w:val="00C1549C"/>
    <w:rsid w:val="00C21ED2"/>
    <w:rsid w:val="00C53EB6"/>
    <w:rsid w:val="00C80B3D"/>
    <w:rsid w:val="00CB0809"/>
    <w:rsid w:val="00CB2AEB"/>
    <w:rsid w:val="00CE002F"/>
    <w:rsid w:val="00CF1B5C"/>
    <w:rsid w:val="00CF31E1"/>
    <w:rsid w:val="00D04123"/>
    <w:rsid w:val="00D06525"/>
    <w:rsid w:val="00D105BB"/>
    <w:rsid w:val="00D12C9F"/>
    <w:rsid w:val="00D149F1"/>
    <w:rsid w:val="00D15B68"/>
    <w:rsid w:val="00D36106"/>
    <w:rsid w:val="00D46596"/>
    <w:rsid w:val="00D46F83"/>
    <w:rsid w:val="00D478C2"/>
    <w:rsid w:val="00D65BF4"/>
    <w:rsid w:val="00D7333A"/>
    <w:rsid w:val="00D76626"/>
    <w:rsid w:val="00D81E70"/>
    <w:rsid w:val="00D945CD"/>
    <w:rsid w:val="00DB13A3"/>
    <w:rsid w:val="00DC7840"/>
    <w:rsid w:val="00DE5217"/>
    <w:rsid w:val="00E064D7"/>
    <w:rsid w:val="00E50941"/>
    <w:rsid w:val="00E53621"/>
    <w:rsid w:val="00E53FE8"/>
    <w:rsid w:val="00E540E6"/>
    <w:rsid w:val="00E66E78"/>
    <w:rsid w:val="00E7787E"/>
    <w:rsid w:val="00E93E3A"/>
    <w:rsid w:val="00E94A7B"/>
    <w:rsid w:val="00EA4F2B"/>
    <w:rsid w:val="00EC04CD"/>
    <w:rsid w:val="00EF66F6"/>
    <w:rsid w:val="00F1217C"/>
    <w:rsid w:val="00F16C8D"/>
    <w:rsid w:val="00F5685E"/>
    <w:rsid w:val="00F61DFC"/>
    <w:rsid w:val="00F6361C"/>
    <w:rsid w:val="00F66E9C"/>
    <w:rsid w:val="00F71D73"/>
    <w:rsid w:val="00F763B1"/>
    <w:rsid w:val="00F80B17"/>
    <w:rsid w:val="00F90A6A"/>
    <w:rsid w:val="00F91A55"/>
    <w:rsid w:val="00F97976"/>
    <w:rsid w:val="00FA402E"/>
    <w:rsid w:val="00FA5643"/>
    <w:rsid w:val="00FB49C2"/>
    <w:rsid w:val="00FB572F"/>
    <w:rsid w:val="00FC3276"/>
    <w:rsid w:val="00FE1448"/>
    <w:rsid w:val="00FE6E83"/>
    <w:rsid w:val="00FE71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E1F"/>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572222"/>
    <w:pPr>
      <w:spacing w:before="120" w:after="120"/>
    </w:pPr>
    <w:rPr>
      <w:b/>
      <w:bCs/>
      <w:caps/>
      <w:sz w:val="20"/>
      <w:szCs w:val="20"/>
    </w:rPr>
  </w:style>
  <w:style w:type="paragraph" w:styleId="TOC2">
    <w:name w:val="toc 2"/>
    <w:basedOn w:val="Normal"/>
    <w:next w:val="Normal"/>
    <w:autoRedefine/>
    <w:uiPriority w:val="39"/>
    <w:unhideWhenUsed/>
    <w:rsid w:val="00572222"/>
    <w:pPr>
      <w:spacing w:after="0"/>
      <w:ind w:left="220"/>
    </w:pPr>
    <w:rPr>
      <w:smallCaps/>
      <w:sz w:val="20"/>
      <w:szCs w:val="20"/>
    </w:rPr>
  </w:style>
  <w:style w:type="paragraph" w:styleId="TOC3">
    <w:name w:val="toc 3"/>
    <w:basedOn w:val="Normal"/>
    <w:next w:val="Normal"/>
    <w:autoRedefine/>
    <w:uiPriority w:val="39"/>
    <w:unhideWhenUsed/>
    <w:rsid w:val="00572222"/>
    <w:pPr>
      <w:spacing w:after="0"/>
      <w:ind w:left="440"/>
    </w:pPr>
    <w:rPr>
      <w:i/>
      <w:iCs/>
      <w:sz w:val="20"/>
      <w:szCs w:val="20"/>
    </w:rPr>
  </w:style>
  <w:style w:type="paragraph" w:styleId="TOC4">
    <w:name w:val="toc 4"/>
    <w:basedOn w:val="Normal"/>
    <w:next w:val="Normal"/>
    <w:autoRedefine/>
    <w:uiPriority w:val="39"/>
    <w:unhideWhenUsed/>
    <w:rsid w:val="00572222"/>
    <w:pPr>
      <w:spacing w:after="0"/>
      <w:ind w:left="660"/>
    </w:pPr>
    <w:rPr>
      <w:sz w:val="18"/>
      <w:szCs w:val="18"/>
    </w:rPr>
  </w:style>
  <w:style w:type="paragraph" w:styleId="TOC5">
    <w:name w:val="toc 5"/>
    <w:basedOn w:val="Normal"/>
    <w:next w:val="Normal"/>
    <w:autoRedefine/>
    <w:uiPriority w:val="39"/>
    <w:unhideWhenUsed/>
    <w:rsid w:val="00572222"/>
    <w:pPr>
      <w:spacing w:after="0"/>
      <w:ind w:left="880"/>
    </w:pPr>
    <w:rPr>
      <w:sz w:val="18"/>
      <w:szCs w:val="18"/>
    </w:rPr>
  </w:style>
  <w:style w:type="paragraph" w:styleId="TOC6">
    <w:name w:val="toc 6"/>
    <w:basedOn w:val="Normal"/>
    <w:next w:val="Normal"/>
    <w:autoRedefine/>
    <w:uiPriority w:val="39"/>
    <w:unhideWhenUsed/>
    <w:rsid w:val="00572222"/>
    <w:pPr>
      <w:spacing w:after="0"/>
      <w:ind w:left="1100"/>
    </w:pPr>
    <w:rPr>
      <w:sz w:val="18"/>
      <w:szCs w:val="18"/>
    </w:rPr>
  </w:style>
  <w:style w:type="paragraph" w:styleId="TOC7">
    <w:name w:val="toc 7"/>
    <w:basedOn w:val="Normal"/>
    <w:next w:val="Normal"/>
    <w:autoRedefine/>
    <w:uiPriority w:val="39"/>
    <w:unhideWhenUsed/>
    <w:rsid w:val="00572222"/>
    <w:pPr>
      <w:spacing w:after="0"/>
      <w:ind w:left="1320"/>
    </w:pPr>
    <w:rPr>
      <w:sz w:val="18"/>
      <w:szCs w:val="18"/>
    </w:rPr>
  </w:style>
  <w:style w:type="paragraph" w:styleId="TOC8">
    <w:name w:val="toc 8"/>
    <w:basedOn w:val="Normal"/>
    <w:next w:val="Normal"/>
    <w:autoRedefine/>
    <w:uiPriority w:val="39"/>
    <w:unhideWhenUsed/>
    <w:rsid w:val="00572222"/>
    <w:pPr>
      <w:spacing w:after="0"/>
      <w:ind w:left="1540"/>
    </w:pPr>
    <w:rPr>
      <w:sz w:val="18"/>
      <w:szCs w:val="18"/>
    </w:rPr>
  </w:style>
  <w:style w:type="paragraph" w:styleId="TOC9">
    <w:name w:val="toc 9"/>
    <w:basedOn w:val="Normal"/>
    <w:next w:val="Normal"/>
    <w:autoRedefine/>
    <w:uiPriority w:val="39"/>
    <w:unhideWhenUsed/>
    <w:rsid w:val="00572222"/>
    <w:pPr>
      <w:spacing w:after="0"/>
      <w:ind w:left="1760"/>
    </w:pPr>
    <w:rPr>
      <w:sz w:val="18"/>
      <w:szCs w:val="18"/>
    </w:rPr>
  </w:style>
  <w:style w:type="paragraph" w:styleId="TOCHeading">
    <w:name w:val="TOC Heading"/>
    <w:basedOn w:val="Heading1"/>
    <w:next w:val="Normal"/>
    <w:uiPriority w:val="39"/>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perfectstrangers.tuks@gmail.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COS301-SE-2023/Encompass" TargetMode="Externa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2023-06-07T14:21:00Z</dcterms:created>
  <dcterms:modified xsi:type="dcterms:W3CDTF">2023-06-07T14:44:00Z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acdbc485c36b5869f55a4af31dd8b2c70f51b1c678419d1c6c3adddc3866fb19</vt:lpwstr>
  </property>
</Properties>
</file>