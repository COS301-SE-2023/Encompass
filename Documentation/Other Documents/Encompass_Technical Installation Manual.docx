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0196" w14:textId="72F36341" w:rsidR="00332348" w:rsidRPr="00332348" w:rsidRDefault="00332348" w:rsidP="00E7787E">
      <w:pPr>
        <w:pStyle w:val="ContactInfo"/>
        <w:jc w:val="both"/>
      </w:pPr>
    </w:p>
    <w:p w14:paraId="26FBC93B" w14:textId="13C9A508" w:rsidR="00332348" w:rsidRPr="00332348" w:rsidRDefault="00332348" w:rsidP="00853188">
      <w:pPr>
        <w:jc w:val="both"/>
      </w:pPr>
    </w:p>
    <w:p w14:paraId="1C8E988F" w14:textId="32E4E70B" w:rsidR="00332348" w:rsidRPr="00332348" w:rsidRDefault="00F97976" w:rsidP="0085318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B1C5C3F" wp14:editId="44CF9705">
                <wp:simplePos x="0" y="0"/>
                <wp:positionH relativeFrom="page">
                  <wp:posOffset>1485900</wp:posOffset>
                </wp:positionH>
                <wp:positionV relativeFrom="paragraph">
                  <wp:posOffset>182245</wp:posOffset>
                </wp:positionV>
                <wp:extent cx="5092995" cy="1009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99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00830" w14:textId="1517B7D2" w:rsidR="00490A5A" w:rsidRPr="00E064D7" w:rsidRDefault="00490A5A">
                            <w:pPr>
                              <w:rPr>
                                <w:rFonts w:ascii="Arial" w:hAnsi="Arial" w:cs="Arial"/>
                                <w:color w:val="032A59"/>
                                <w:sz w:val="118"/>
                                <w:szCs w:val="118"/>
                                <w:lang w:val="en-GB"/>
                              </w:rPr>
                            </w:pPr>
                            <w:r w:rsidRPr="00E064D7">
                              <w:rPr>
                                <w:rFonts w:ascii="Arial" w:hAnsi="Arial" w:cs="Arial"/>
                                <w:color w:val="032A59"/>
                                <w:sz w:val="118"/>
                                <w:szCs w:val="118"/>
                                <w:lang w:val="en-GB"/>
                              </w:rPr>
                              <w:t>ENCOMPASS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C5C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7pt;margin-top:14.35pt;width:401pt;height:79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" filled="f" stroked="f" strokeweight=".5pt">
                <v:textbox>
                  <w:txbxContent>
                    <w:p w14:paraId="04900830" w14:textId="1517B7D2" w:rsidR="00490A5A" w:rsidRPr="00E064D7" w:rsidRDefault="00490A5A">
                      <w:pPr>
                        <w:rPr>
                          <w:rFonts w:ascii="Arial" w:hAnsi="Arial" w:cs="Arial"/>
                          <w:color w:val="032A59"/>
                          <w:sz w:val="118"/>
                          <w:szCs w:val="118"/>
                          <w:lang w:val="en-GB"/>
                        </w:rPr>
                      </w:pPr>
                      <w:r w:rsidRPr="00E064D7">
                        <w:rPr>
                          <w:rFonts w:ascii="Arial" w:hAnsi="Arial" w:cs="Arial"/>
                          <w:color w:val="032A59"/>
                          <w:sz w:val="118"/>
                          <w:szCs w:val="118"/>
                          <w:lang w:val="en-GB"/>
                        </w:rPr>
                        <w:t>ENCOMPASS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0F36D7" w14:textId="54469592" w:rsidR="00332348" w:rsidRPr="00332348" w:rsidRDefault="00332348" w:rsidP="00853188">
      <w:pPr>
        <w:jc w:val="both"/>
      </w:pPr>
    </w:p>
    <w:p w14:paraId="6AE34B3E" w14:textId="162FFDD6" w:rsidR="00332348" w:rsidRPr="00332348" w:rsidRDefault="00332348" w:rsidP="00853188">
      <w:pPr>
        <w:jc w:val="both"/>
      </w:pPr>
    </w:p>
    <w:p w14:paraId="6FCAC50F" w14:textId="57A39B23" w:rsidR="00332348" w:rsidRPr="00332348" w:rsidRDefault="00F97976" w:rsidP="00853188">
      <w:pPr>
        <w:jc w:val="both"/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77441E98" wp14:editId="28183C57">
            <wp:simplePos x="0" y="0"/>
            <wp:positionH relativeFrom="rightMargin">
              <wp:posOffset>-2282825</wp:posOffset>
            </wp:positionH>
            <wp:positionV relativeFrom="paragraph">
              <wp:posOffset>106045</wp:posOffset>
            </wp:positionV>
            <wp:extent cx="1531088" cy="990213"/>
            <wp:effectExtent l="0" t="0" r="0" b="635"/>
            <wp:wrapNone/>
            <wp:docPr id="2053628154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8154" name="Picture 3" descr="A picture containing 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088" cy="990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6EB361FA" wp14:editId="37F297CE">
            <wp:simplePos x="0" y="0"/>
            <wp:positionH relativeFrom="margin">
              <wp:posOffset>686435</wp:posOffset>
            </wp:positionH>
            <wp:positionV relativeFrom="paragraph">
              <wp:posOffset>17780</wp:posOffset>
            </wp:positionV>
            <wp:extent cx="2927404" cy="1127051"/>
            <wp:effectExtent l="0" t="0" r="6350" b="0"/>
            <wp:wrapNone/>
            <wp:docPr id="5" name="Picture 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21403" r="12188" b="47793"/>
                    <a:stretch/>
                  </pic:blipFill>
                  <pic:spPr bwMode="auto">
                    <a:xfrm>
                      <a:off x="0" y="0"/>
                      <a:ext cx="2927404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3EF03" w14:textId="727B0A48" w:rsidR="00332348" w:rsidRPr="00332348" w:rsidRDefault="00332348" w:rsidP="00853188">
      <w:pPr>
        <w:jc w:val="both"/>
      </w:pPr>
    </w:p>
    <w:p w14:paraId="31851A3C" w14:textId="110B3108" w:rsidR="00332348" w:rsidRPr="00332348" w:rsidRDefault="00332348" w:rsidP="00853188">
      <w:pPr>
        <w:jc w:val="both"/>
      </w:pPr>
    </w:p>
    <w:p w14:paraId="3C279E96" w14:textId="4060CC94" w:rsidR="00332348" w:rsidRPr="00332348" w:rsidRDefault="00332348" w:rsidP="00853188">
      <w:pPr>
        <w:jc w:val="both"/>
      </w:pPr>
    </w:p>
    <w:tbl>
      <w:tblPr>
        <w:tblStyle w:val="GridTable5Dark-Accent5"/>
        <w:tblpPr w:leftFromText="180" w:rightFromText="180" w:vertAnchor="text" w:horzAnchor="margin" w:tblpXSpec="center" w:tblpY="462"/>
        <w:tblW w:w="0" w:type="auto"/>
        <w:tblLook w:val="04A0" w:firstRow="1" w:lastRow="0" w:firstColumn="1" w:lastColumn="0" w:noHBand="0" w:noVBand="1"/>
      </w:tblPr>
      <w:tblGrid>
        <w:gridCol w:w="2836"/>
        <w:gridCol w:w="2688"/>
      </w:tblGrid>
      <w:tr w:rsidR="00F97976" w14:paraId="10A05A46" w14:textId="77777777" w:rsidTr="00F97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A896F4"/>
          </w:tcPr>
          <w:p w14:paraId="6B6E8B2E" w14:textId="77777777" w:rsidR="00F97976" w:rsidRPr="00332348" w:rsidRDefault="00F97976" w:rsidP="00F97976">
            <w:pPr>
              <w:pStyle w:val="ContactInfo"/>
              <w:jc w:val="both"/>
            </w:pPr>
            <w:r w:rsidRPr="00332348">
              <w:t>Name</w:t>
            </w:r>
          </w:p>
        </w:tc>
        <w:tc>
          <w:tcPr>
            <w:tcW w:w="2688" w:type="dxa"/>
            <w:shd w:val="clear" w:color="auto" w:fill="A896F4"/>
          </w:tcPr>
          <w:p w14:paraId="0ADE639E" w14:textId="77777777" w:rsidR="00F97976" w:rsidRPr="00332348" w:rsidRDefault="00F97976" w:rsidP="00F97976">
            <w:pPr>
              <w:pStyle w:val="ContactInf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2348">
              <w:t>Student Number</w:t>
            </w:r>
          </w:p>
        </w:tc>
      </w:tr>
      <w:tr w:rsidR="00F97976" w14:paraId="451FF98A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2B3F9E8" w14:textId="77777777" w:rsidR="00F97976" w:rsidRPr="009C27D5" w:rsidRDefault="00F97976" w:rsidP="009C27D5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JULIANNA VENTER</w:t>
            </w:r>
          </w:p>
        </w:tc>
        <w:tc>
          <w:tcPr>
            <w:tcW w:w="2688" w:type="dxa"/>
            <w:shd w:val="clear" w:color="auto" w:fill="E9E4FC"/>
          </w:tcPr>
          <w:p w14:paraId="7D87283F" w14:textId="77777777" w:rsidR="00F97976" w:rsidRPr="00332348" w:rsidRDefault="00F97976" w:rsidP="00F9797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U20433752</w:t>
            </w:r>
          </w:p>
        </w:tc>
      </w:tr>
      <w:tr w:rsidR="00F97976" w14:paraId="0E6C5C29" w14:textId="77777777" w:rsidTr="00F9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6B4F853" w14:textId="77777777" w:rsidR="00F97976" w:rsidRPr="009C27D5" w:rsidRDefault="00F97976" w:rsidP="009C27D5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MORGAN BENTLEY</w:t>
            </w:r>
          </w:p>
        </w:tc>
        <w:tc>
          <w:tcPr>
            <w:tcW w:w="2688" w:type="dxa"/>
            <w:shd w:val="clear" w:color="auto" w:fill="F0EDFD"/>
          </w:tcPr>
          <w:p w14:paraId="17A77626" w14:textId="77777777" w:rsidR="00F97976" w:rsidRPr="00332348" w:rsidRDefault="00F97976" w:rsidP="00F97976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U18103007</w:t>
            </w:r>
          </w:p>
        </w:tc>
      </w:tr>
      <w:tr w:rsidR="00F97976" w14:paraId="4E2ACF66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6E1847E4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Keabetswe Mothapo</w:t>
            </w:r>
          </w:p>
        </w:tc>
        <w:tc>
          <w:tcPr>
            <w:tcW w:w="2688" w:type="dxa"/>
            <w:shd w:val="clear" w:color="auto" w:fill="E9E4FC"/>
          </w:tcPr>
          <w:p w14:paraId="348ADC1B" w14:textId="77777777" w:rsidR="00F97976" w:rsidRPr="00332348" w:rsidRDefault="00F97976" w:rsidP="00F97976">
            <w:pPr>
              <w:pStyle w:val="ContactInfo"/>
              <w:tabs>
                <w:tab w:val="left" w:pos="318"/>
                <w:tab w:val="right" w:pos="24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U21543462</w:t>
            </w:r>
          </w:p>
        </w:tc>
      </w:tr>
      <w:tr w:rsidR="00F97976" w14:paraId="01AD9DC3" w14:textId="77777777" w:rsidTr="00F97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5B6362DB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Ronin Brookes</w:t>
            </w:r>
          </w:p>
        </w:tc>
        <w:tc>
          <w:tcPr>
            <w:tcW w:w="2688" w:type="dxa"/>
            <w:shd w:val="clear" w:color="auto" w:fill="F0EDFD"/>
          </w:tcPr>
          <w:p w14:paraId="0ED44D7E" w14:textId="77777777" w:rsidR="00F97976" w:rsidRPr="00332348" w:rsidRDefault="00F97976" w:rsidP="00F97976">
            <w:pPr>
              <w:pStyle w:val="ContactInf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U19069686</w:t>
            </w:r>
          </w:p>
        </w:tc>
      </w:tr>
      <w:tr w:rsidR="00F97976" w14:paraId="5F27F3E6" w14:textId="77777777" w:rsidTr="00F97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shd w:val="clear" w:color="auto" w:fill="D6CEFA"/>
          </w:tcPr>
          <w:p w14:paraId="7C8A0426" w14:textId="77777777" w:rsidR="00F97976" w:rsidRPr="009C27D5" w:rsidRDefault="00F97976" w:rsidP="00F97976">
            <w:pPr>
              <w:spacing w:before="1680"/>
              <w:ind w:right="72"/>
              <w:contextualSpacing/>
              <w:jc w:val="both"/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</w:pPr>
            <w:r w:rsidRPr="009C27D5">
              <w:rPr>
                <w:rFonts w:ascii="Calibri" w:eastAsia="Times New Roman" w:hAnsi="Calibri" w:cs="Times New Roman"/>
                <w:b w:val="0"/>
                <w:bCs w:val="0"/>
                <w:caps/>
                <w:kern w:val="22"/>
                <w:sz w:val="24"/>
                <w:szCs w:val="24"/>
                <w:lang w:eastAsia="ja-JP"/>
                <w14:ligatures w14:val="standard"/>
              </w:rPr>
              <w:t>Sameet Keshav</w:t>
            </w:r>
          </w:p>
        </w:tc>
        <w:tc>
          <w:tcPr>
            <w:tcW w:w="2688" w:type="dxa"/>
            <w:shd w:val="clear" w:color="auto" w:fill="E9E4FC"/>
          </w:tcPr>
          <w:p w14:paraId="55CE1C7E" w14:textId="77777777" w:rsidR="00F97976" w:rsidRPr="00332348" w:rsidRDefault="00F97976" w:rsidP="00F97976">
            <w:pPr>
              <w:pStyle w:val="ContactInf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U21479373</w:t>
            </w:r>
          </w:p>
        </w:tc>
      </w:tr>
    </w:tbl>
    <w:p w14:paraId="0FC3DC1A" w14:textId="2F7457C2" w:rsidR="00332348" w:rsidRPr="00332348" w:rsidRDefault="00332348" w:rsidP="00853188">
      <w:pPr>
        <w:jc w:val="both"/>
      </w:pPr>
    </w:p>
    <w:p w14:paraId="043A8C13" w14:textId="70095FA6" w:rsidR="00332348" w:rsidRPr="00332348" w:rsidRDefault="00332348" w:rsidP="00853188">
      <w:pPr>
        <w:jc w:val="both"/>
      </w:pPr>
    </w:p>
    <w:p w14:paraId="3EEE36A0" w14:textId="205D2129" w:rsidR="00332348" w:rsidRPr="00332348" w:rsidRDefault="00332348" w:rsidP="00853188">
      <w:pPr>
        <w:jc w:val="both"/>
      </w:pPr>
    </w:p>
    <w:p w14:paraId="7E8BD0C1" w14:textId="5650601C" w:rsidR="00332348" w:rsidRPr="00332348" w:rsidRDefault="00332348" w:rsidP="00853188">
      <w:pPr>
        <w:jc w:val="both"/>
      </w:pPr>
    </w:p>
    <w:p w14:paraId="7630A710" w14:textId="4CF75A41" w:rsidR="00332348" w:rsidRPr="00332348" w:rsidRDefault="00332348" w:rsidP="00853188">
      <w:pPr>
        <w:jc w:val="both"/>
      </w:pPr>
    </w:p>
    <w:p w14:paraId="0A58ABFE" w14:textId="5C9531B1" w:rsidR="00332348" w:rsidRDefault="00D15B68" w:rsidP="00853188">
      <w:pPr>
        <w:jc w:val="both"/>
        <w:rPr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AD8F6E1" wp14:editId="5051E992">
                <wp:simplePos x="0" y="0"/>
                <wp:positionH relativeFrom="page">
                  <wp:posOffset>1406489</wp:posOffset>
                </wp:positionH>
                <wp:positionV relativeFrom="paragraph">
                  <wp:posOffset>4445</wp:posOffset>
                </wp:positionV>
                <wp:extent cx="5146040" cy="1009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04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CC1C8" w14:textId="4484D0C8" w:rsidR="006500C9" w:rsidRPr="006500C9" w:rsidRDefault="003B0D8D" w:rsidP="00D15B68">
                            <w:pPr>
                              <w:jc w:val="center"/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3B0D8D">
                              <w:rPr>
                                <w:rFonts w:ascii="Arial" w:hAnsi="Arial" w:cs="Arial"/>
                                <w:color w:val="032A59"/>
                                <w:sz w:val="56"/>
                                <w:szCs w:val="56"/>
                                <w:lang w:val="en-GB"/>
                              </w:rPr>
                              <w:t>Technical Installation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6E1" id="Text Box 13" o:spid="_x0000_s1027" type="#_x0000_t202" style="position:absolute;left:0;text-align:left;margin-left:110.75pt;margin-top:.35pt;width:405.2pt;height:79.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" filled="f" stroked="f" strokeweight=".5pt">
                <v:textbox>
                  <w:txbxContent>
                    <w:p w14:paraId="6D2CC1C8" w14:textId="4484D0C8" w:rsidR="006500C9" w:rsidRPr="006500C9" w:rsidRDefault="003B0D8D" w:rsidP="00D15B68">
                      <w:pPr>
                        <w:jc w:val="center"/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</w:pPr>
                      <w:r w:rsidRPr="003B0D8D">
                        <w:rPr>
                          <w:rFonts w:ascii="Arial" w:hAnsi="Arial" w:cs="Arial"/>
                          <w:color w:val="032A59"/>
                          <w:sz w:val="56"/>
                          <w:szCs w:val="56"/>
                          <w:lang w:val="en-GB"/>
                        </w:rPr>
                        <w:t>Technical Installation Manual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147B9" w14:textId="21C9B904" w:rsidR="00332348" w:rsidRDefault="00332348" w:rsidP="00853188">
      <w:pPr>
        <w:tabs>
          <w:tab w:val="left" w:pos="1206"/>
        </w:tabs>
        <w:jc w:val="both"/>
      </w:pPr>
      <w:r>
        <w:tab/>
      </w:r>
    </w:p>
    <w:p w14:paraId="7651C61F" w14:textId="77777777" w:rsidR="00332348" w:rsidRDefault="00332348" w:rsidP="00524827">
      <w:pPr>
        <w:tabs>
          <w:tab w:val="left" w:pos="1206"/>
        </w:tabs>
        <w:jc w:val="right"/>
      </w:pPr>
    </w:p>
    <w:p w14:paraId="0AB378A9" w14:textId="11736E12" w:rsidR="00332348" w:rsidRPr="00CF31E1" w:rsidRDefault="00332348" w:rsidP="00853188">
      <w:pPr>
        <w:tabs>
          <w:tab w:val="left" w:pos="1206"/>
        </w:tabs>
        <w:jc w:val="both"/>
        <w:rPr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5400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7B3982" w14:textId="41BC1E57" w:rsidR="00F61DFC" w:rsidRPr="007A33ED" w:rsidRDefault="00F61DFC">
          <w:pPr>
            <w:pStyle w:val="TOCHeading"/>
            <w:rPr>
              <w:b/>
              <w:bCs/>
            </w:rPr>
          </w:pPr>
          <w:r w:rsidRPr="007A33ED">
            <w:rPr>
              <w:b/>
              <w:bCs/>
            </w:rPr>
            <w:t>Table of Contents</w:t>
          </w:r>
        </w:p>
        <w:p w14:paraId="7EEBBEC7" w14:textId="65333202" w:rsidR="005C56F7" w:rsidRPr="007A33ED" w:rsidRDefault="00BD105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b w:val="0"/>
              <w:bCs w:val="0"/>
              <w:caps w:val="0"/>
              <w:color w:val="5C5C5C" w:themeColor="accent1" w:themeTint="BF"/>
              <w:sz w:val="22"/>
              <w:szCs w:val="22"/>
              <w:lang w:val="en-ZA"/>
            </w:rPr>
          </w:pPr>
          <w:r w:rsidRPr="007A33ED">
            <w:rPr>
              <w:sz w:val="22"/>
              <w:szCs w:val="22"/>
            </w:rPr>
            <w:fldChar w:fldCharType="begin"/>
          </w:r>
          <w:r w:rsidRPr="007A33ED">
            <w:rPr>
              <w:sz w:val="22"/>
              <w:szCs w:val="22"/>
            </w:rPr>
            <w:instrText xml:space="preserve"> TOC \o "1-3" \h \z \u </w:instrText>
          </w:r>
          <w:r w:rsidRPr="007A33ED">
            <w:rPr>
              <w:sz w:val="22"/>
              <w:szCs w:val="22"/>
            </w:rPr>
            <w:fldChar w:fldCharType="separate"/>
          </w:r>
          <w:hyperlink w:anchor="_Toc137040396" w:history="1">
            <w:r w:rsidR="005C56F7" w:rsidRPr="007A33ED">
              <w:rPr>
                <w:b w:val="0"/>
                <w:bCs w:val="0"/>
                <w:caps w:val="0"/>
                <w:color w:val="5C5C5C" w:themeColor="accent1" w:themeTint="BF"/>
                <w:sz w:val="22"/>
                <w:szCs w:val="22"/>
                <w:lang w:val="en-ZA"/>
              </w:rPr>
              <w:t>1.</w: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color w:val="5C5C5C" w:themeColor="accent1" w:themeTint="BF"/>
                <w:sz w:val="22"/>
                <w:szCs w:val="22"/>
                <w:lang w:val="en-ZA"/>
              </w:rPr>
              <w:tab/>
            </w:r>
            <w:r w:rsidR="005C56F7" w:rsidRPr="007A33ED">
              <w:rPr>
                <w:b w:val="0"/>
                <w:bCs w:val="0"/>
                <w:caps w:val="0"/>
                <w:color w:val="5C5C5C" w:themeColor="accent1" w:themeTint="BF"/>
                <w:sz w:val="22"/>
                <w:szCs w:val="22"/>
                <w:lang w:val="en-ZA"/>
              </w:rPr>
              <w:t>Introduction</w: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tab/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fldChar w:fldCharType="begin"/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instrText xml:space="preserve"> PAGEREF _Toc137040396 \h </w:instrTex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fldChar w:fldCharType="separate"/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t>2</w: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fldChar w:fldCharType="end"/>
            </w:r>
          </w:hyperlink>
        </w:p>
        <w:p w14:paraId="3502DF9D" w14:textId="1282847B" w:rsidR="005C56F7" w:rsidRPr="007A33ED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b w:val="0"/>
              <w:bCs w:val="0"/>
              <w:caps w:val="0"/>
              <w:color w:val="5C5C5C" w:themeColor="accent1" w:themeTint="BF"/>
              <w:sz w:val="22"/>
              <w:szCs w:val="22"/>
              <w:lang w:val="en-ZA"/>
            </w:rPr>
          </w:pPr>
          <w:hyperlink w:anchor="_Toc137040397" w:history="1">
            <w:r w:rsidR="005C56F7" w:rsidRPr="007A33ED">
              <w:rPr>
                <w:b w:val="0"/>
                <w:bCs w:val="0"/>
                <w:caps w:val="0"/>
                <w:color w:val="5C5C5C" w:themeColor="accent1" w:themeTint="BF"/>
                <w:sz w:val="22"/>
                <w:szCs w:val="22"/>
                <w:lang w:val="en-ZA"/>
              </w:rPr>
              <w:t>2.</w: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color w:val="5C5C5C" w:themeColor="accent1" w:themeTint="BF"/>
                <w:sz w:val="22"/>
                <w:szCs w:val="22"/>
                <w:lang w:val="en-ZA"/>
              </w:rPr>
              <w:tab/>
            </w:r>
            <w:r w:rsidR="005C56F7" w:rsidRPr="007A33ED">
              <w:rPr>
                <w:b w:val="0"/>
                <w:bCs w:val="0"/>
                <w:caps w:val="0"/>
                <w:color w:val="5C5C5C" w:themeColor="accent1" w:themeTint="BF"/>
                <w:sz w:val="22"/>
                <w:szCs w:val="22"/>
                <w:lang w:val="en-ZA"/>
              </w:rPr>
              <w:t>Getting Started</w: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tab/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fldChar w:fldCharType="begin"/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instrText xml:space="preserve"> PAGEREF _Toc137040397 \h </w:instrTex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fldChar w:fldCharType="separate"/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t>4</w:t>
            </w:r>
            <w:r w:rsidR="005C56F7" w:rsidRPr="007A33ED">
              <w:rPr>
                <w:rFonts w:ascii="Arial" w:hAnsi="Arial" w:cs="Arial"/>
                <w:b w:val="0"/>
                <w:bCs w:val="0"/>
                <w:caps w:val="0"/>
                <w:webHidden/>
                <w:color w:val="5C5C5C" w:themeColor="accent1" w:themeTint="BF"/>
                <w:sz w:val="22"/>
                <w:szCs w:val="22"/>
                <w:lang w:val="en-ZA"/>
              </w:rPr>
              <w:fldChar w:fldCharType="end"/>
            </w:r>
          </w:hyperlink>
        </w:p>
        <w:p w14:paraId="564A7D45" w14:textId="4CED68DA" w:rsidR="00332348" w:rsidRPr="007A33ED" w:rsidRDefault="00BD105F" w:rsidP="00BA7874">
          <w:r w:rsidRPr="007A33ED">
            <w:fldChar w:fldCharType="end"/>
          </w:r>
        </w:p>
      </w:sdtContent>
    </w:sdt>
    <w:p w14:paraId="29DB65B3" w14:textId="50AB7CE7" w:rsidR="00332348" w:rsidRPr="00322ABF" w:rsidRDefault="00E064D7" w:rsidP="00322ABF">
      <w:pPr>
        <w:pStyle w:val="ListParagraph"/>
        <w:numPr>
          <w:ilvl w:val="0"/>
          <w:numId w:val="34"/>
        </w:numPr>
        <w:tabs>
          <w:tab w:val="left" w:pos="1206"/>
        </w:tabs>
        <w:spacing w:after="0"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0" w:name="_Toc137040396"/>
      <w:r w:rsidRPr="00322ABF"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t>Introduction</w:t>
      </w:r>
      <w:bookmarkEnd w:id="0"/>
    </w:p>
    <w:p w14:paraId="253B4AA5" w14:textId="77777777" w:rsidR="00BA7874" w:rsidRDefault="00BA7874" w:rsidP="00CC533B">
      <w:pPr>
        <w:tabs>
          <w:tab w:val="left" w:pos="1206"/>
        </w:tabs>
        <w:spacing w:after="0" w:line="360" w:lineRule="auto"/>
        <w:jc w:val="both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r w:rsidRPr="00BA7874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 xml:space="preserve">Welcome to Encompass! </w:t>
      </w:r>
    </w:p>
    <w:p w14:paraId="627B4662" w14:textId="78FBC48A" w:rsidR="001A7444" w:rsidRPr="00322ABF" w:rsidRDefault="004F254B" w:rsidP="00CC533B">
      <w:pPr>
        <w:pStyle w:val="ListParagraph"/>
        <w:numPr>
          <w:ilvl w:val="0"/>
          <w:numId w:val="34"/>
        </w:numPr>
        <w:tabs>
          <w:tab w:val="left" w:pos="1206"/>
        </w:tabs>
        <w:spacing w:after="0" w:line="360" w:lineRule="auto"/>
        <w:outlineLvl w:val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bookmarkStart w:id="1" w:name="_Toc137040397"/>
      <w:r w:rsidRPr="00322ABF"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  <w:t>Getting Started</w:t>
      </w:r>
      <w:bookmarkEnd w:id="1"/>
    </w:p>
    <w:p w14:paraId="1D52D574" w14:textId="05EE264D" w:rsidR="002F2195" w:rsidRPr="002F2195" w:rsidRDefault="002F2195" w:rsidP="00FB4742">
      <w:pPr>
        <w:tabs>
          <w:tab w:val="left" w:pos="1206"/>
        </w:tabs>
        <w:spacing w:after="0" w:line="360" w:lineRule="auto"/>
        <w:outlineLvl w:val="1"/>
        <w:rPr>
          <w:rFonts w:ascii="Arial" w:hAnsi="Arial" w:cs="Arial"/>
          <w:color w:val="5C5C5C" w:themeColor="accent1" w:themeTint="BF"/>
          <w:sz w:val="24"/>
          <w:szCs w:val="24"/>
          <w:lang w:val="en-ZA"/>
        </w:rPr>
      </w:pPr>
      <w:bookmarkStart w:id="2" w:name="_Toc137040398"/>
      <w:r w:rsidRPr="002F2195">
        <w:rPr>
          <w:rFonts w:ascii="Arial" w:hAnsi="Arial" w:cs="Arial"/>
          <w:color w:val="5C5C5C" w:themeColor="accent1" w:themeTint="BF"/>
          <w:sz w:val="24"/>
          <w:szCs w:val="24"/>
          <w:lang w:val="en-ZA"/>
        </w:rPr>
        <w:t>2.1 Creating an Account</w:t>
      </w:r>
      <w:bookmarkEnd w:id="2"/>
    </w:p>
    <w:p w14:paraId="4EFFB8B9" w14:textId="0B5F65C3" w:rsidR="009B24C5" w:rsidRPr="00C928DA" w:rsidRDefault="009E0910" w:rsidP="00D95010">
      <w:pPr>
        <w:pStyle w:val="ListParagraph"/>
        <w:tabs>
          <w:tab w:val="left" w:pos="1206"/>
        </w:tabs>
        <w:spacing w:line="360" w:lineRule="auto"/>
        <w:ind w:left="0"/>
        <w:rPr>
          <w:rFonts w:ascii="Arial" w:hAnsi="Arial" w:cs="Arial"/>
          <w:b/>
          <w:bCs/>
          <w:color w:val="3B3B3B" w:themeColor="accent1" w:themeTint="E6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E88373C" wp14:editId="5637E593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2927404" cy="1127051"/>
            <wp:effectExtent l="0" t="0" r="6350" b="0"/>
            <wp:wrapNone/>
            <wp:docPr id="932654473" name="Picture 93265447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1" t="21403" r="12188" b="47793"/>
                    <a:stretch/>
                  </pic:blipFill>
                  <pic:spPr bwMode="auto">
                    <a:xfrm>
                      <a:off x="0" y="0"/>
                      <a:ext cx="2927404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F04">
        <w:rPr>
          <w:noProof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0B3523F6" wp14:editId="38A1A21F">
                <wp:simplePos x="0" y="0"/>
                <wp:positionH relativeFrom="column">
                  <wp:posOffset>218364</wp:posOffset>
                </wp:positionH>
                <wp:positionV relativeFrom="paragraph">
                  <wp:posOffset>8985</wp:posOffset>
                </wp:positionV>
                <wp:extent cx="4632841" cy="5166398"/>
                <wp:effectExtent l="0" t="0" r="0" b="0"/>
                <wp:wrapNone/>
                <wp:docPr id="19393429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841" cy="5166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FAD067D" id="Rectangle 28" o:spid="_x0000_s1026" style="position:absolute;margin-left:17.2pt;margin-top:.7pt;width:364.8pt;height:406.8pt;z-index:-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" filled="f" stroked="f" strokeweight="2pt"/>
            </w:pict>
          </mc:Fallback>
        </mc:AlternateContent>
      </w:r>
    </w:p>
    <w:sectPr w:rsidR="009B24C5" w:rsidRPr="00C928DA" w:rsidSect="00DB13A3">
      <w:headerReference w:type="default" r:id="rId13"/>
      <w:footerReference w:type="default" r:id="rId14"/>
      <w:footerReference w:type="first" r:id="rId15"/>
      <w:pgSz w:w="12240" w:h="15840" w:code="1"/>
      <w:pgMar w:top="0" w:right="1440" w:bottom="0" w:left="1440" w:header="1584" w:footer="2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F4C4" w14:textId="77777777" w:rsidR="0031102D" w:rsidRDefault="0031102D">
      <w:pPr>
        <w:spacing w:after="0" w:line="240" w:lineRule="auto"/>
      </w:pPr>
      <w:r>
        <w:separator/>
      </w:r>
    </w:p>
    <w:p w14:paraId="2B2DB1F6" w14:textId="77777777" w:rsidR="0031102D" w:rsidRDefault="0031102D"/>
  </w:endnote>
  <w:endnote w:type="continuationSeparator" w:id="0">
    <w:p w14:paraId="0B156262" w14:textId="77777777" w:rsidR="0031102D" w:rsidRDefault="0031102D">
      <w:pPr>
        <w:spacing w:after="0" w:line="240" w:lineRule="auto"/>
      </w:pPr>
      <w:r>
        <w:continuationSeparator/>
      </w:r>
    </w:p>
    <w:p w14:paraId="4E6C0039" w14:textId="77777777" w:rsidR="0031102D" w:rsidRDefault="00311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6B7ED" w14:textId="7059689D" w:rsidR="0060738C" w:rsidRDefault="00B9149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025A9567" wp14:editId="33C45B62">
              <wp:simplePos x="0" y="0"/>
              <wp:positionH relativeFrom="margin">
                <wp:posOffset>-643890</wp:posOffset>
              </wp:positionH>
              <wp:positionV relativeFrom="bottomMargin">
                <wp:posOffset>1002030</wp:posOffset>
              </wp:positionV>
              <wp:extent cx="521970" cy="382905"/>
              <wp:effectExtent l="0" t="19050" r="11430" b="36195"/>
              <wp:wrapNone/>
              <wp:docPr id="265907230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1970" cy="382905"/>
                        <a:chOff x="1731" y="14550"/>
                        <a:chExt cx="660" cy="507"/>
                      </a:xfrm>
                    </wpg:grpSpPr>
                    <wps:wsp>
                      <wps:cNvPr id="243001456" name="AutoShape 88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2158167" name="Rectangle 89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8795126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1731" y="14696"/>
                          <a:ext cx="660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24398" w14:textId="77777777" w:rsidR="0077316A" w:rsidRPr="0077316A" w:rsidRDefault="0077316A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B91495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B91495"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 w:rsidRPr="00B91495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Pr="00B91495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2</w:t>
                            </w:r>
                            <w:r w:rsidRPr="00B91495"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976803550" name="Group 91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1552496273" name="AutoShape 92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77594" name="AutoShape 93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T0" fmla="*/ 328 w 21600"/>
                              <a:gd name="T1" fmla="*/ 265 h 21600"/>
                              <a:gd name="T2" fmla="*/ 188 w 21600"/>
                              <a:gd name="T3" fmla="*/ 530 h 21600"/>
                              <a:gd name="T4" fmla="*/ 47 w 21600"/>
                              <a:gd name="T5" fmla="*/ 265 h 21600"/>
                              <a:gd name="T6" fmla="*/ 188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93 w 21600"/>
                              <a:gd name="T13" fmla="*/ 4483 h 21600"/>
                              <a:gd name="T14" fmla="*/ 17107 w 21600"/>
                              <a:gd name="T15" fmla="*/ 1711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A9567" id="Group 6" o:spid="_x0000_s1028" style="position:absolute;left:0;text-align:left;margin-left:-50.7pt;margin-top:78.9pt;width:41.1pt;height:30.15pt;z-index:251665408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" o:allowincell="f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88" o:spid="_x0000_s1029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" filled="f" strokecolor="#a5a5a5"/>
              <v:rect id="Rectangle 89" o:spid="_x0000_s1030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31" type="#_x0000_t202" style="position:absolute;left:1731;top:14696;width:66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" filled="f" stroked="f">
                <v:textbox inset="0,2.16pt,0,0">
                  <w:txbxContent>
                    <w:p w14:paraId="68224398" w14:textId="77777777" w:rsidR="0077316A" w:rsidRPr="0077316A" w:rsidRDefault="0077316A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B91495">
                        <w:rPr>
                          <w:color w:val="FFFFFF" w:themeColor="background1"/>
                        </w:rPr>
                        <w:fldChar w:fldCharType="begin"/>
                      </w:r>
                      <w:r w:rsidRPr="00B91495"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 w:rsidRPr="00B91495">
                        <w:rPr>
                          <w:color w:val="FFFFFF" w:themeColor="background1"/>
                        </w:rPr>
                        <w:fldChar w:fldCharType="separate"/>
                      </w:r>
                      <w:r w:rsidRPr="00B91495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t>2</w:t>
                      </w:r>
                      <w:r w:rsidRPr="00B91495"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91" o:spid="_x0000_s1032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">
                <v:shape id="AutoShape 92" o:spid="_x0000_s1033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  <v:shape id="AutoShape 93" o:spid="_x0000_s1034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" path="m,l5400,21600r10800,l21600,,,xe" filled="f" strokecolor="#a5a5a5">
                  <v:stroke joinstyle="miter"/>
                  <v:path o:connecttype="custom" o:connectlocs="6,7;3,13;1,7;3,0" o:connectangles="0,0,0,0" textboxrect="4493,4483,17107,17117"/>
                </v:shape>
              </v:group>
              <w10:wrap anchorx="margin" anchory="margin"/>
            </v:group>
          </w:pict>
        </mc:Fallback>
      </mc:AlternateContent>
    </w:r>
    <w:r w:rsidR="0077316A"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57F1819" wp14:editId="716EAAA1">
              <wp:simplePos x="0" y="0"/>
              <wp:positionH relativeFrom="page">
                <wp:posOffset>-219456</wp:posOffset>
              </wp:positionH>
              <wp:positionV relativeFrom="paragraph">
                <wp:posOffset>7443</wp:posOffset>
              </wp:positionV>
              <wp:extent cx="8024884" cy="1678314"/>
              <wp:effectExtent l="0" t="0" r="0" b="17145"/>
              <wp:wrapNone/>
              <wp:docPr id="179723063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24884" cy="1678314"/>
                        <a:chOff x="0" y="0"/>
                        <a:chExt cx="4639004" cy="1408458"/>
                      </a:xfrm>
                    </wpg:grpSpPr>
                    <wps:wsp>
                      <wps:cNvPr id="1029105400" name="Freeform: Shape 27"/>
                      <wps:cNvSpPr>
                        <a:spLocks/>
                      </wps:cNvSpPr>
                      <wps:spPr bwMode="auto">
                        <a:xfrm>
                          <a:off x="0" y="614149"/>
                          <a:ext cx="3990543" cy="793027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2795"/>
                        </a:solidFill>
                        <a:ln>
                          <a:solidFill>
                            <a:srgbClr val="033169"/>
                          </a:solidFill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96319811" name="Freeform: Shape 24"/>
                      <wps:cNvSpPr>
                        <a:spLocks/>
                      </wps:cNvSpPr>
                      <wps:spPr bwMode="auto">
                        <a:xfrm>
                          <a:off x="3875964" y="0"/>
                          <a:ext cx="763040" cy="1408458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CEF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15938105" name="Freeform 15"/>
                      <wps:cNvSpPr>
                        <a:spLocks/>
                      </wps:cNvSpPr>
                      <wps:spPr bwMode="auto">
                        <a:xfrm>
                          <a:off x="3439236" y="477672"/>
                          <a:ext cx="426802" cy="522790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8673947" name="Freeform 13"/>
                      <wps:cNvSpPr>
                        <a:spLocks/>
                      </wps:cNvSpPr>
                      <wps:spPr bwMode="auto">
                        <a:xfrm>
                          <a:off x="3138985" y="272955"/>
                          <a:ext cx="732210" cy="907195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74D12988" id="Group 3" o:spid="_x0000_s1026" style="position:absolute;margin-left:-17.3pt;margin-top:.6pt;width:631.9pt;height:132.15pt;z-index:-251649024;mso-position-horizontal-relative:page;mso-width-relative:margin;mso-height-relative:margin" coordsize="46390,14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">
              <v:shape id="Freeform: Shape 27" o:spid="_x0000_s1027" style="position:absolute;top:6141;width:39905;height:7930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" path="m,l4583908,,6694833,1543935r-5670895,l9698,1543935r-9698,l,48783r307,l,xe" fillcolor="#442795" strokecolor="#033169">
                <v:path arrowok="t" o:connecttype="custom" o:connectlocs="0,0;2732298,0;3990543,793027;610332,793027;5781,793027;0,793027;0,25057;183,25057" o:connectangles="0,0,0,0,0,0,0,0"/>
              </v:shape>
              <v:shape id="Freeform: Shape 24" o:spid="_x0000_s1028" style="position:absolute;left:38759;width:7631;height:14084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" path="m1280132,r,2733130l1280131,2733130r,8981l1094394,2742111r,-7l1094254,2742111,,1944324,,926510,1280132,xe" fillcolor="#d6cefa" stroked="f">
                <v:path arrowok="t" o:connecttype="custom" o:connectlocs="763040,0;763040,1403845;763039,1403845;763039,1408458;652328,1408458;652328,1408454;652245,1408458;0,998683;0,475893" o:connectangles="0,0,0,0,0,0,0,0,0"/>
              </v:shape>
              <v:shape id="Freeform 15" o:spid="_x0000_s1029" style="position:absolute;left:34392;top:4776;width:4268;height:522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" path="m443,l,338,443,680,443,xe" fillcolor="white [3212]" stroked="f">
                <v:path arrowok="t" o:connecttype="custom" o:connectlocs="426802,0;0,259857;426802,522790;426802,0" o:connectangles="0,0,0,0"/>
              </v:shape>
              <v:shape id="Freeform 13" o:spid="_x0000_s1030" style="position:absolute;left:31389;top:2729;width:7322;height:907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" path="m760,l,593r760,587l760,946,317,604,760,266,760,xe" fillcolor="#bfbfbf [2412]" stroked="f">
                <v:path arrowok="t" o:connecttype="custom" o:connectlocs="732210,0;0,455904;732210,907195;732210,727294;305409,464361;732210,204503;732210,0" o:connectangles="0,0,0,0,0,0,0"/>
              </v:shape>
              <w10:wrap anchorx="page"/>
            </v:group>
          </w:pict>
        </mc:Fallback>
      </mc:AlternateContent>
    </w:r>
    <w:sdt>
      <w:sdtPr>
        <w:id w:val="1423145644"/>
        <w:docPartObj>
          <w:docPartGallery w:val="Page Numbers (Bottom of Page)"/>
          <w:docPartUnique/>
        </w:docPartObj>
      </w:sdt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04F5" w14:textId="51822570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7A355" w14:textId="77777777" w:rsidR="0031102D" w:rsidRDefault="0031102D">
      <w:pPr>
        <w:spacing w:after="0" w:line="240" w:lineRule="auto"/>
      </w:pPr>
      <w:r>
        <w:separator/>
      </w:r>
    </w:p>
    <w:p w14:paraId="1DB1B7C4" w14:textId="77777777" w:rsidR="0031102D" w:rsidRDefault="0031102D"/>
  </w:footnote>
  <w:footnote w:type="continuationSeparator" w:id="0">
    <w:p w14:paraId="4900B861" w14:textId="77777777" w:rsidR="0031102D" w:rsidRDefault="0031102D">
      <w:pPr>
        <w:spacing w:after="0" w:line="240" w:lineRule="auto"/>
      </w:pPr>
      <w:r>
        <w:continuationSeparator/>
      </w:r>
    </w:p>
    <w:p w14:paraId="3BAE34C9" w14:textId="77777777" w:rsidR="0031102D" w:rsidRDefault="003110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9CAB" w14:textId="1242F1D2" w:rsidR="00837507" w:rsidRDefault="005C41A9">
    <w:pPr>
      <w:pStyle w:val="Header"/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D43D1F1" wp14:editId="5F906A2F">
              <wp:simplePos x="0" y="0"/>
              <wp:positionH relativeFrom="page">
                <wp:posOffset>13648</wp:posOffset>
              </wp:positionH>
              <wp:positionV relativeFrom="paragraph">
                <wp:posOffset>-1087727</wp:posOffset>
              </wp:positionV>
              <wp:extent cx="7761577" cy="1214651"/>
              <wp:effectExtent l="0" t="0" r="0" b="5080"/>
              <wp:wrapNone/>
              <wp:docPr id="193361422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1577" cy="1214651"/>
                        <a:chOff x="0" y="0"/>
                        <a:chExt cx="4632191" cy="1008149"/>
                      </a:xfrm>
                    </wpg:grpSpPr>
                    <wps:wsp>
                      <wps:cNvPr id="610547771" name="Freeform 6"/>
                      <wps:cNvSpPr>
                        <a:spLocks/>
                      </wps:cNvSpPr>
                      <wps:spPr bwMode="auto">
                        <a:xfrm>
                          <a:off x="2347415" y="245659"/>
                          <a:ext cx="2284302" cy="33827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7012496" name="Rectangle 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2191" cy="342889"/>
                        </a:xfrm>
                        <a:prstGeom prst="rect">
                          <a:avLst/>
                        </a:prstGeom>
                        <a:solidFill>
                          <a:srgbClr val="44279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8710124" name="Freeform 5"/>
                      <wps:cNvSpPr>
                        <a:spLocks/>
                      </wps:cNvSpPr>
                      <wps:spPr bwMode="auto">
                        <a:xfrm>
                          <a:off x="0" y="477671"/>
                          <a:ext cx="2573332" cy="530478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6CEF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0DC8B5DF" id="Group 2" o:spid="_x0000_s1026" style="position:absolute;margin-left:1.05pt;margin-top:-85.65pt;width:611.15pt;height:95.65pt;z-index:-251653120;mso-position-horizontal-relative:page;mso-width-relative:margin;mso-height-relative:margin" coordsize="46321,1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">
              <v:shape id="Freeform 6" o:spid="_x0000_s1027" style="position:absolute;left:23474;top:2456;width:22843;height:3383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" path="m2371,l,,355,440r2016,l2371,xe" fillcolor="#bfbfbf [2412]" stroked="f">
                <v:path arrowok="t" o:connecttype="custom" o:connectlocs="2284302,0;0,0;342019,338276;2284302,338276;2284302,0" o:connectangles="0,0,0,0,0"/>
              </v:shape>
              <v:rect id="Rectangle 8" o:spid="_x0000_s1028" style="position:absolute;width:4632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" fillcolor="#442795" stroked="f"/>
              <v:shape id="Freeform 5" o:spid="_x0000_s1029" style="position:absolute;top:4776;width:25733;height:5305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" path="m2136,l,,,690r2671,l2136,xe" fillcolor="#d6cefa" stroked="f">
                <v:path arrowok="t" o:connecttype="custom" o:connectlocs="2057895,0;0,0;0,530478;2573332,530478;2057895,0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F1582"/>
    <w:multiLevelType w:val="hybridMultilevel"/>
    <w:tmpl w:val="8250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56A02"/>
    <w:multiLevelType w:val="hybridMultilevel"/>
    <w:tmpl w:val="46C09B2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03B78"/>
    <w:multiLevelType w:val="hybridMultilevel"/>
    <w:tmpl w:val="C29E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91358"/>
    <w:multiLevelType w:val="hybridMultilevel"/>
    <w:tmpl w:val="9FBA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6C2334"/>
    <w:multiLevelType w:val="hybridMultilevel"/>
    <w:tmpl w:val="1E0E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860140"/>
    <w:multiLevelType w:val="hybridMultilevel"/>
    <w:tmpl w:val="C7C20BB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457A15"/>
    <w:multiLevelType w:val="hybridMultilevel"/>
    <w:tmpl w:val="AD3458C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403C2"/>
    <w:multiLevelType w:val="hybridMultilevel"/>
    <w:tmpl w:val="8086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F1AC4"/>
    <w:multiLevelType w:val="hybridMultilevel"/>
    <w:tmpl w:val="06BC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941D0"/>
    <w:multiLevelType w:val="hybridMultilevel"/>
    <w:tmpl w:val="F386F4B6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844274"/>
    <w:multiLevelType w:val="hybridMultilevel"/>
    <w:tmpl w:val="2AE87CD2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8590B"/>
    <w:multiLevelType w:val="hybridMultilevel"/>
    <w:tmpl w:val="89CE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2A2F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EAA2E1B"/>
    <w:multiLevelType w:val="hybridMultilevel"/>
    <w:tmpl w:val="0B3668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887315"/>
    <w:multiLevelType w:val="hybridMultilevel"/>
    <w:tmpl w:val="1AA48680"/>
    <w:lvl w:ilvl="0" w:tplc="24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06C53"/>
    <w:multiLevelType w:val="hybridMultilevel"/>
    <w:tmpl w:val="F184168C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B738E"/>
    <w:multiLevelType w:val="hybridMultilevel"/>
    <w:tmpl w:val="AC04B612"/>
    <w:lvl w:ilvl="0" w:tplc="2DD25A10">
      <w:start w:val="9"/>
      <w:numFmt w:val="bullet"/>
      <w:lvlText w:val="-"/>
      <w:lvlJc w:val="left"/>
      <w:pPr>
        <w:ind w:left="156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27" w15:restartNumberingAfterBreak="0">
    <w:nsid w:val="4D52773B"/>
    <w:multiLevelType w:val="hybridMultilevel"/>
    <w:tmpl w:val="F5E2AA44"/>
    <w:lvl w:ilvl="0" w:tplc="24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6B3D8C"/>
    <w:multiLevelType w:val="hybridMultilevel"/>
    <w:tmpl w:val="A45E1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A1AF9"/>
    <w:multiLevelType w:val="hybridMultilevel"/>
    <w:tmpl w:val="727681E2"/>
    <w:lvl w:ilvl="0" w:tplc="1BC82B4A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color w:val="5C5C5C" w:themeColor="accent1" w:themeTint="BF"/>
        <w:sz w:val="24"/>
        <w:szCs w:val="24"/>
      </w:rPr>
    </w:lvl>
    <w:lvl w:ilvl="1" w:tplc="24000019" w:tentative="1">
      <w:start w:val="1"/>
      <w:numFmt w:val="lowerLetter"/>
      <w:lvlText w:val="%2."/>
      <w:lvlJc w:val="left"/>
      <w:pPr>
        <w:ind w:left="1080" w:hanging="360"/>
      </w:pPr>
    </w:lvl>
    <w:lvl w:ilvl="2" w:tplc="2400001B" w:tentative="1">
      <w:start w:val="1"/>
      <w:numFmt w:val="lowerRoman"/>
      <w:lvlText w:val="%3."/>
      <w:lvlJc w:val="right"/>
      <w:pPr>
        <w:ind w:left="1800" w:hanging="180"/>
      </w:pPr>
    </w:lvl>
    <w:lvl w:ilvl="3" w:tplc="2400000F" w:tentative="1">
      <w:start w:val="1"/>
      <w:numFmt w:val="decimal"/>
      <w:lvlText w:val="%4."/>
      <w:lvlJc w:val="left"/>
      <w:pPr>
        <w:ind w:left="2520" w:hanging="360"/>
      </w:pPr>
    </w:lvl>
    <w:lvl w:ilvl="4" w:tplc="24000019" w:tentative="1">
      <w:start w:val="1"/>
      <w:numFmt w:val="lowerLetter"/>
      <w:lvlText w:val="%5."/>
      <w:lvlJc w:val="left"/>
      <w:pPr>
        <w:ind w:left="3240" w:hanging="360"/>
      </w:pPr>
    </w:lvl>
    <w:lvl w:ilvl="5" w:tplc="2400001B" w:tentative="1">
      <w:start w:val="1"/>
      <w:numFmt w:val="lowerRoman"/>
      <w:lvlText w:val="%6."/>
      <w:lvlJc w:val="right"/>
      <w:pPr>
        <w:ind w:left="3960" w:hanging="180"/>
      </w:pPr>
    </w:lvl>
    <w:lvl w:ilvl="6" w:tplc="2400000F" w:tentative="1">
      <w:start w:val="1"/>
      <w:numFmt w:val="decimal"/>
      <w:lvlText w:val="%7."/>
      <w:lvlJc w:val="left"/>
      <w:pPr>
        <w:ind w:left="4680" w:hanging="360"/>
      </w:pPr>
    </w:lvl>
    <w:lvl w:ilvl="7" w:tplc="24000019" w:tentative="1">
      <w:start w:val="1"/>
      <w:numFmt w:val="lowerLetter"/>
      <w:lvlText w:val="%8."/>
      <w:lvlJc w:val="left"/>
      <w:pPr>
        <w:ind w:left="5400" w:hanging="360"/>
      </w:pPr>
    </w:lvl>
    <w:lvl w:ilvl="8" w:tplc="24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6CD1D01"/>
    <w:multiLevelType w:val="multilevel"/>
    <w:tmpl w:val="F0DEF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96F0A7A"/>
    <w:multiLevelType w:val="hybridMultilevel"/>
    <w:tmpl w:val="5BCCFB6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F2C8A"/>
    <w:multiLevelType w:val="hybridMultilevel"/>
    <w:tmpl w:val="313E9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72145B"/>
    <w:multiLevelType w:val="hybridMultilevel"/>
    <w:tmpl w:val="2E5A77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F9120DD"/>
    <w:multiLevelType w:val="hybridMultilevel"/>
    <w:tmpl w:val="E01E740A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364944">
    <w:abstractNumId w:val="9"/>
  </w:num>
  <w:num w:numId="2" w16cid:durableId="1094128695">
    <w:abstractNumId w:val="7"/>
  </w:num>
  <w:num w:numId="3" w16cid:durableId="1557542950">
    <w:abstractNumId w:val="6"/>
  </w:num>
  <w:num w:numId="4" w16cid:durableId="2043628933">
    <w:abstractNumId w:val="5"/>
  </w:num>
  <w:num w:numId="5" w16cid:durableId="594216389">
    <w:abstractNumId w:val="4"/>
  </w:num>
  <w:num w:numId="6" w16cid:durableId="658580104">
    <w:abstractNumId w:val="8"/>
  </w:num>
  <w:num w:numId="7" w16cid:durableId="294263992">
    <w:abstractNumId w:val="3"/>
  </w:num>
  <w:num w:numId="8" w16cid:durableId="1639454764">
    <w:abstractNumId w:val="2"/>
  </w:num>
  <w:num w:numId="9" w16cid:durableId="1549612588">
    <w:abstractNumId w:val="1"/>
  </w:num>
  <w:num w:numId="10" w16cid:durableId="453910312">
    <w:abstractNumId w:val="0"/>
  </w:num>
  <w:num w:numId="11" w16cid:durableId="1892500281">
    <w:abstractNumId w:val="32"/>
  </w:num>
  <w:num w:numId="12" w16cid:durableId="1413821644">
    <w:abstractNumId w:val="28"/>
  </w:num>
  <w:num w:numId="13" w16cid:durableId="1822848731">
    <w:abstractNumId w:val="33"/>
  </w:num>
  <w:num w:numId="14" w16cid:durableId="1556819794">
    <w:abstractNumId w:val="18"/>
  </w:num>
  <w:num w:numId="15" w16cid:durableId="1261373954">
    <w:abstractNumId w:val="24"/>
  </w:num>
  <w:num w:numId="16" w16cid:durableId="454718009">
    <w:abstractNumId w:val="16"/>
  </w:num>
  <w:num w:numId="17" w16cid:durableId="995567845">
    <w:abstractNumId w:val="19"/>
  </w:num>
  <w:num w:numId="18" w16cid:durableId="30033834">
    <w:abstractNumId w:val="11"/>
  </w:num>
  <w:num w:numId="19" w16cid:durableId="441805429">
    <w:abstractNumId w:val="34"/>
  </w:num>
  <w:num w:numId="20" w16cid:durableId="1436049059">
    <w:abstractNumId w:val="20"/>
  </w:num>
  <w:num w:numId="21" w16cid:durableId="1317493408">
    <w:abstractNumId w:val="31"/>
  </w:num>
  <w:num w:numId="22" w16cid:durableId="1853101637">
    <w:abstractNumId w:val="25"/>
  </w:num>
  <w:num w:numId="23" w16cid:durableId="2139489989">
    <w:abstractNumId w:val="15"/>
  </w:num>
  <w:num w:numId="24" w16cid:durableId="1927693657">
    <w:abstractNumId w:val="29"/>
  </w:num>
  <w:num w:numId="25" w16cid:durableId="551965794">
    <w:abstractNumId w:val="23"/>
  </w:num>
  <w:num w:numId="26" w16cid:durableId="213126597">
    <w:abstractNumId w:val="27"/>
  </w:num>
  <w:num w:numId="27" w16cid:durableId="500661893">
    <w:abstractNumId w:val="10"/>
  </w:num>
  <w:num w:numId="28" w16cid:durableId="1113599320">
    <w:abstractNumId w:val="21"/>
  </w:num>
  <w:num w:numId="29" w16cid:durableId="279145673">
    <w:abstractNumId w:val="13"/>
  </w:num>
  <w:num w:numId="30" w16cid:durableId="1388382455">
    <w:abstractNumId w:val="14"/>
  </w:num>
  <w:num w:numId="31" w16cid:durableId="586547939">
    <w:abstractNumId w:val="12"/>
  </w:num>
  <w:num w:numId="32" w16cid:durableId="9525597">
    <w:abstractNumId w:val="22"/>
  </w:num>
  <w:num w:numId="33" w16cid:durableId="130562940">
    <w:abstractNumId w:val="17"/>
  </w:num>
  <w:num w:numId="34" w16cid:durableId="1295404089">
    <w:abstractNumId w:val="30"/>
  </w:num>
  <w:num w:numId="35" w16cid:durableId="13470959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AE"/>
    <w:rsid w:val="000115CE"/>
    <w:rsid w:val="00022526"/>
    <w:rsid w:val="00024A04"/>
    <w:rsid w:val="00032B19"/>
    <w:rsid w:val="00043611"/>
    <w:rsid w:val="000746C5"/>
    <w:rsid w:val="000828F4"/>
    <w:rsid w:val="00085990"/>
    <w:rsid w:val="00096235"/>
    <w:rsid w:val="000C11F2"/>
    <w:rsid w:val="000C6BF3"/>
    <w:rsid w:val="000F3B02"/>
    <w:rsid w:val="000F51EC"/>
    <w:rsid w:val="000F7122"/>
    <w:rsid w:val="001007B7"/>
    <w:rsid w:val="00107C8E"/>
    <w:rsid w:val="0012154F"/>
    <w:rsid w:val="001308DE"/>
    <w:rsid w:val="001442BC"/>
    <w:rsid w:val="0015507F"/>
    <w:rsid w:val="00172327"/>
    <w:rsid w:val="001730F3"/>
    <w:rsid w:val="001A00E1"/>
    <w:rsid w:val="001A7444"/>
    <w:rsid w:val="001B2366"/>
    <w:rsid w:val="001B4EEF"/>
    <w:rsid w:val="001B689C"/>
    <w:rsid w:val="001D3B03"/>
    <w:rsid w:val="00200635"/>
    <w:rsid w:val="00201F88"/>
    <w:rsid w:val="00204AD8"/>
    <w:rsid w:val="00210B4A"/>
    <w:rsid w:val="002348CC"/>
    <w:rsid w:val="002463C1"/>
    <w:rsid w:val="00247920"/>
    <w:rsid w:val="00253BC8"/>
    <w:rsid w:val="00254E0D"/>
    <w:rsid w:val="00256AAF"/>
    <w:rsid w:val="00265D13"/>
    <w:rsid w:val="0029535C"/>
    <w:rsid w:val="0029717D"/>
    <w:rsid w:val="002A0A1B"/>
    <w:rsid w:val="002A1E59"/>
    <w:rsid w:val="002A2AB8"/>
    <w:rsid w:val="002A2DBC"/>
    <w:rsid w:val="002A5519"/>
    <w:rsid w:val="002A6A80"/>
    <w:rsid w:val="002B5394"/>
    <w:rsid w:val="002C7EDC"/>
    <w:rsid w:val="002D3AD7"/>
    <w:rsid w:val="002E1CFD"/>
    <w:rsid w:val="002F1B26"/>
    <w:rsid w:val="002F2195"/>
    <w:rsid w:val="002F2853"/>
    <w:rsid w:val="002F719D"/>
    <w:rsid w:val="00306DE9"/>
    <w:rsid w:val="0031102D"/>
    <w:rsid w:val="00322ABF"/>
    <w:rsid w:val="00332348"/>
    <w:rsid w:val="0033260E"/>
    <w:rsid w:val="00357D89"/>
    <w:rsid w:val="00360D9C"/>
    <w:rsid w:val="0038000D"/>
    <w:rsid w:val="00381458"/>
    <w:rsid w:val="00385ACF"/>
    <w:rsid w:val="00387900"/>
    <w:rsid w:val="00394D91"/>
    <w:rsid w:val="00397215"/>
    <w:rsid w:val="003A09A6"/>
    <w:rsid w:val="003B048C"/>
    <w:rsid w:val="003B0D8D"/>
    <w:rsid w:val="003C1E1E"/>
    <w:rsid w:val="003C76F0"/>
    <w:rsid w:val="003D3792"/>
    <w:rsid w:val="003E27DF"/>
    <w:rsid w:val="003E7841"/>
    <w:rsid w:val="0040677A"/>
    <w:rsid w:val="00410197"/>
    <w:rsid w:val="00410956"/>
    <w:rsid w:val="00416959"/>
    <w:rsid w:val="00427559"/>
    <w:rsid w:val="00453C28"/>
    <w:rsid w:val="004566DC"/>
    <w:rsid w:val="00460B1D"/>
    <w:rsid w:val="004661DF"/>
    <w:rsid w:val="00477474"/>
    <w:rsid w:val="00480B7F"/>
    <w:rsid w:val="004848AE"/>
    <w:rsid w:val="00484E1F"/>
    <w:rsid w:val="00490A5A"/>
    <w:rsid w:val="004915B5"/>
    <w:rsid w:val="00494E70"/>
    <w:rsid w:val="00496538"/>
    <w:rsid w:val="004A1893"/>
    <w:rsid w:val="004A3020"/>
    <w:rsid w:val="004A62B7"/>
    <w:rsid w:val="004B23AB"/>
    <w:rsid w:val="004B2893"/>
    <w:rsid w:val="004B778E"/>
    <w:rsid w:val="004C06E1"/>
    <w:rsid w:val="004C1278"/>
    <w:rsid w:val="004C1B67"/>
    <w:rsid w:val="004C4A44"/>
    <w:rsid w:val="004D580E"/>
    <w:rsid w:val="004D7014"/>
    <w:rsid w:val="004E1693"/>
    <w:rsid w:val="004F254B"/>
    <w:rsid w:val="004F7005"/>
    <w:rsid w:val="004F70E2"/>
    <w:rsid w:val="005052C7"/>
    <w:rsid w:val="00505BB7"/>
    <w:rsid w:val="00506680"/>
    <w:rsid w:val="00506BB2"/>
    <w:rsid w:val="005125BB"/>
    <w:rsid w:val="00514EFB"/>
    <w:rsid w:val="00515330"/>
    <w:rsid w:val="00524827"/>
    <w:rsid w:val="005264AB"/>
    <w:rsid w:val="00532F61"/>
    <w:rsid w:val="00537F9C"/>
    <w:rsid w:val="00542A2C"/>
    <w:rsid w:val="00553770"/>
    <w:rsid w:val="00572222"/>
    <w:rsid w:val="0058494A"/>
    <w:rsid w:val="005C41A9"/>
    <w:rsid w:val="005C56F7"/>
    <w:rsid w:val="005D3DA6"/>
    <w:rsid w:val="005E05CC"/>
    <w:rsid w:val="005E1D71"/>
    <w:rsid w:val="005F3FFE"/>
    <w:rsid w:val="00600999"/>
    <w:rsid w:val="00605359"/>
    <w:rsid w:val="0060738C"/>
    <w:rsid w:val="00622CE2"/>
    <w:rsid w:val="00627CD1"/>
    <w:rsid w:val="006314C2"/>
    <w:rsid w:val="00631E78"/>
    <w:rsid w:val="006500C9"/>
    <w:rsid w:val="00654AC3"/>
    <w:rsid w:val="006557B1"/>
    <w:rsid w:val="00672095"/>
    <w:rsid w:val="00673F37"/>
    <w:rsid w:val="00680E25"/>
    <w:rsid w:val="006A529D"/>
    <w:rsid w:val="006B23CD"/>
    <w:rsid w:val="006B3D49"/>
    <w:rsid w:val="006E0AAE"/>
    <w:rsid w:val="006F66E9"/>
    <w:rsid w:val="00715CE2"/>
    <w:rsid w:val="00716B5D"/>
    <w:rsid w:val="00735D1F"/>
    <w:rsid w:val="00740857"/>
    <w:rsid w:val="007412C4"/>
    <w:rsid w:val="00744EA9"/>
    <w:rsid w:val="00750F04"/>
    <w:rsid w:val="00750FDE"/>
    <w:rsid w:val="00752FC4"/>
    <w:rsid w:val="00756D42"/>
    <w:rsid w:val="00757E9C"/>
    <w:rsid w:val="0077316A"/>
    <w:rsid w:val="0077587C"/>
    <w:rsid w:val="007A33ED"/>
    <w:rsid w:val="007B0DFB"/>
    <w:rsid w:val="007B4C91"/>
    <w:rsid w:val="007C4DFA"/>
    <w:rsid w:val="007D5B7A"/>
    <w:rsid w:val="007D70F7"/>
    <w:rsid w:val="007E6254"/>
    <w:rsid w:val="007E7421"/>
    <w:rsid w:val="00800128"/>
    <w:rsid w:val="008138FC"/>
    <w:rsid w:val="00827982"/>
    <w:rsid w:val="00830C5F"/>
    <w:rsid w:val="00834A33"/>
    <w:rsid w:val="00837507"/>
    <w:rsid w:val="0084735F"/>
    <w:rsid w:val="00853188"/>
    <w:rsid w:val="0085745F"/>
    <w:rsid w:val="00876015"/>
    <w:rsid w:val="00881D93"/>
    <w:rsid w:val="008916D6"/>
    <w:rsid w:val="00896EE1"/>
    <w:rsid w:val="008A27F8"/>
    <w:rsid w:val="008A5DEE"/>
    <w:rsid w:val="008B1068"/>
    <w:rsid w:val="008B4CD0"/>
    <w:rsid w:val="008C1482"/>
    <w:rsid w:val="008D0AA7"/>
    <w:rsid w:val="008E0456"/>
    <w:rsid w:val="008E172E"/>
    <w:rsid w:val="008E38A3"/>
    <w:rsid w:val="008E78CC"/>
    <w:rsid w:val="00906AF9"/>
    <w:rsid w:val="00910CF6"/>
    <w:rsid w:val="00912A0A"/>
    <w:rsid w:val="0092001B"/>
    <w:rsid w:val="009204FA"/>
    <w:rsid w:val="00933493"/>
    <w:rsid w:val="009468D3"/>
    <w:rsid w:val="00971DB9"/>
    <w:rsid w:val="00981EB2"/>
    <w:rsid w:val="0099781B"/>
    <w:rsid w:val="009A05B7"/>
    <w:rsid w:val="009B24C5"/>
    <w:rsid w:val="009B530B"/>
    <w:rsid w:val="009C103A"/>
    <w:rsid w:val="009C27D5"/>
    <w:rsid w:val="009D441E"/>
    <w:rsid w:val="009D5219"/>
    <w:rsid w:val="009E0910"/>
    <w:rsid w:val="009E09F4"/>
    <w:rsid w:val="009F16D3"/>
    <w:rsid w:val="00A018F8"/>
    <w:rsid w:val="00A06AB3"/>
    <w:rsid w:val="00A17117"/>
    <w:rsid w:val="00A248CE"/>
    <w:rsid w:val="00A46CE4"/>
    <w:rsid w:val="00A55D13"/>
    <w:rsid w:val="00A56887"/>
    <w:rsid w:val="00A670A9"/>
    <w:rsid w:val="00A76390"/>
    <w:rsid w:val="00A763AE"/>
    <w:rsid w:val="00A81168"/>
    <w:rsid w:val="00A81C05"/>
    <w:rsid w:val="00A826BF"/>
    <w:rsid w:val="00A95981"/>
    <w:rsid w:val="00AC085D"/>
    <w:rsid w:val="00AD253D"/>
    <w:rsid w:val="00AE2CAB"/>
    <w:rsid w:val="00AE3A5B"/>
    <w:rsid w:val="00B17A8D"/>
    <w:rsid w:val="00B24A3D"/>
    <w:rsid w:val="00B43476"/>
    <w:rsid w:val="00B50A1F"/>
    <w:rsid w:val="00B55FEE"/>
    <w:rsid w:val="00B63133"/>
    <w:rsid w:val="00B91495"/>
    <w:rsid w:val="00BA2764"/>
    <w:rsid w:val="00BA7874"/>
    <w:rsid w:val="00BC0753"/>
    <w:rsid w:val="00BC0F0A"/>
    <w:rsid w:val="00BC29FC"/>
    <w:rsid w:val="00BD105F"/>
    <w:rsid w:val="00BF18AE"/>
    <w:rsid w:val="00C02866"/>
    <w:rsid w:val="00C076ED"/>
    <w:rsid w:val="00C10792"/>
    <w:rsid w:val="00C11980"/>
    <w:rsid w:val="00C12A54"/>
    <w:rsid w:val="00C13EF2"/>
    <w:rsid w:val="00C15131"/>
    <w:rsid w:val="00C1549C"/>
    <w:rsid w:val="00C21ED2"/>
    <w:rsid w:val="00C53EB6"/>
    <w:rsid w:val="00C65085"/>
    <w:rsid w:val="00C71262"/>
    <w:rsid w:val="00C80B3D"/>
    <w:rsid w:val="00C928DA"/>
    <w:rsid w:val="00C954B0"/>
    <w:rsid w:val="00CB0809"/>
    <w:rsid w:val="00CB2AEB"/>
    <w:rsid w:val="00CB6198"/>
    <w:rsid w:val="00CC533B"/>
    <w:rsid w:val="00CE002F"/>
    <w:rsid w:val="00CF1B5C"/>
    <w:rsid w:val="00CF1BEF"/>
    <w:rsid w:val="00CF31E1"/>
    <w:rsid w:val="00D02BD9"/>
    <w:rsid w:val="00D04123"/>
    <w:rsid w:val="00D06525"/>
    <w:rsid w:val="00D105BB"/>
    <w:rsid w:val="00D12C9F"/>
    <w:rsid w:val="00D149F1"/>
    <w:rsid w:val="00D150B8"/>
    <w:rsid w:val="00D15B68"/>
    <w:rsid w:val="00D36106"/>
    <w:rsid w:val="00D417B6"/>
    <w:rsid w:val="00D46596"/>
    <w:rsid w:val="00D46F83"/>
    <w:rsid w:val="00D478C2"/>
    <w:rsid w:val="00D52BDE"/>
    <w:rsid w:val="00D65BF4"/>
    <w:rsid w:val="00D7333A"/>
    <w:rsid w:val="00D73F6F"/>
    <w:rsid w:val="00D76626"/>
    <w:rsid w:val="00D81E70"/>
    <w:rsid w:val="00D845D4"/>
    <w:rsid w:val="00D945CD"/>
    <w:rsid w:val="00D95010"/>
    <w:rsid w:val="00DA1CE5"/>
    <w:rsid w:val="00DB045E"/>
    <w:rsid w:val="00DB13A3"/>
    <w:rsid w:val="00DC7840"/>
    <w:rsid w:val="00DE5217"/>
    <w:rsid w:val="00E00024"/>
    <w:rsid w:val="00E064D7"/>
    <w:rsid w:val="00E36BA0"/>
    <w:rsid w:val="00E47291"/>
    <w:rsid w:val="00E50941"/>
    <w:rsid w:val="00E53621"/>
    <w:rsid w:val="00E540E6"/>
    <w:rsid w:val="00E6033F"/>
    <w:rsid w:val="00E66E78"/>
    <w:rsid w:val="00E7787E"/>
    <w:rsid w:val="00E93E3A"/>
    <w:rsid w:val="00E94A7B"/>
    <w:rsid w:val="00E963BB"/>
    <w:rsid w:val="00EA4F2B"/>
    <w:rsid w:val="00EA6ECF"/>
    <w:rsid w:val="00EB0A40"/>
    <w:rsid w:val="00EC04CD"/>
    <w:rsid w:val="00EE4811"/>
    <w:rsid w:val="00EE73F5"/>
    <w:rsid w:val="00EF31D6"/>
    <w:rsid w:val="00EF66F6"/>
    <w:rsid w:val="00F0559B"/>
    <w:rsid w:val="00F05B0B"/>
    <w:rsid w:val="00F1217C"/>
    <w:rsid w:val="00F16C8D"/>
    <w:rsid w:val="00F55FBA"/>
    <w:rsid w:val="00F5685E"/>
    <w:rsid w:val="00F61DFC"/>
    <w:rsid w:val="00F6361C"/>
    <w:rsid w:val="00F66E9C"/>
    <w:rsid w:val="00F71D73"/>
    <w:rsid w:val="00F763B1"/>
    <w:rsid w:val="00F80B17"/>
    <w:rsid w:val="00F84C47"/>
    <w:rsid w:val="00F90A6A"/>
    <w:rsid w:val="00F91A55"/>
    <w:rsid w:val="00F91DBD"/>
    <w:rsid w:val="00F97976"/>
    <w:rsid w:val="00FA402E"/>
    <w:rsid w:val="00FA5643"/>
    <w:rsid w:val="00FB4742"/>
    <w:rsid w:val="00FB49C2"/>
    <w:rsid w:val="00FB572F"/>
    <w:rsid w:val="00FC3276"/>
    <w:rsid w:val="00FE1448"/>
    <w:rsid w:val="00FE6E83"/>
    <w:rsid w:val="00F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B7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390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7222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2222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72222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7222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7222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7222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7222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7222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72222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  <w:style w:type="paragraph" w:customStyle="1" w:styleId="Logo">
    <w:name w:val="Logo"/>
    <w:basedOn w:val="Normal"/>
    <w:next w:val="Normal"/>
    <w:link w:val="LogoChar"/>
    <w:qFormat/>
    <w:rsid w:val="00C21ED2"/>
    <w:pPr>
      <w:spacing w:before="2000"/>
      <w:jc w:val="right"/>
    </w:pPr>
  </w:style>
  <w:style w:type="character" w:customStyle="1" w:styleId="LogoChar">
    <w:name w:val="Logo Char"/>
    <w:basedOn w:val="DefaultParagraphFont"/>
    <w:link w:val="Logo"/>
    <w:rsid w:val="00C21ED2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022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22DC9-F7CB-4A5F-80BF-56917C93D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C33FBC-40FF-4A5D-8B9B-F84FC0BC431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968B94-8DD6-4238-98DF-CB00A93A92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35F523B-6F79-453B-A31C-C014ADD758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2023-07-23T08:18:00Z</dcterms:created>
  <dcterms:modified xsi:type="dcterms:W3CDTF">2023-07-23T08:20:00Z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acdbc485c36b5869f55a4af31dd8b2c70f51b1c678419d1c6c3adddc3866fb19</vt:lpwstr>
  </property>
</Properties>
</file>